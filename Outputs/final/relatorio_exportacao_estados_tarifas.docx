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Exportações por Estados</w:t>
      </w:r>
    </w:p>
    <w:p>
      <w:r>
        <w:t>Produtos com os seguintes parâmetros:</w:t>
      </w:r>
    </w:p>
    <w:p>
      <w:pPr>
        <w:pStyle w:val="ListBullet"/>
      </w:pPr>
      <w:r>
        <w:t>Participação americana nas exportações acima de 30.00%;</w:t>
      </w:r>
      <w:r>
        <w:t>valor fob do produto exportado para os Estados Unidos acima de $ 500.000,00:</w:t>
      </w:r>
    </w:p>
    <w:p>
      <w:pPr>
        <w:pStyle w:val="Heading1"/>
      </w:pPr>
      <w:r>
        <w:t>Estado: Acre</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440721</w:t>
            </w:r>
          </w:p>
        </w:tc>
        <w:tc>
          <w:tcPr>
            <w:tcW w:type="dxa" w:w="1440"/>
          </w:tcPr>
          <w:p>
            <w:r>
              <w:t>Madeira de mogno (Swietenia spp), serrada, cortada em folhas ou desenrolada, de espessura &gt; 6mm</w:t>
            </w:r>
          </w:p>
        </w:tc>
        <w:tc>
          <w:tcPr>
            <w:tcW w:type="dxa" w:w="1440"/>
          </w:tcPr>
          <w:p>
            <w:r>
              <w:t>$ 582.286,00</w:t>
            </w:r>
          </w:p>
        </w:tc>
        <w:tc>
          <w:tcPr>
            <w:tcW w:type="dxa" w:w="1440"/>
          </w:tcPr>
          <w:p>
            <w:r>
              <w:t>89.40%</w:t>
            </w:r>
          </w:p>
        </w:tc>
        <w:tc>
          <w:tcPr>
            <w:tcW w:type="dxa" w:w="1440"/>
          </w:tcPr>
          <w:p>
            <w:r>
              <w:t>Tarifa de 50%</w:t>
            </w:r>
          </w:p>
        </w:tc>
        <w:tc>
          <w:tcPr>
            <w:tcW w:type="dxa" w:w="1440"/>
          </w:tcPr>
          <w:p>
            <w:r>
              <w:t>Não se aplica</w:t>
            </w:r>
          </w:p>
        </w:tc>
      </w:tr>
      <w:tr>
        <w:tc>
          <w:tcPr>
            <w:tcW w:type="dxa" w:w="1440"/>
          </w:tcPr>
          <w:p>
            <w:r>
              <w:t>080122</w:t>
            </w:r>
          </w:p>
        </w:tc>
        <w:tc>
          <w:tcPr>
            <w:tcW w:type="dxa" w:w="1440"/>
          </w:tcPr>
          <w:p>
            <w:r>
              <w:t>Castanha-do-pará, fresca ou seca, sem casca</w:t>
            </w:r>
          </w:p>
        </w:tc>
        <w:tc>
          <w:tcPr>
            <w:tcW w:type="dxa" w:w="1440"/>
          </w:tcPr>
          <w:p>
            <w:r>
              <w:t>$ 2.739.264,00</w:t>
            </w:r>
          </w:p>
        </w:tc>
        <w:tc>
          <w:tcPr>
            <w:tcW w:type="dxa" w:w="1440"/>
          </w:tcPr>
          <w:p>
            <w:r>
              <w:t>56.86%</w:t>
            </w:r>
          </w:p>
        </w:tc>
        <w:tc>
          <w:tcPr>
            <w:tcW w:type="dxa" w:w="1440"/>
          </w:tcPr>
          <w:p>
            <w:r>
              <w:t>Tarifa de 50%</w:t>
            </w:r>
          </w:p>
        </w:tc>
        <w:tc>
          <w:tcPr>
            <w:tcW w:type="dxa" w:w="1440"/>
          </w:tcPr>
          <w:p>
            <w:r>
              <w:t>Não se aplica</w:t>
            </w:r>
          </w:p>
        </w:tc>
      </w:tr>
    </w:tbl>
    <w:p>
      <w:r>
        <w:t>Total de produtos com participação americana acima de 30.00%: 2</w:t>
      </w:r>
    </w:p>
    <w:p>
      <w:pPr>
        <w:pStyle w:val="Heading1"/>
      </w:pPr>
      <w:r>
        <w:t>Estado: Alagoas</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170290</w:t>
            </w:r>
          </w:p>
        </w:tc>
        <w:tc>
          <w:tcPr>
            <w:tcW w:type="dxa" w:w="1440"/>
          </w:tcPr>
          <w:p>
            <w:r>
              <w:t>Outros açúcares no estado sólido, xaropes de açúcares, incluído o açúcar invertido, sucedâneos do mel, sem adição de aromatizantes ou de corantes</w:t>
            </w:r>
          </w:p>
        </w:tc>
        <w:tc>
          <w:tcPr>
            <w:tcW w:type="dxa" w:w="1440"/>
          </w:tcPr>
          <w:p>
            <w:r>
              <w:t>$ 5.739.083,00</w:t>
            </w:r>
          </w:p>
        </w:tc>
        <w:tc>
          <w:tcPr>
            <w:tcW w:type="dxa" w:w="1440"/>
          </w:tcPr>
          <w:p>
            <w:r>
              <w:t>99.74%</w:t>
            </w:r>
          </w:p>
        </w:tc>
        <w:tc>
          <w:tcPr>
            <w:tcW w:type="dxa" w:w="1440"/>
          </w:tcPr>
          <w:p>
            <w:r>
              <w:t>Tarifa de 50%</w:t>
            </w:r>
          </w:p>
        </w:tc>
        <w:tc>
          <w:tcPr>
            <w:tcW w:type="dxa" w:w="1440"/>
          </w:tcPr>
          <w:p>
            <w:r>
              <w:t>Não se aplica</w:t>
            </w:r>
          </w:p>
        </w:tc>
      </w:tr>
      <w:tr>
        <w:tc>
          <w:tcPr>
            <w:tcW w:type="dxa" w:w="1440"/>
          </w:tcPr>
          <w:p>
            <w:r>
              <w:t>200989</w:t>
            </w:r>
          </w:p>
        </w:tc>
        <w:tc>
          <w:tcPr>
            <w:tcW w:type="dxa" w:w="1440"/>
          </w:tcPr>
          <w:p>
            <w:r>
              <w:t>Suco (sumo) de qualquer outra fruta ou produto hortícola</w:t>
            </w:r>
          </w:p>
        </w:tc>
        <w:tc>
          <w:tcPr>
            <w:tcW w:type="dxa" w:w="1440"/>
          </w:tcPr>
          <w:p>
            <w:r>
              <w:t>$ 502.818,00</w:t>
            </w:r>
          </w:p>
        </w:tc>
        <w:tc>
          <w:tcPr>
            <w:tcW w:type="dxa" w:w="1440"/>
          </w:tcPr>
          <w:p>
            <w:r>
              <w:t>37.97%</w:t>
            </w:r>
          </w:p>
        </w:tc>
        <w:tc>
          <w:tcPr>
            <w:tcW w:type="dxa" w:w="1440"/>
          </w:tcPr>
          <w:p>
            <w:r>
              <w:t>Tarifa de 50%</w:t>
            </w:r>
          </w:p>
        </w:tc>
        <w:tc>
          <w:tcPr>
            <w:tcW w:type="dxa" w:w="1440"/>
          </w:tcPr>
          <w:p>
            <w:r>
              <w:t>Não se aplica</w:t>
            </w:r>
          </w:p>
        </w:tc>
      </w:tr>
    </w:tbl>
    <w:p>
      <w:r>
        <w:t>Total de produtos com participação americana acima de 30.00%: 2</w:t>
      </w:r>
    </w:p>
    <w:p>
      <w:pPr>
        <w:pStyle w:val="Heading1"/>
      </w:pPr>
      <w:r>
        <w:t>Estado: Amapá</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210500</w:t>
            </w:r>
          </w:p>
        </w:tc>
        <w:tc>
          <w:tcPr>
            <w:tcW w:type="dxa" w:w="1440"/>
          </w:tcPr>
          <w:p>
            <w:r>
              <w:t>Sorvetes, mesmo contendo cacau</w:t>
            </w:r>
          </w:p>
        </w:tc>
        <w:tc>
          <w:tcPr>
            <w:tcW w:type="dxa" w:w="1440"/>
          </w:tcPr>
          <w:p>
            <w:r>
              <w:t>$ 10.650.222,00</w:t>
            </w:r>
          </w:p>
        </w:tc>
        <w:tc>
          <w:tcPr>
            <w:tcW w:type="dxa" w:w="1440"/>
          </w:tcPr>
          <w:p>
            <w:r>
              <w:t>60.40%</w:t>
            </w:r>
          </w:p>
        </w:tc>
        <w:tc>
          <w:tcPr>
            <w:tcW w:type="dxa" w:w="1440"/>
          </w:tcPr>
          <w:p>
            <w:r>
              <w:t>Tarifa de 50%</w:t>
            </w:r>
          </w:p>
        </w:tc>
        <w:tc>
          <w:tcPr>
            <w:tcW w:type="dxa" w:w="1440"/>
          </w:tcPr>
          <w:p>
            <w:r>
              <w:t>Não se aplica</w:t>
            </w:r>
          </w:p>
        </w:tc>
      </w:tr>
      <w:tr>
        <w:tc>
          <w:tcPr>
            <w:tcW w:type="dxa" w:w="1440"/>
          </w:tcPr>
          <w:p>
            <w:r>
              <w:t>200899</w:t>
            </w:r>
          </w:p>
        </w:tc>
        <w:tc>
          <w:tcPr>
            <w:tcW w:type="dxa" w:w="1440"/>
          </w:tcPr>
          <w:p>
            <w:r>
              <w:t>Outras frutas e partes de plantas, preparadas ou conservadas</w:t>
            </w:r>
          </w:p>
        </w:tc>
        <w:tc>
          <w:tcPr>
            <w:tcW w:type="dxa" w:w="1440"/>
          </w:tcPr>
          <w:p>
            <w:r>
              <w:t>$ 4.663.315,00</w:t>
            </w:r>
          </w:p>
        </w:tc>
        <w:tc>
          <w:tcPr>
            <w:tcW w:type="dxa" w:w="1440"/>
          </w:tcPr>
          <w:p>
            <w:r>
              <w:t>55.74%</w:t>
            </w:r>
          </w:p>
        </w:tc>
        <w:tc>
          <w:tcPr>
            <w:tcW w:type="dxa" w:w="1440"/>
          </w:tcPr>
          <w:p>
            <w:r>
              <w:t>Tarifa de 50%</w:t>
            </w:r>
          </w:p>
        </w:tc>
        <w:tc>
          <w:tcPr>
            <w:tcW w:type="dxa" w:w="1440"/>
          </w:tcPr>
          <w:p>
            <w:r>
              <w:t>Não se aplica</w:t>
            </w:r>
          </w:p>
        </w:tc>
      </w:tr>
    </w:tbl>
    <w:p>
      <w:r>
        <w:t>Total de produtos com participação americana acima de 30.00%: 2</w:t>
      </w:r>
    </w:p>
    <w:p>
      <w:pPr>
        <w:pStyle w:val="Heading1"/>
      </w:pPr>
      <w:r>
        <w:t>Estado: Amazonas</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847290</w:t>
            </w:r>
          </w:p>
        </w:tc>
        <w:tc>
          <w:tcPr>
            <w:tcW w:type="dxa" w:w="1440"/>
          </w:tcPr>
          <w:p>
            <w:r>
              <w:t>Outras máquinas e aparelhos de escritório, máquinas para uso bancário e semelhantes</w:t>
            </w:r>
          </w:p>
        </w:tc>
        <w:tc>
          <w:tcPr>
            <w:tcW w:type="dxa" w:w="1440"/>
          </w:tcPr>
          <w:p>
            <w:r>
              <w:t>$ 15.902.215,00</w:t>
            </w:r>
          </w:p>
        </w:tc>
        <w:tc>
          <w:tcPr>
            <w:tcW w:type="dxa" w:w="1440"/>
          </w:tcPr>
          <w:p>
            <w:r>
              <w:t>100.00%</w:t>
            </w:r>
          </w:p>
        </w:tc>
        <w:tc>
          <w:tcPr>
            <w:tcW w:type="dxa" w:w="1440"/>
          </w:tcPr>
          <w:p>
            <w:r>
              <w:t>Tarifa de 50%</w:t>
            </w:r>
          </w:p>
        </w:tc>
        <w:tc>
          <w:tcPr>
            <w:tcW w:type="dxa" w:w="1440"/>
          </w:tcPr>
          <w:p>
            <w:r>
              <w:t>Não se aplica</w:t>
            </w:r>
          </w:p>
        </w:tc>
      </w:tr>
      <w:tr>
        <w:tc>
          <w:tcPr>
            <w:tcW w:type="dxa" w:w="1440"/>
          </w:tcPr>
          <w:p>
            <w:r>
              <w:t>271012</w:t>
            </w:r>
          </w:p>
        </w:tc>
        <w:tc>
          <w:tcPr>
            <w:tcW w:type="dxa" w:w="1440"/>
          </w:tcPr>
          <w:p>
            <w:r>
              <w:t>Óleos leves e preparações</w:t>
            </w:r>
          </w:p>
        </w:tc>
        <w:tc>
          <w:tcPr>
            <w:tcW w:type="dxa" w:w="1440"/>
          </w:tcPr>
          <w:p>
            <w:r>
              <w:t>$ 19.371.038,00</w:t>
            </w:r>
          </w:p>
        </w:tc>
        <w:tc>
          <w:tcPr>
            <w:tcW w:type="dxa" w:w="1440"/>
          </w:tcPr>
          <w:p>
            <w:r>
              <w:t>99.99%</w:t>
            </w:r>
          </w:p>
        </w:tc>
        <w:tc>
          <w:tcPr>
            <w:tcW w:type="dxa" w:w="1440"/>
          </w:tcPr>
          <w:p>
            <w:r>
              <w:t>Adicional de até 10%</w:t>
            </w:r>
          </w:p>
        </w:tc>
        <w:tc>
          <w:tcPr>
            <w:tcW w:type="dxa" w:w="1440"/>
          </w:tcPr>
          <w:p>
            <w:r>
              <w:t>Não se aplica</w:t>
            </w:r>
          </w:p>
        </w:tc>
      </w:tr>
      <w:tr>
        <w:tc>
          <w:tcPr>
            <w:tcW w:type="dxa" w:w="1440"/>
          </w:tcPr>
          <w:p>
            <w:r>
              <w:t>848390</w:t>
            </w:r>
          </w:p>
        </w:tc>
        <w:tc>
          <w:tcPr>
            <w:tcW w:type="dxa" w:w="1440"/>
          </w:tcPr>
          <w:p>
            <w:r>
              <w:t>Rodas dentadas e outros órgãos elementares de transmissão apresentados separadamente; partes de produtos da posição 8483</w:t>
            </w:r>
          </w:p>
        </w:tc>
        <w:tc>
          <w:tcPr>
            <w:tcW w:type="dxa" w:w="1440"/>
          </w:tcPr>
          <w:p>
            <w:r>
              <w:t>$ 8.195.179,00</w:t>
            </w:r>
          </w:p>
        </w:tc>
        <w:tc>
          <w:tcPr>
            <w:tcW w:type="dxa" w:w="1440"/>
          </w:tcPr>
          <w:p>
            <w:r>
              <w:t>99.77%</w:t>
            </w:r>
          </w:p>
        </w:tc>
        <w:tc>
          <w:tcPr>
            <w:tcW w:type="dxa" w:w="1440"/>
          </w:tcPr>
          <w:p>
            <w:r>
              <w:t>Tarifa de 50%</w:t>
            </w:r>
          </w:p>
        </w:tc>
        <w:tc>
          <w:tcPr>
            <w:tcW w:type="dxa" w:w="1440"/>
          </w:tcPr>
          <w:p>
            <w:r>
              <w:t>Se aplica</w:t>
            </w:r>
          </w:p>
        </w:tc>
      </w:tr>
      <w:tr>
        <w:tc>
          <w:tcPr>
            <w:tcW w:type="dxa" w:w="1440"/>
          </w:tcPr>
          <w:p>
            <w:r>
              <w:t>830300</w:t>
            </w:r>
          </w:p>
        </w:tc>
        <w:tc>
          <w:tcPr>
            <w:tcW w:type="dxa" w:w="1440"/>
          </w:tcPr>
          <w:p>
            <w:r>
              <w:t>Cofres-fortes, portas blindadas e compartimentos para casas-fortes, cofres e caixas de segurança e artefatos semelhantes, de metais comuns</w:t>
            </w:r>
          </w:p>
        </w:tc>
        <w:tc>
          <w:tcPr>
            <w:tcW w:type="dxa" w:w="1440"/>
          </w:tcPr>
          <w:p>
            <w:r>
              <w:t>$ 757.770,00</w:t>
            </w:r>
          </w:p>
        </w:tc>
        <w:tc>
          <w:tcPr>
            <w:tcW w:type="dxa" w:w="1440"/>
          </w:tcPr>
          <w:p>
            <w:r>
              <w:t>99.71%</w:t>
            </w:r>
          </w:p>
        </w:tc>
        <w:tc>
          <w:tcPr>
            <w:tcW w:type="dxa" w:w="1440"/>
          </w:tcPr>
          <w:p>
            <w:r>
              <w:t>Tarifa de 50%</w:t>
            </w:r>
          </w:p>
        </w:tc>
        <w:tc>
          <w:tcPr>
            <w:tcW w:type="dxa" w:w="1440"/>
          </w:tcPr>
          <w:p>
            <w:r>
              <w:t>Não se aplica</w:t>
            </w:r>
          </w:p>
        </w:tc>
      </w:tr>
      <w:tr>
        <w:tc>
          <w:tcPr>
            <w:tcW w:type="dxa" w:w="1440"/>
          </w:tcPr>
          <w:p>
            <w:r>
              <w:t>080122</w:t>
            </w:r>
          </w:p>
        </w:tc>
        <w:tc>
          <w:tcPr>
            <w:tcW w:type="dxa" w:w="1440"/>
          </w:tcPr>
          <w:p>
            <w:r>
              <w:t>Castanha-do-pará, fresca ou seca, sem casca</w:t>
            </w:r>
          </w:p>
        </w:tc>
        <w:tc>
          <w:tcPr>
            <w:tcW w:type="dxa" w:w="1440"/>
          </w:tcPr>
          <w:p>
            <w:r>
              <w:t>$ 2.129.960,00</w:t>
            </w:r>
          </w:p>
        </w:tc>
        <w:tc>
          <w:tcPr>
            <w:tcW w:type="dxa" w:w="1440"/>
          </w:tcPr>
          <w:p>
            <w:r>
              <w:t>68.82%</w:t>
            </w:r>
          </w:p>
        </w:tc>
        <w:tc>
          <w:tcPr>
            <w:tcW w:type="dxa" w:w="1440"/>
          </w:tcPr>
          <w:p>
            <w:r>
              <w:t>Tarifa de 50%</w:t>
            </w:r>
          </w:p>
        </w:tc>
        <w:tc>
          <w:tcPr>
            <w:tcW w:type="dxa" w:w="1440"/>
          </w:tcPr>
          <w:p>
            <w:r>
              <w:t>Não se aplica</w:t>
            </w:r>
          </w:p>
        </w:tc>
      </w:tr>
      <w:tr>
        <w:tc>
          <w:tcPr>
            <w:tcW w:type="dxa" w:w="1440"/>
          </w:tcPr>
          <w:p>
            <w:r>
              <w:t>950440</w:t>
            </w:r>
          </w:p>
        </w:tc>
        <w:tc>
          <w:tcPr>
            <w:tcW w:type="dxa" w:w="1440"/>
          </w:tcPr>
          <w:p>
            <w:r>
              <w:t>Cartas de jogar</w:t>
            </w:r>
          </w:p>
        </w:tc>
        <w:tc>
          <w:tcPr>
            <w:tcW w:type="dxa" w:w="1440"/>
          </w:tcPr>
          <w:p>
            <w:r>
              <w:t>$ 2.618.837,00</w:t>
            </w:r>
          </w:p>
        </w:tc>
        <w:tc>
          <w:tcPr>
            <w:tcW w:type="dxa" w:w="1440"/>
          </w:tcPr>
          <w:p>
            <w:r>
              <w:t>68.69%</w:t>
            </w:r>
          </w:p>
        </w:tc>
        <w:tc>
          <w:tcPr>
            <w:tcW w:type="dxa" w:w="1440"/>
          </w:tcPr>
          <w:p>
            <w:r>
              <w:t>Tarifa de 50%</w:t>
            </w:r>
          </w:p>
        </w:tc>
        <w:tc>
          <w:tcPr>
            <w:tcW w:type="dxa" w:w="1440"/>
          </w:tcPr>
          <w:p>
            <w:r>
              <w:t>Não se aplica</w:t>
            </w:r>
          </w:p>
        </w:tc>
      </w:tr>
      <w:tr>
        <w:tc>
          <w:tcPr>
            <w:tcW w:type="dxa" w:w="1440"/>
          </w:tcPr>
          <w:p>
            <w:r>
              <w:t>440729</w:t>
            </w:r>
          </w:p>
        </w:tc>
        <w:tc>
          <w:tcPr>
            <w:tcW w:type="dxa" w:w="1440"/>
          </w:tcPr>
          <w:p>
            <w:r>
              <w:t>Outras madeiras tropicais (cedro, ipê, pau-marfim, louro, etc), serradas, cortadas em folhas ou desenroladas, de espessura &gt; 6 mm</w:t>
            </w:r>
          </w:p>
        </w:tc>
        <w:tc>
          <w:tcPr>
            <w:tcW w:type="dxa" w:w="1440"/>
          </w:tcPr>
          <w:p>
            <w:r>
              <w:t>$ 5.335.018,00</w:t>
            </w:r>
          </w:p>
        </w:tc>
        <w:tc>
          <w:tcPr>
            <w:tcW w:type="dxa" w:w="1440"/>
          </w:tcPr>
          <w:p>
            <w:r>
              <w:t>54.60%</w:t>
            </w:r>
          </w:p>
        </w:tc>
        <w:tc>
          <w:tcPr>
            <w:tcW w:type="dxa" w:w="1440"/>
          </w:tcPr>
          <w:p>
            <w:r>
              <w:t>Adicional de até 10%</w:t>
            </w:r>
          </w:p>
        </w:tc>
        <w:tc>
          <w:tcPr>
            <w:tcW w:type="dxa" w:w="1440"/>
          </w:tcPr>
          <w:p>
            <w:r>
              <w:t>Não se aplica</w:t>
            </w:r>
          </w:p>
        </w:tc>
      </w:tr>
      <w:tr>
        <w:tc>
          <w:tcPr>
            <w:tcW w:type="dxa" w:w="1440"/>
          </w:tcPr>
          <w:p>
            <w:r>
              <w:t>900150</w:t>
            </w:r>
          </w:p>
        </w:tc>
        <w:tc>
          <w:tcPr>
            <w:tcW w:type="dxa" w:w="1440"/>
          </w:tcPr>
          <w:p>
            <w:r>
              <w:t>Lentes de outras matérias, para óculos</w:t>
            </w:r>
          </w:p>
        </w:tc>
        <w:tc>
          <w:tcPr>
            <w:tcW w:type="dxa" w:w="1440"/>
          </w:tcPr>
          <w:p>
            <w:r>
              <w:t>$ 2.234.970,00</w:t>
            </w:r>
          </w:p>
        </w:tc>
        <w:tc>
          <w:tcPr>
            <w:tcW w:type="dxa" w:w="1440"/>
          </w:tcPr>
          <w:p>
            <w:r>
              <w:t>47.29%</w:t>
            </w:r>
          </w:p>
        </w:tc>
        <w:tc>
          <w:tcPr>
            <w:tcW w:type="dxa" w:w="1440"/>
          </w:tcPr>
          <w:p>
            <w:r>
              <w:t>Tarifa de 50%</w:t>
            </w:r>
          </w:p>
        </w:tc>
        <w:tc>
          <w:tcPr>
            <w:tcW w:type="dxa" w:w="1440"/>
          </w:tcPr>
          <w:p>
            <w:r>
              <w:t>Não se aplica</w:t>
            </w:r>
          </w:p>
        </w:tc>
      </w:tr>
      <w:tr>
        <w:tc>
          <w:tcPr>
            <w:tcW w:type="dxa" w:w="1440"/>
          </w:tcPr>
          <w:p>
            <w:r>
              <w:t>851762</w:t>
            </w:r>
          </w:p>
        </w:tc>
        <w:tc>
          <w:tcPr>
            <w:tcW w:type="dxa" w:w="1440"/>
          </w:tcPr>
          <w:p>
            <w:r>
              <w:t>Aparelhos de recepção, conversão e transmissão ou regeneração de voz, imagens ou outros dados, incluindo os aparelhos de comutação e roteamento</w:t>
            </w:r>
          </w:p>
        </w:tc>
        <w:tc>
          <w:tcPr>
            <w:tcW w:type="dxa" w:w="1440"/>
          </w:tcPr>
          <w:p>
            <w:r>
              <w:t>$ 721.359,00</w:t>
            </w:r>
          </w:p>
        </w:tc>
        <w:tc>
          <w:tcPr>
            <w:tcW w:type="dxa" w:w="1440"/>
          </w:tcPr>
          <w:p>
            <w:r>
              <w:t>46.36%</w:t>
            </w:r>
          </w:p>
        </w:tc>
        <w:tc>
          <w:tcPr>
            <w:tcW w:type="dxa" w:w="1440"/>
          </w:tcPr>
          <w:p>
            <w:r>
              <w:t>Tarifa de 50%</w:t>
            </w:r>
          </w:p>
        </w:tc>
        <w:tc>
          <w:tcPr>
            <w:tcW w:type="dxa" w:w="1440"/>
          </w:tcPr>
          <w:p>
            <w:r>
              <w:t>Se aplica</w:t>
            </w:r>
          </w:p>
        </w:tc>
      </w:tr>
      <w:tr>
        <w:tc>
          <w:tcPr>
            <w:tcW w:type="dxa" w:w="1440"/>
          </w:tcPr>
          <w:p>
            <w:r>
              <w:t>391990</w:t>
            </w:r>
          </w:p>
        </w:tc>
        <w:tc>
          <w:tcPr>
            <w:tcW w:type="dxa" w:w="1440"/>
          </w:tcPr>
          <w:p>
            <w:r>
              <w:t>Chapas, folhas, tiras, fitas, películas e outras formas planas, de plásticos, auto-adesivas</w:t>
            </w:r>
          </w:p>
        </w:tc>
        <w:tc>
          <w:tcPr>
            <w:tcW w:type="dxa" w:w="1440"/>
          </w:tcPr>
          <w:p>
            <w:r>
              <w:t>$ 808.078,00</w:t>
            </w:r>
          </w:p>
        </w:tc>
        <w:tc>
          <w:tcPr>
            <w:tcW w:type="dxa" w:w="1440"/>
          </w:tcPr>
          <w:p>
            <w:r>
              <w:t>40.32%</w:t>
            </w:r>
          </w:p>
        </w:tc>
        <w:tc>
          <w:tcPr>
            <w:tcW w:type="dxa" w:w="1440"/>
          </w:tcPr>
          <w:p>
            <w:r>
              <w:t>Tarifa de 50%</w:t>
            </w:r>
          </w:p>
        </w:tc>
        <w:tc>
          <w:tcPr>
            <w:tcW w:type="dxa" w:w="1440"/>
          </w:tcPr>
          <w:p>
            <w:r>
              <w:t>Não se aplica</w:t>
            </w:r>
          </w:p>
        </w:tc>
      </w:tr>
      <w:tr>
        <w:tc>
          <w:tcPr>
            <w:tcW w:type="dxa" w:w="1440"/>
          </w:tcPr>
          <w:p>
            <w:r>
              <w:t>840991</w:t>
            </w:r>
          </w:p>
        </w:tc>
        <w:tc>
          <w:tcPr>
            <w:tcW w:type="dxa" w:w="1440"/>
          </w:tcPr>
          <w:p>
            <w:r>
              <w:t>Outras partes exclusiva ou principalmente destinadas aos motores de pistão, de ignição por centelha</w:t>
            </w:r>
          </w:p>
        </w:tc>
        <w:tc>
          <w:tcPr>
            <w:tcW w:type="dxa" w:w="1440"/>
          </w:tcPr>
          <w:p>
            <w:r>
              <w:t>$ 1.376.527,00</w:t>
            </w:r>
          </w:p>
        </w:tc>
        <w:tc>
          <w:tcPr>
            <w:tcW w:type="dxa" w:w="1440"/>
          </w:tcPr>
          <w:p>
            <w:r>
              <w:t>32.13%</w:t>
            </w:r>
          </w:p>
        </w:tc>
        <w:tc>
          <w:tcPr>
            <w:tcW w:type="dxa" w:w="1440"/>
          </w:tcPr>
          <w:p>
            <w:r>
              <w:t>Tarifa de 50%</w:t>
            </w:r>
          </w:p>
        </w:tc>
        <w:tc>
          <w:tcPr>
            <w:tcW w:type="dxa" w:w="1440"/>
          </w:tcPr>
          <w:p>
            <w:r>
              <w:t>Não se aplica</w:t>
            </w:r>
          </w:p>
        </w:tc>
      </w:tr>
    </w:tbl>
    <w:p>
      <w:r>
        <w:t>Total de produtos com participação americana acima de 30.00%: 11</w:t>
      </w:r>
    </w:p>
    <w:p>
      <w:pPr>
        <w:pStyle w:val="Heading1"/>
      </w:pPr>
      <w:r>
        <w:t>Estado: Bahia</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280300</w:t>
            </w:r>
          </w:p>
        </w:tc>
        <w:tc>
          <w:tcPr>
            <w:tcW w:type="dxa" w:w="1440"/>
          </w:tcPr>
          <w:p>
            <w:r>
              <w:t>Carbono (negros-de-carbono e outras formas não compreendidas em outras posições)</w:t>
            </w:r>
          </w:p>
        </w:tc>
        <w:tc>
          <w:tcPr>
            <w:tcW w:type="dxa" w:w="1440"/>
          </w:tcPr>
          <w:p>
            <w:r>
              <w:t>$ 2.668.837,00</w:t>
            </w:r>
          </w:p>
        </w:tc>
        <w:tc>
          <w:tcPr>
            <w:tcW w:type="dxa" w:w="1440"/>
          </w:tcPr>
          <w:p>
            <w:r>
              <w:t>100.00%</w:t>
            </w:r>
          </w:p>
        </w:tc>
        <w:tc>
          <w:tcPr>
            <w:tcW w:type="dxa" w:w="1440"/>
          </w:tcPr>
          <w:p>
            <w:r>
              <w:t>Tarifa de 50%</w:t>
            </w:r>
          </w:p>
        </w:tc>
        <w:tc>
          <w:tcPr>
            <w:tcW w:type="dxa" w:w="1440"/>
          </w:tcPr>
          <w:p>
            <w:r>
              <w:t>Não se aplica</w:t>
            </w:r>
          </w:p>
        </w:tc>
      </w:tr>
      <w:tr>
        <w:tc>
          <w:tcPr>
            <w:tcW w:type="dxa" w:w="1440"/>
          </w:tcPr>
          <w:p>
            <w:r>
              <w:t>270750</w:t>
            </w:r>
          </w:p>
        </w:tc>
        <w:tc>
          <w:tcPr>
            <w:tcW w:type="dxa" w:w="1440"/>
          </w:tcPr>
          <w:p>
            <w:r>
              <w:t>Outras misturas de hidrocarbonetos aromáticos</w:t>
            </w:r>
          </w:p>
        </w:tc>
        <w:tc>
          <w:tcPr>
            <w:tcW w:type="dxa" w:w="1440"/>
          </w:tcPr>
          <w:p>
            <w:r>
              <w:t>$ 3.277.589,00</w:t>
            </w:r>
          </w:p>
        </w:tc>
        <w:tc>
          <w:tcPr>
            <w:tcW w:type="dxa" w:w="1440"/>
          </w:tcPr>
          <w:p>
            <w:r>
              <w:t>100.00%</w:t>
            </w:r>
          </w:p>
        </w:tc>
        <w:tc>
          <w:tcPr>
            <w:tcW w:type="dxa" w:w="1440"/>
          </w:tcPr>
          <w:p>
            <w:r>
              <w:t>Adicional de até 10%</w:t>
            </w:r>
          </w:p>
        </w:tc>
        <w:tc>
          <w:tcPr>
            <w:tcW w:type="dxa" w:w="1440"/>
          </w:tcPr>
          <w:p>
            <w:r>
              <w:t>Não se aplica</w:t>
            </w:r>
          </w:p>
        </w:tc>
      </w:tr>
      <w:tr>
        <w:tc>
          <w:tcPr>
            <w:tcW w:type="dxa" w:w="1440"/>
          </w:tcPr>
          <w:p>
            <w:r>
              <w:t>290220</w:t>
            </w:r>
          </w:p>
        </w:tc>
        <w:tc>
          <w:tcPr>
            <w:tcW w:type="dxa" w:w="1440"/>
          </w:tcPr>
          <w:p>
            <w:r>
              <w:t>Benzeno</w:t>
            </w:r>
          </w:p>
        </w:tc>
        <w:tc>
          <w:tcPr>
            <w:tcW w:type="dxa" w:w="1440"/>
          </w:tcPr>
          <w:p>
            <w:r>
              <w:t>$ 38.653.580,00</w:t>
            </w:r>
          </w:p>
        </w:tc>
        <w:tc>
          <w:tcPr>
            <w:tcW w:type="dxa" w:w="1440"/>
          </w:tcPr>
          <w:p>
            <w:r>
              <w:t>100.00%</w:t>
            </w:r>
          </w:p>
        </w:tc>
        <w:tc>
          <w:tcPr>
            <w:tcW w:type="dxa" w:w="1440"/>
          </w:tcPr>
          <w:p>
            <w:r>
              <w:t>Tarifa de 50%</w:t>
            </w:r>
          </w:p>
        </w:tc>
        <w:tc>
          <w:tcPr>
            <w:tcW w:type="dxa" w:w="1440"/>
          </w:tcPr>
          <w:p>
            <w:r>
              <w:t>Não se aplica</w:t>
            </w:r>
          </w:p>
        </w:tc>
      </w:tr>
      <w:tr>
        <w:tc>
          <w:tcPr>
            <w:tcW w:type="dxa" w:w="1440"/>
          </w:tcPr>
          <w:p>
            <w:r>
              <w:t>381512</w:t>
            </w:r>
          </w:p>
        </w:tc>
        <w:tc>
          <w:tcPr>
            <w:tcW w:type="dxa" w:w="1440"/>
          </w:tcPr>
          <w:p>
            <w:r>
              <w:t>Catalisador em suporte, tendo como substância ativa um metal precioso ou um composto de metal precioso</w:t>
            </w:r>
          </w:p>
        </w:tc>
        <w:tc>
          <w:tcPr>
            <w:tcW w:type="dxa" w:w="1440"/>
          </w:tcPr>
          <w:p>
            <w:r>
              <w:t>$ 22.802.778,00</w:t>
            </w:r>
          </w:p>
        </w:tc>
        <w:tc>
          <w:tcPr>
            <w:tcW w:type="dxa" w:w="1440"/>
          </w:tcPr>
          <w:p>
            <w:r>
              <w:t>100.00%</w:t>
            </w:r>
          </w:p>
        </w:tc>
        <w:tc>
          <w:tcPr>
            <w:tcW w:type="dxa" w:w="1440"/>
          </w:tcPr>
          <w:p>
            <w:r>
              <w:t>Tarifa de 50%</w:t>
            </w:r>
          </w:p>
        </w:tc>
        <w:tc>
          <w:tcPr>
            <w:tcW w:type="dxa" w:w="1440"/>
          </w:tcPr>
          <w:p>
            <w:r>
              <w:t>Não se aplica</w:t>
            </w:r>
          </w:p>
        </w:tc>
      </w:tr>
      <w:tr>
        <w:tc>
          <w:tcPr>
            <w:tcW w:type="dxa" w:w="1440"/>
          </w:tcPr>
          <w:p>
            <w:r>
              <w:t>290319</w:t>
            </w:r>
          </w:p>
        </w:tc>
        <w:tc>
          <w:tcPr>
            <w:tcW w:type="dxa" w:w="1440"/>
          </w:tcPr>
          <w:p>
            <w:r>
              <w:t>Outros derivados clorados saturados dos hidrocarbonetos acíclicos</w:t>
            </w:r>
          </w:p>
        </w:tc>
        <w:tc>
          <w:tcPr>
            <w:tcW w:type="dxa" w:w="1440"/>
          </w:tcPr>
          <w:p>
            <w:r>
              <w:t>$ 14.746.724,00</w:t>
            </w:r>
          </w:p>
        </w:tc>
        <w:tc>
          <w:tcPr>
            <w:tcW w:type="dxa" w:w="1440"/>
          </w:tcPr>
          <w:p>
            <w:r>
              <w:t>100.00%</w:t>
            </w:r>
          </w:p>
        </w:tc>
        <w:tc>
          <w:tcPr>
            <w:tcW w:type="dxa" w:w="1440"/>
          </w:tcPr>
          <w:p>
            <w:r>
              <w:t>Adicional de até 10%</w:t>
            </w:r>
          </w:p>
        </w:tc>
        <w:tc>
          <w:tcPr>
            <w:tcW w:type="dxa" w:w="1440"/>
          </w:tcPr>
          <w:p>
            <w:r>
              <w:t>Não se aplica</w:t>
            </w:r>
          </w:p>
        </w:tc>
      </w:tr>
      <w:tr>
        <w:tc>
          <w:tcPr>
            <w:tcW w:type="dxa" w:w="1440"/>
          </w:tcPr>
          <w:p>
            <w:r>
              <w:t>030289</w:t>
            </w:r>
          </w:p>
        </w:tc>
        <w:tc>
          <w:tcPr>
            <w:tcW w:type="dxa" w:w="1440"/>
          </w:tcPr>
          <w:p>
            <w:r>
              <w:t>Outros peixes, exceto fígados, ovas e sêmen</w:t>
            </w:r>
          </w:p>
        </w:tc>
        <w:tc>
          <w:tcPr>
            <w:tcW w:type="dxa" w:w="1440"/>
          </w:tcPr>
          <w:p>
            <w:r>
              <w:t>$ 11.516.802,00</w:t>
            </w:r>
          </w:p>
        </w:tc>
        <w:tc>
          <w:tcPr>
            <w:tcW w:type="dxa" w:w="1440"/>
          </w:tcPr>
          <w:p>
            <w:r>
              <w:t>100.00%</w:t>
            </w:r>
          </w:p>
        </w:tc>
        <w:tc>
          <w:tcPr>
            <w:tcW w:type="dxa" w:w="1440"/>
          </w:tcPr>
          <w:p>
            <w:r>
              <w:t>Tarifa de 50%</w:t>
            </w:r>
          </w:p>
        </w:tc>
        <w:tc>
          <w:tcPr>
            <w:tcW w:type="dxa" w:w="1440"/>
          </w:tcPr>
          <w:p>
            <w:r>
              <w:t>Não se aplica</w:t>
            </w:r>
          </w:p>
        </w:tc>
      </w:tr>
      <w:tr>
        <w:tc>
          <w:tcPr>
            <w:tcW w:type="dxa" w:w="1440"/>
          </w:tcPr>
          <w:p>
            <w:r>
              <w:t>841490</w:t>
            </w:r>
          </w:p>
        </w:tc>
        <w:tc>
          <w:tcPr>
            <w:tcW w:type="dxa" w:w="1440"/>
          </w:tcPr>
          <w:p>
            <w:r>
              <w:t>Outras partes de compressores de ar ou de outros gases</w:t>
            </w:r>
          </w:p>
        </w:tc>
        <w:tc>
          <w:tcPr>
            <w:tcW w:type="dxa" w:w="1440"/>
          </w:tcPr>
          <w:p>
            <w:r>
              <w:t>$ 900.000,00</w:t>
            </w:r>
          </w:p>
        </w:tc>
        <w:tc>
          <w:tcPr>
            <w:tcW w:type="dxa" w:w="1440"/>
          </w:tcPr>
          <w:p>
            <w:r>
              <w:t>99.93%</w:t>
            </w:r>
          </w:p>
        </w:tc>
        <w:tc>
          <w:tcPr>
            <w:tcW w:type="dxa" w:w="1440"/>
          </w:tcPr>
          <w:p>
            <w:r>
              <w:t>Tarifa de 50%</w:t>
            </w:r>
          </w:p>
        </w:tc>
        <w:tc>
          <w:tcPr>
            <w:tcW w:type="dxa" w:w="1440"/>
          </w:tcPr>
          <w:p>
            <w:r>
              <w:t>Se aplica</w:t>
            </w:r>
          </w:p>
        </w:tc>
      </w:tr>
      <w:tr>
        <w:tc>
          <w:tcPr>
            <w:tcW w:type="dxa" w:w="1440"/>
          </w:tcPr>
          <w:p>
            <w:r>
              <w:t>190211</w:t>
            </w:r>
          </w:p>
        </w:tc>
        <w:tc>
          <w:tcPr>
            <w:tcW w:type="dxa" w:w="1440"/>
          </w:tcPr>
          <w:p>
            <w:r>
              <w:t>Massas alimentícias, não cozidas nem recheadas, contendo ovos</w:t>
            </w:r>
          </w:p>
        </w:tc>
        <w:tc>
          <w:tcPr>
            <w:tcW w:type="dxa" w:w="1440"/>
          </w:tcPr>
          <w:p>
            <w:r>
              <w:t>$ 1.909.484,00</w:t>
            </w:r>
          </w:p>
        </w:tc>
        <w:tc>
          <w:tcPr>
            <w:tcW w:type="dxa" w:w="1440"/>
          </w:tcPr>
          <w:p>
            <w:r>
              <w:t>99.80%</w:t>
            </w:r>
          </w:p>
        </w:tc>
        <w:tc>
          <w:tcPr>
            <w:tcW w:type="dxa" w:w="1440"/>
          </w:tcPr>
          <w:p>
            <w:r>
              <w:t>Tarifa de 50%</w:t>
            </w:r>
          </w:p>
        </w:tc>
        <w:tc>
          <w:tcPr>
            <w:tcW w:type="dxa" w:w="1440"/>
          </w:tcPr>
          <w:p>
            <w:r>
              <w:t>Não se aplica</w:t>
            </w:r>
          </w:p>
        </w:tc>
      </w:tr>
      <w:tr>
        <w:tc>
          <w:tcPr>
            <w:tcW w:type="dxa" w:w="1440"/>
          </w:tcPr>
          <w:p>
            <w:r>
              <w:t>940199</w:t>
            </w:r>
          </w:p>
        </w:tc>
        <w:tc>
          <w:tcPr>
            <w:tcW w:type="dxa" w:w="1440"/>
          </w:tcPr>
          <w:p>
            <w:r>
              <w:t>Outras partes de assentos (exceto os da posição 94.02), conversíveis ou não em camas, e suas partes</w:t>
            </w:r>
          </w:p>
        </w:tc>
        <w:tc>
          <w:tcPr>
            <w:tcW w:type="dxa" w:w="1440"/>
          </w:tcPr>
          <w:p>
            <w:r>
              <w:t>$ 627.890,00</w:t>
            </w:r>
          </w:p>
        </w:tc>
        <w:tc>
          <w:tcPr>
            <w:tcW w:type="dxa" w:w="1440"/>
          </w:tcPr>
          <w:p>
            <w:r>
              <w:t>98.12%</w:t>
            </w:r>
          </w:p>
        </w:tc>
        <w:tc>
          <w:tcPr>
            <w:tcW w:type="dxa" w:w="1440"/>
          </w:tcPr>
          <w:p>
            <w:r>
              <w:t>Tarifa de 50%</w:t>
            </w:r>
          </w:p>
        </w:tc>
        <w:tc>
          <w:tcPr>
            <w:tcW w:type="dxa" w:w="1440"/>
          </w:tcPr>
          <w:p>
            <w:r>
              <w:t>Não se aplica</w:t>
            </w:r>
          </w:p>
        </w:tc>
      </w:tr>
      <w:tr>
        <w:tc>
          <w:tcPr>
            <w:tcW w:type="dxa" w:w="1440"/>
          </w:tcPr>
          <w:p>
            <w:r>
              <w:t>292320</w:t>
            </w:r>
          </w:p>
        </w:tc>
        <w:tc>
          <w:tcPr>
            <w:tcW w:type="dxa" w:w="1440"/>
          </w:tcPr>
          <w:p>
            <w:r>
              <w:t>Lecitinas e outros fosfoaminolipídios</w:t>
            </w:r>
          </w:p>
        </w:tc>
        <w:tc>
          <w:tcPr>
            <w:tcW w:type="dxa" w:w="1440"/>
          </w:tcPr>
          <w:p>
            <w:r>
              <w:t>$ 3.809.231,00</w:t>
            </w:r>
          </w:p>
        </w:tc>
        <w:tc>
          <w:tcPr>
            <w:tcW w:type="dxa" w:w="1440"/>
          </w:tcPr>
          <w:p>
            <w:r>
              <w:t>96.65%</w:t>
            </w:r>
          </w:p>
        </w:tc>
        <w:tc>
          <w:tcPr>
            <w:tcW w:type="dxa" w:w="1440"/>
          </w:tcPr>
          <w:p>
            <w:r>
              <w:t>Tarifa de 50%</w:t>
            </w:r>
          </w:p>
        </w:tc>
        <w:tc>
          <w:tcPr>
            <w:tcW w:type="dxa" w:w="1440"/>
          </w:tcPr>
          <w:p>
            <w:r>
              <w:t>Não se aplica</w:t>
            </w:r>
          </w:p>
        </w:tc>
      </w:tr>
      <w:tr>
        <w:tc>
          <w:tcPr>
            <w:tcW w:type="dxa" w:w="1440"/>
          </w:tcPr>
          <w:p>
            <w:r>
              <w:t>640351</w:t>
            </w:r>
          </w:p>
        </w:tc>
        <w:tc>
          <w:tcPr>
            <w:tcW w:type="dxa" w:w="1440"/>
          </w:tcPr>
          <w:p>
            <w:r>
              <w:t>Outros calçados, com sola exterior de couro natural, cobrindo o tornozelo, parte superior de couro natural</w:t>
            </w:r>
          </w:p>
        </w:tc>
        <w:tc>
          <w:tcPr>
            <w:tcW w:type="dxa" w:w="1440"/>
          </w:tcPr>
          <w:p>
            <w:r>
              <w:t>$ 1.936.430,00</w:t>
            </w:r>
          </w:p>
        </w:tc>
        <w:tc>
          <w:tcPr>
            <w:tcW w:type="dxa" w:w="1440"/>
          </w:tcPr>
          <w:p>
            <w:r>
              <w:t>93.31%</w:t>
            </w:r>
          </w:p>
        </w:tc>
        <w:tc>
          <w:tcPr>
            <w:tcW w:type="dxa" w:w="1440"/>
          </w:tcPr>
          <w:p>
            <w:r>
              <w:t>Tarifa de 50%</w:t>
            </w:r>
          </w:p>
        </w:tc>
        <w:tc>
          <w:tcPr>
            <w:tcW w:type="dxa" w:w="1440"/>
          </w:tcPr>
          <w:p>
            <w:r>
              <w:t>Não se aplica</w:t>
            </w:r>
          </w:p>
        </w:tc>
      </w:tr>
      <w:tr>
        <w:tc>
          <w:tcPr>
            <w:tcW w:type="dxa" w:w="1440"/>
          </w:tcPr>
          <w:p>
            <w:r>
              <w:t>190120</w:t>
            </w:r>
          </w:p>
        </w:tc>
        <w:tc>
          <w:tcPr>
            <w:tcW w:type="dxa" w:w="1440"/>
          </w:tcPr>
          <w:p>
            <w:r>
              <w:t>Misturas e pastas, para preparação de produtos de padaria, pastelaria</w:t>
            </w:r>
          </w:p>
        </w:tc>
        <w:tc>
          <w:tcPr>
            <w:tcW w:type="dxa" w:w="1440"/>
          </w:tcPr>
          <w:p>
            <w:r>
              <w:t>$ 500.152,00</w:t>
            </w:r>
          </w:p>
        </w:tc>
        <w:tc>
          <w:tcPr>
            <w:tcW w:type="dxa" w:w="1440"/>
          </w:tcPr>
          <w:p>
            <w:r>
              <w:t>93.00%</w:t>
            </w:r>
          </w:p>
        </w:tc>
        <w:tc>
          <w:tcPr>
            <w:tcW w:type="dxa" w:w="1440"/>
          </w:tcPr>
          <w:p>
            <w:r>
              <w:t>Tarifa de 50%</w:t>
            </w:r>
          </w:p>
        </w:tc>
        <w:tc>
          <w:tcPr>
            <w:tcW w:type="dxa" w:w="1440"/>
          </w:tcPr>
          <w:p>
            <w:r>
              <w:t>Não se aplica</w:t>
            </w:r>
          </w:p>
        </w:tc>
      </w:tr>
      <w:tr>
        <w:tc>
          <w:tcPr>
            <w:tcW w:type="dxa" w:w="1440"/>
          </w:tcPr>
          <w:p>
            <w:r>
              <w:t>190531</w:t>
            </w:r>
          </w:p>
        </w:tc>
        <w:tc>
          <w:tcPr>
            <w:tcW w:type="dxa" w:w="1440"/>
          </w:tcPr>
          <w:p>
            <w:r>
              <w:t>Bolachas e biscoitos adicionados de edulcorantes</w:t>
            </w:r>
          </w:p>
        </w:tc>
        <w:tc>
          <w:tcPr>
            <w:tcW w:type="dxa" w:w="1440"/>
          </w:tcPr>
          <w:p>
            <w:r>
              <w:t>$ 999.153,00</w:t>
            </w:r>
          </w:p>
        </w:tc>
        <w:tc>
          <w:tcPr>
            <w:tcW w:type="dxa" w:w="1440"/>
          </w:tcPr>
          <w:p>
            <w:r>
              <w:t>86.63%</w:t>
            </w:r>
          </w:p>
        </w:tc>
        <w:tc>
          <w:tcPr>
            <w:tcW w:type="dxa" w:w="1440"/>
          </w:tcPr>
          <w:p>
            <w:r>
              <w:t>Tarifa de 50%</w:t>
            </w:r>
          </w:p>
        </w:tc>
        <w:tc>
          <w:tcPr>
            <w:tcW w:type="dxa" w:w="1440"/>
          </w:tcPr>
          <w:p>
            <w:r>
              <w:t>Não se aplica</w:t>
            </w:r>
          </w:p>
        </w:tc>
      </w:tr>
      <w:tr>
        <w:tc>
          <w:tcPr>
            <w:tcW w:type="dxa" w:w="1440"/>
          </w:tcPr>
          <w:p>
            <w:r>
              <w:t>200989</w:t>
            </w:r>
          </w:p>
        </w:tc>
        <w:tc>
          <w:tcPr>
            <w:tcW w:type="dxa" w:w="1440"/>
          </w:tcPr>
          <w:p>
            <w:r>
              <w:t>Suco (sumo) de qualquer outra fruta ou produto hortícola</w:t>
            </w:r>
          </w:p>
        </w:tc>
        <w:tc>
          <w:tcPr>
            <w:tcW w:type="dxa" w:w="1440"/>
          </w:tcPr>
          <w:p>
            <w:r>
              <w:t>$ 22.826.192,00</w:t>
            </w:r>
          </w:p>
        </w:tc>
        <w:tc>
          <w:tcPr>
            <w:tcW w:type="dxa" w:w="1440"/>
          </w:tcPr>
          <w:p>
            <w:r>
              <w:t>86.25%</w:t>
            </w:r>
          </w:p>
        </w:tc>
        <w:tc>
          <w:tcPr>
            <w:tcW w:type="dxa" w:w="1440"/>
          </w:tcPr>
          <w:p>
            <w:r>
              <w:t>Tarifa de 50%</w:t>
            </w:r>
          </w:p>
        </w:tc>
        <w:tc>
          <w:tcPr>
            <w:tcW w:type="dxa" w:w="1440"/>
          </w:tcPr>
          <w:p>
            <w:r>
              <w:t>Não se aplica</w:t>
            </w:r>
          </w:p>
        </w:tc>
      </w:tr>
      <w:tr>
        <w:tc>
          <w:tcPr>
            <w:tcW w:type="dxa" w:w="1440"/>
          </w:tcPr>
          <w:p>
            <w:r>
              <w:t>292211</w:t>
            </w:r>
          </w:p>
        </w:tc>
        <w:tc>
          <w:tcPr>
            <w:tcW w:type="dxa" w:w="1440"/>
          </w:tcPr>
          <w:p>
            <w:r>
              <w:t>Monoetanolamina e seus sais</w:t>
            </w:r>
          </w:p>
        </w:tc>
        <w:tc>
          <w:tcPr>
            <w:tcW w:type="dxa" w:w="1440"/>
          </w:tcPr>
          <w:p>
            <w:r>
              <w:t>$ 4.680.453,00</w:t>
            </w:r>
          </w:p>
        </w:tc>
        <w:tc>
          <w:tcPr>
            <w:tcW w:type="dxa" w:w="1440"/>
          </w:tcPr>
          <w:p>
            <w:r>
              <w:t>86.20%</w:t>
            </w:r>
          </w:p>
        </w:tc>
        <w:tc>
          <w:tcPr>
            <w:tcW w:type="dxa" w:w="1440"/>
          </w:tcPr>
          <w:p>
            <w:r>
              <w:t>Tarifa de 50%</w:t>
            </w:r>
          </w:p>
        </w:tc>
        <w:tc>
          <w:tcPr>
            <w:tcW w:type="dxa" w:w="1440"/>
          </w:tcPr>
          <w:p>
            <w:r>
              <w:t>Não se aplica</w:t>
            </w:r>
          </w:p>
        </w:tc>
      </w:tr>
      <w:tr>
        <w:tc>
          <w:tcPr>
            <w:tcW w:type="dxa" w:w="1440"/>
          </w:tcPr>
          <w:p>
            <w:r>
              <w:t>848310</w:t>
            </w:r>
          </w:p>
        </w:tc>
        <w:tc>
          <w:tcPr>
            <w:tcW w:type="dxa" w:w="1440"/>
          </w:tcPr>
          <w:p>
            <w:r>
              <w:t>Árvores (veios) de transmissão, incluídas as de excêntricos (cames) e virabrequins (cambotas) e manivelas</w:t>
            </w:r>
          </w:p>
        </w:tc>
        <w:tc>
          <w:tcPr>
            <w:tcW w:type="dxa" w:w="1440"/>
          </w:tcPr>
          <w:p>
            <w:r>
              <w:t>$ 1.834.736,00</w:t>
            </w:r>
          </w:p>
        </w:tc>
        <w:tc>
          <w:tcPr>
            <w:tcW w:type="dxa" w:w="1440"/>
          </w:tcPr>
          <w:p>
            <w:r>
              <w:t>82.45%</w:t>
            </w:r>
          </w:p>
        </w:tc>
        <w:tc>
          <w:tcPr>
            <w:tcW w:type="dxa" w:w="1440"/>
          </w:tcPr>
          <w:p>
            <w:r>
              <w:t>Tarifa de 50%</w:t>
            </w:r>
          </w:p>
        </w:tc>
        <w:tc>
          <w:tcPr>
            <w:tcW w:type="dxa" w:w="1440"/>
          </w:tcPr>
          <w:p>
            <w:r>
              <w:t>Se aplica</w:t>
            </w:r>
          </w:p>
        </w:tc>
      </w:tr>
      <w:tr>
        <w:tc>
          <w:tcPr>
            <w:tcW w:type="dxa" w:w="1440"/>
          </w:tcPr>
          <w:p>
            <w:r>
              <w:t>030611</w:t>
            </w:r>
          </w:p>
        </w:tc>
        <w:tc>
          <w:tcPr>
            <w:tcW w:type="dxa" w:w="1440"/>
          </w:tcPr>
          <w:p>
            <w:r>
              <w:t>Lagostas congeladas</w:t>
            </w:r>
          </w:p>
        </w:tc>
        <w:tc>
          <w:tcPr>
            <w:tcW w:type="dxa" w:w="1440"/>
          </w:tcPr>
          <w:p>
            <w:r>
              <w:t>$ 961.244,00</w:t>
            </w:r>
          </w:p>
        </w:tc>
        <w:tc>
          <w:tcPr>
            <w:tcW w:type="dxa" w:w="1440"/>
          </w:tcPr>
          <w:p>
            <w:r>
              <w:t>75.79%</w:t>
            </w:r>
          </w:p>
        </w:tc>
        <w:tc>
          <w:tcPr>
            <w:tcW w:type="dxa" w:w="1440"/>
          </w:tcPr>
          <w:p>
            <w:r>
              <w:t>Tarifa de 50%</w:t>
            </w:r>
          </w:p>
        </w:tc>
        <w:tc>
          <w:tcPr>
            <w:tcW w:type="dxa" w:w="1440"/>
          </w:tcPr>
          <w:p>
            <w:r>
              <w:t>Não se aplica</w:t>
            </w:r>
          </w:p>
        </w:tc>
      </w:tr>
      <w:tr>
        <w:tc>
          <w:tcPr>
            <w:tcW w:type="dxa" w:w="1440"/>
          </w:tcPr>
          <w:p>
            <w:r>
              <w:t>291611</w:t>
            </w:r>
          </w:p>
        </w:tc>
        <w:tc>
          <w:tcPr>
            <w:tcW w:type="dxa" w:w="1440"/>
          </w:tcPr>
          <w:p>
            <w:r>
              <w:t>Ácido acrílico e seus sais</w:t>
            </w:r>
          </w:p>
        </w:tc>
        <w:tc>
          <w:tcPr>
            <w:tcW w:type="dxa" w:w="1440"/>
          </w:tcPr>
          <w:p>
            <w:r>
              <w:t>$ 13.659.182,00</w:t>
            </w:r>
          </w:p>
        </w:tc>
        <w:tc>
          <w:tcPr>
            <w:tcW w:type="dxa" w:w="1440"/>
          </w:tcPr>
          <w:p>
            <w:r>
              <w:t>75.09%</w:t>
            </w:r>
          </w:p>
        </w:tc>
        <w:tc>
          <w:tcPr>
            <w:tcW w:type="dxa" w:w="1440"/>
          </w:tcPr>
          <w:p>
            <w:r>
              <w:t>Tarifa de 50%</w:t>
            </w:r>
          </w:p>
        </w:tc>
        <w:tc>
          <w:tcPr>
            <w:tcW w:type="dxa" w:w="1440"/>
          </w:tcPr>
          <w:p>
            <w:r>
              <w:t>Não se aplica</w:t>
            </w:r>
          </w:p>
        </w:tc>
      </w:tr>
      <w:tr>
        <w:tc>
          <w:tcPr>
            <w:tcW w:type="dxa" w:w="1440"/>
          </w:tcPr>
          <w:p>
            <w:r>
              <w:t>291614</w:t>
            </w:r>
          </w:p>
        </w:tc>
        <w:tc>
          <w:tcPr>
            <w:tcW w:type="dxa" w:w="1440"/>
          </w:tcPr>
          <w:p>
            <w:r>
              <w:t>Ésteres do ácido metacrílico</w:t>
            </w:r>
          </w:p>
        </w:tc>
        <w:tc>
          <w:tcPr>
            <w:tcW w:type="dxa" w:w="1440"/>
          </w:tcPr>
          <w:p>
            <w:r>
              <w:t>$ 6.613.206,00</w:t>
            </w:r>
          </w:p>
        </w:tc>
        <w:tc>
          <w:tcPr>
            <w:tcW w:type="dxa" w:w="1440"/>
          </w:tcPr>
          <w:p>
            <w:r>
              <w:t>73.72%</w:t>
            </w:r>
          </w:p>
        </w:tc>
        <w:tc>
          <w:tcPr>
            <w:tcW w:type="dxa" w:w="1440"/>
          </w:tcPr>
          <w:p>
            <w:r>
              <w:t>Tarifa de 50%</w:t>
            </w:r>
          </w:p>
        </w:tc>
        <w:tc>
          <w:tcPr>
            <w:tcW w:type="dxa" w:w="1440"/>
          </w:tcPr>
          <w:p>
            <w:r>
              <w:t>Não se aplica</w:t>
            </w:r>
          </w:p>
        </w:tc>
      </w:tr>
      <w:tr>
        <w:tc>
          <w:tcPr>
            <w:tcW w:type="dxa" w:w="1440"/>
          </w:tcPr>
          <w:p>
            <w:r>
              <w:t>480257</w:t>
            </w:r>
          </w:p>
        </w:tc>
        <w:tc>
          <w:tcPr>
            <w:tcW w:type="dxa" w:w="1440"/>
          </w:tcPr>
          <w:p>
            <w:r>
              <w:t>Outros papéis e cartões não revestidos, contendo &lt;= 10% de fibras obtidas por processo mecânico ou químico-mecânico, de peso =&gt; 40 g/m2 mas não &gt; 150 g/m2, em rolos ou folhas</w:t>
            </w:r>
          </w:p>
        </w:tc>
        <w:tc>
          <w:tcPr>
            <w:tcW w:type="dxa" w:w="1440"/>
          </w:tcPr>
          <w:p>
            <w:r>
              <w:t>$ 6.333.898,00</w:t>
            </w:r>
          </w:p>
        </w:tc>
        <w:tc>
          <w:tcPr>
            <w:tcW w:type="dxa" w:w="1440"/>
          </w:tcPr>
          <w:p>
            <w:r>
              <w:t>72.32%</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$ 4.621.168,00</w:t>
            </w:r>
          </w:p>
        </w:tc>
        <w:tc>
          <w:tcPr>
            <w:tcW w:type="dxa" w:w="1440"/>
          </w:tcPr>
          <w:p>
            <w:r>
              <w:t>68.35%</w:t>
            </w:r>
          </w:p>
        </w:tc>
        <w:tc>
          <w:tcPr>
            <w:tcW w:type="dxa" w:w="1440"/>
          </w:tcPr>
          <w:p>
            <w:r>
              <w:t>Tarifa de 50%</w:t>
            </w:r>
          </w:p>
        </w:tc>
        <w:tc>
          <w:tcPr>
            <w:tcW w:type="dxa" w:w="1440"/>
          </w:tcPr>
          <w:p>
            <w:r>
              <w:t>Não se aplica</w:t>
            </w:r>
          </w:p>
        </w:tc>
      </w:tr>
      <w:tr>
        <w:tc>
          <w:tcPr>
            <w:tcW w:type="dxa" w:w="1440"/>
          </w:tcPr>
          <w:p>
            <w:r>
              <w:t>560721</w:t>
            </w:r>
          </w:p>
        </w:tc>
        <w:tc>
          <w:tcPr>
            <w:tcW w:type="dxa" w:w="1440"/>
          </w:tcPr>
          <w:p>
            <w:r>
              <w:t>Cordéis de sisal ou de outras fibras têxteis do gênero agave, para atadeiras ou enfardadeiras</w:t>
            </w:r>
          </w:p>
        </w:tc>
        <w:tc>
          <w:tcPr>
            <w:tcW w:type="dxa" w:w="1440"/>
          </w:tcPr>
          <w:p>
            <w:r>
              <w:t>$ 11.459.120,00</w:t>
            </w:r>
          </w:p>
        </w:tc>
        <w:tc>
          <w:tcPr>
            <w:tcW w:type="dxa" w:w="1440"/>
          </w:tcPr>
          <w:p>
            <w:r>
              <w:t>64.21%</w:t>
            </w:r>
          </w:p>
        </w:tc>
        <w:tc>
          <w:tcPr>
            <w:tcW w:type="dxa" w:w="1440"/>
          </w:tcPr>
          <w:p>
            <w:r>
              <w:t>Adicional de até 10%</w:t>
            </w:r>
          </w:p>
        </w:tc>
        <w:tc>
          <w:tcPr>
            <w:tcW w:type="dxa" w:w="1440"/>
          </w:tcPr>
          <w:p>
            <w:r>
              <w:t>Não se aplica</w:t>
            </w:r>
          </w:p>
        </w:tc>
      </w:tr>
      <w:tr>
        <w:tc>
          <w:tcPr>
            <w:tcW w:type="dxa" w:w="1440"/>
          </w:tcPr>
          <w:p>
            <w:r>
              <w:t>720241</w:t>
            </w:r>
          </w:p>
        </w:tc>
        <w:tc>
          <w:tcPr>
            <w:tcW w:type="dxa" w:w="1440"/>
          </w:tcPr>
          <w:p>
            <w:r>
              <w:t>Ferrocromo, contendo, em peso &gt; 4% de carbono</w:t>
            </w:r>
          </w:p>
        </w:tc>
        <w:tc>
          <w:tcPr>
            <w:tcW w:type="dxa" w:w="1440"/>
          </w:tcPr>
          <w:p>
            <w:r>
              <w:t>$ 36.245.208,00</w:t>
            </w:r>
          </w:p>
        </w:tc>
        <w:tc>
          <w:tcPr>
            <w:tcW w:type="dxa" w:w="1440"/>
          </w:tcPr>
          <w:p>
            <w:r>
              <w:t>63.13%</w:t>
            </w:r>
          </w:p>
        </w:tc>
        <w:tc>
          <w:tcPr>
            <w:tcW w:type="dxa" w:w="1440"/>
          </w:tcPr>
          <w:p>
            <w:r>
              <w:t>Tarifa de 50%</w:t>
            </w:r>
          </w:p>
        </w:tc>
        <w:tc>
          <w:tcPr>
            <w:tcW w:type="dxa" w:w="1440"/>
          </w:tcPr>
          <w:p>
            <w:r>
              <w:t>Não se aplica</w:t>
            </w:r>
          </w:p>
        </w:tc>
      </w:tr>
      <w:tr>
        <w:tc>
          <w:tcPr>
            <w:tcW w:type="dxa" w:w="1440"/>
          </w:tcPr>
          <w:p>
            <w:r>
              <w:t>030631</w:t>
            </w:r>
          </w:p>
        </w:tc>
        <w:tc>
          <w:tcPr>
            <w:tcW w:type="dxa" w:w="1440"/>
          </w:tcPr>
          <w:p>
            <w:r>
              <w:t>Lagostas (Palinurus spp., Panulirus spp., Jasus spp.), vivas, frescos ou refrigerados</w:t>
            </w:r>
          </w:p>
        </w:tc>
        <w:tc>
          <w:tcPr>
            <w:tcW w:type="dxa" w:w="1440"/>
          </w:tcPr>
          <w:p>
            <w:r>
              <w:t>$ 1.364.871,00</w:t>
            </w:r>
          </w:p>
        </w:tc>
        <w:tc>
          <w:tcPr>
            <w:tcW w:type="dxa" w:w="1440"/>
          </w:tcPr>
          <w:p>
            <w:r>
              <w:t>62.45%</w:t>
            </w:r>
          </w:p>
        </w:tc>
        <w:tc>
          <w:tcPr>
            <w:tcW w:type="dxa" w:w="1440"/>
          </w:tcPr>
          <w:p>
            <w:r>
              <w:t>Tarifa de 50%</w:t>
            </w:r>
          </w:p>
        </w:tc>
        <w:tc>
          <w:tcPr>
            <w:tcW w:type="dxa" w:w="1440"/>
          </w:tcPr>
          <w:p>
            <w:r>
              <w:t>Não se aplica</w:t>
            </w:r>
          </w:p>
        </w:tc>
      </w:tr>
      <w:tr>
        <w:tc>
          <w:tcPr>
            <w:tcW w:type="dxa" w:w="1440"/>
          </w:tcPr>
          <w:p>
            <w:r>
              <w:t>401110</w:t>
            </w:r>
          </w:p>
        </w:tc>
        <w:tc>
          <w:tcPr>
            <w:tcW w:type="dxa" w:w="1440"/>
          </w:tcPr>
          <w:p>
            <w:r>
              <w:t>Pneus novos de borracha dos tipos utilizados em automóveis de passageiros</w:t>
            </w:r>
          </w:p>
        </w:tc>
        <w:tc>
          <w:tcPr>
            <w:tcW w:type="dxa" w:w="1440"/>
          </w:tcPr>
          <w:p>
            <w:r>
              <w:t>$ 99.695.466,00</w:t>
            </w:r>
          </w:p>
        </w:tc>
        <w:tc>
          <w:tcPr>
            <w:tcW w:type="dxa" w:w="1440"/>
          </w:tcPr>
          <w:p>
            <w:r>
              <w:t>61.15%</w:t>
            </w:r>
          </w:p>
        </w:tc>
        <w:tc>
          <w:tcPr>
            <w:tcW w:type="dxa" w:w="1440"/>
          </w:tcPr>
          <w:p>
            <w:r>
              <w:t>Tarifa de 50%</w:t>
            </w:r>
          </w:p>
        </w:tc>
        <w:tc>
          <w:tcPr>
            <w:tcW w:type="dxa" w:w="1440"/>
          </w:tcPr>
          <w:p>
            <w:r>
              <w:t>Não se aplica</w:t>
            </w:r>
          </w:p>
        </w:tc>
      </w:tr>
      <w:tr>
        <w:tc>
          <w:tcPr>
            <w:tcW w:type="dxa" w:w="1440"/>
          </w:tcPr>
          <w:p>
            <w:r>
              <w:t>530890</w:t>
            </w:r>
          </w:p>
        </w:tc>
        <w:tc>
          <w:tcPr>
            <w:tcW w:type="dxa" w:w="1440"/>
          </w:tcPr>
          <w:p>
            <w:r>
              <w:t>Fios de outras fibras têxteis vegetais</w:t>
            </w:r>
          </w:p>
        </w:tc>
        <w:tc>
          <w:tcPr>
            <w:tcW w:type="dxa" w:w="1440"/>
          </w:tcPr>
          <w:p>
            <w:r>
              <w:t>$ 2.993.633,00</w:t>
            </w:r>
          </w:p>
        </w:tc>
        <w:tc>
          <w:tcPr>
            <w:tcW w:type="dxa" w:w="1440"/>
          </w:tcPr>
          <w:p>
            <w:r>
              <w:t>53.99%</w:t>
            </w:r>
          </w:p>
        </w:tc>
        <w:tc>
          <w:tcPr>
            <w:tcW w:type="dxa" w:w="1440"/>
          </w:tcPr>
          <w:p>
            <w:r>
              <w:t>Tarifa de 50%</w:t>
            </w:r>
          </w:p>
        </w:tc>
        <w:tc>
          <w:tcPr>
            <w:tcW w:type="dxa" w:w="1440"/>
          </w:tcPr>
          <w:p>
            <w:r>
              <w:t>Não se aplica</w:t>
            </w:r>
          </w:p>
        </w:tc>
      </w:tr>
      <w:tr>
        <w:tc>
          <w:tcPr>
            <w:tcW w:type="dxa" w:w="1440"/>
          </w:tcPr>
          <w:p>
            <w:r>
              <w:t>290129</w:t>
            </w:r>
          </w:p>
        </w:tc>
        <w:tc>
          <w:tcPr>
            <w:tcW w:type="dxa" w:w="1440"/>
          </w:tcPr>
          <w:p>
            <w:r>
              <w:t>Outros hidrocarbonetos acíclicos não saturados</w:t>
            </w:r>
          </w:p>
        </w:tc>
        <w:tc>
          <w:tcPr>
            <w:tcW w:type="dxa" w:w="1440"/>
          </w:tcPr>
          <w:p>
            <w:r>
              <w:t>$ 7.995.361,00</w:t>
            </w:r>
          </w:p>
        </w:tc>
        <w:tc>
          <w:tcPr>
            <w:tcW w:type="dxa" w:w="1440"/>
          </w:tcPr>
          <w:p>
            <w:r>
              <w:t>51.69%</w:t>
            </w:r>
          </w:p>
        </w:tc>
        <w:tc>
          <w:tcPr>
            <w:tcW w:type="dxa" w:w="1440"/>
          </w:tcPr>
          <w:p>
            <w:r>
              <w:t>Tarifa de 50%</w:t>
            </w:r>
          </w:p>
        </w:tc>
        <w:tc>
          <w:tcPr>
            <w:tcW w:type="dxa" w:w="1440"/>
          </w:tcPr>
          <w:p>
            <w:r>
              <w:t>Não se aplica</w:t>
            </w:r>
          </w:p>
        </w:tc>
      </w:tr>
      <w:tr>
        <w:tc>
          <w:tcPr>
            <w:tcW w:type="dxa" w:w="1440"/>
          </w:tcPr>
          <w:p>
            <w:r>
              <w:t>290219</w:t>
            </w:r>
          </w:p>
        </w:tc>
        <w:tc>
          <w:tcPr>
            <w:tcW w:type="dxa" w:w="1440"/>
          </w:tcPr>
          <w:p>
            <w:r>
              <w:t>Outros hidrocarbonetos ciclânicos, ciclênicos, cicloterpênicos</w:t>
            </w:r>
          </w:p>
        </w:tc>
        <w:tc>
          <w:tcPr>
            <w:tcW w:type="dxa" w:w="1440"/>
          </w:tcPr>
          <w:p>
            <w:r>
              <w:t>$ 3.064.020,00</w:t>
            </w:r>
          </w:p>
        </w:tc>
        <w:tc>
          <w:tcPr>
            <w:tcW w:type="dxa" w:w="1440"/>
          </w:tcPr>
          <w:p>
            <w:r>
              <w:t>50.18%</w:t>
            </w:r>
          </w:p>
        </w:tc>
        <w:tc>
          <w:tcPr>
            <w:tcW w:type="dxa" w:w="1440"/>
          </w:tcPr>
          <w:p>
            <w:r>
              <w:t>Tarifa de 50%</w:t>
            </w:r>
          </w:p>
        </w:tc>
        <w:tc>
          <w:tcPr>
            <w:tcW w:type="dxa" w:w="1440"/>
          </w:tcPr>
          <w:p>
            <w:r>
              <w:t>Não se aplica</w:t>
            </w:r>
          </w:p>
        </w:tc>
      </w:tr>
      <w:tr>
        <w:tc>
          <w:tcPr>
            <w:tcW w:type="dxa" w:w="1440"/>
          </w:tcPr>
          <w:p>
            <w:r>
              <w:t>401120</w:t>
            </w:r>
          </w:p>
        </w:tc>
        <w:tc>
          <w:tcPr>
            <w:tcW w:type="dxa" w:w="1440"/>
          </w:tcPr>
          <w:p>
            <w:r>
              <w:t>Pneus novos de borracha dos tipos utilizados em ônibus ou caminhões</w:t>
            </w:r>
          </w:p>
        </w:tc>
        <w:tc>
          <w:tcPr>
            <w:tcW w:type="dxa" w:w="1440"/>
          </w:tcPr>
          <w:p>
            <w:r>
              <w:t>$ 2.245.972,00</w:t>
            </w:r>
          </w:p>
        </w:tc>
        <w:tc>
          <w:tcPr>
            <w:tcW w:type="dxa" w:w="1440"/>
          </w:tcPr>
          <w:p>
            <w:r>
              <w:t>48.73%</w:t>
            </w:r>
          </w:p>
        </w:tc>
        <w:tc>
          <w:tcPr>
            <w:tcW w:type="dxa" w:w="1440"/>
          </w:tcPr>
          <w:p>
            <w:r>
              <w:t>Tarifa de 50%</w:t>
            </w:r>
          </w:p>
        </w:tc>
        <w:tc>
          <w:tcPr>
            <w:tcW w:type="dxa" w:w="1440"/>
          </w:tcPr>
          <w:p>
            <w:r>
              <w:t>Não se aplica</w:t>
            </w:r>
          </w:p>
        </w:tc>
      </w:tr>
      <w:tr>
        <w:tc>
          <w:tcPr>
            <w:tcW w:type="dxa" w:w="1440"/>
          </w:tcPr>
          <w:p>
            <w:r>
              <w:t>290241</w:t>
            </w:r>
          </w:p>
        </w:tc>
        <w:tc>
          <w:tcPr>
            <w:tcW w:type="dxa" w:w="1440"/>
          </w:tcPr>
          <w:p>
            <w:r>
              <w:t>o-Xileno</w:t>
            </w:r>
          </w:p>
        </w:tc>
        <w:tc>
          <w:tcPr>
            <w:tcW w:type="dxa" w:w="1440"/>
          </w:tcPr>
          <w:p>
            <w:r>
              <w:t>$ 3.895.865,00</w:t>
            </w:r>
          </w:p>
        </w:tc>
        <w:tc>
          <w:tcPr>
            <w:tcW w:type="dxa" w:w="1440"/>
          </w:tcPr>
          <w:p>
            <w:r>
              <w:t>48.34%</w:t>
            </w:r>
          </w:p>
        </w:tc>
        <w:tc>
          <w:tcPr>
            <w:tcW w:type="dxa" w:w="1440"/>
          </w:tcPr>
          <w:p>
            <w:r>
              <w:t>Tarifa de 50%</w:t>
            </w:r>
          </w:p>
        </w:tc>
        <w:tc>
          <w:tcPr>
            <w:tcW w:type="dxa" w:w="1440"/>
          </w:tcPr>
          <w:p>
            <w:r>
              <w:t>Não se aplica</w:t>
            </w:r>
          </w:p>
        </w:tc>
      </w:tr>
      <w:tr>
        <w:tc>
          <w:tcPr>
            <w:tcW w:type="dxa" w:w="1440"/>
          </w:tcPr>
          <w:p>
            <w:r>
              <w:t>290124</w:t>
            </w:r>
          </w:p>
        </w:tc>
        <w:tc>
          <w:tcPr>
            <w:tcW w:type="dxa" w:w="1440"/>
          </w:tcPr>
          <w:p>
            <w:r>
              <w:t>Buta-1, 3-dieno e isopreno não saturados</w:t>
            </w:r>
          </w:p>
        </w:tc>
        <w:tc>
          <w:tcPr>
            <w:tcW w:type="dxa" w:w="1440"/>
          </w:tcPr>
          <w:p>
            <w:r>
              <w:t>$ 45.883.228,00</w:t>
            </w:r>
          </w:p>
        </w:tc>
        <w:tc>
          <w:tcPr>
            <w:tcW w:type="dxa" w:w="1440"/>
          </w:tcPr>
          <w:p>
            <w:r>
              <w:t>42.33%</w:t>
            </w:r>
          </w:p>
        </w:tc>
        <w:tc>
          <w:tcPr>
            <w:tcW w:type="dxa" w:w="1440"/>
          </w:tcPr>
          <w:p>
            <w:r>
              <w:t>Tarifa de 50%</w:t>
            </w:r>
          </w:p>
        </w:tc>
        <w:tc>
          <w:tcPr>
            <w:tcW w:type="dxa" w:w="1440"/>
          </w:tcPr>
          <w:p>
            <w:r>
              <w:t>Não se aplica</w:t>
            </w:r>
          </w:p>
        </w:tc>
      </w:tr>
      <w:tr>
        <w:tc>
          <w:tcPr>
            <w:tcW w:type="dxa" w:w="1440"/>
          </w:tcPr>
          <w:p>
            <w:r>
              <w:t>760200</w:t>
            </w:r>
          </w:p>
        </w:tc>
        <w:tc>
          <w:tcPr>
            <w:tcW w:type="dxa" w:w="1440"/>
          </w:tcPr>
          <w:p>
            <w:r>
              <w:t>Desperdícios e resíduos, de alumínio</w:t>
            </w:r>
          </w:p>
        </w:tc>
        <w:tc>
          <w:tcPr>
            <w:tcW w:type="dxa" w:w="1440"/>
          </w:tcPr>
          <w:p>
            <w:r>
              <w:t>$ 549.491,00</w:t>
            </w:r>
          </w:p>
        </w:tc>
        <w:tc>
          <w:tcPr>
            <w:tcW w:type="dxa" w:w="1440"/>
          </w:tcPr>
          <w:p>
            <w:r>
              <w:t>40.58%</w:t>
            </w:r>
          </w:p>
        </w:tc>
        <w:tc>
          <w:tcPr>
            <w:tcW w:type="dxa" w:w="1440"/>
          </w:tcPr>
          <w:p>
            <w:r>
              <w:t>25%</w:t>
            </w:r>
          </w:p>
        </w:tc>
        <w:tc>
          <w:tcPr>
            <w:tcW w:type="dxa" w:w="1440"/>
          </w:tcPr>
          <w:p>
            <w:r>
              <w:t>Não se aplica</w:t>
            </w:r>
          </w:p>
        </w:tc>
      </w:tr>
      <w:tr>
        <w:tc>
          <w:tcPr>
            <w:tcW w:type="dxa" w:w="1440"/>
          </w:tcPr>
          <w:p>
            <w:r>
              <w:t>470200</w:t>
            </w:r>
          </w:p>
        </w:tc>
        <w:tc>
          <w:tcPr>
            <w:tcW w:type="dxa" w:w="1440"/>
          </w:tcPr>
          <w:p>
            <w:r>
              <w:t>Pasta química de madeira, para dissolução</w:t>
            </w:r>
          </w:p>
        </w:tc>
        <w:tc>
          <w:tcPr>
            <w:tcW w:type="dxa" w:w="1440"/>
          </w:tcPr>
          <w:p>
            <w:r>
              <w:t>$ 120.589.330,00</w:t>
            </w:r>
          </w:p>
        </w:tc>
        <w:tc>
          <w:tcPr>
            <w:tcW w:type="dxa" w:w="1440"/>
          </w:tcPr>
          <w:p>
            <w:r>
              <w:t>37.79%</w:t>
            </w:r>
          </w:p>
        </w:tc>
        <w:tc>
          <w:tcPr>
            <w:tcW w:type="dxa" w:w="1440"/>
          </w:tcPr>
          <w:p>
            <w:r>
              <w:t>Adicional de até 10%</w:t>
            </w:r>
          </w:p>
        </w:tc>
        <w:tc>
          <w:tcPr>
            <w:tcW w:type="dxa" w:w="1440"/>
          </w:tcPr>
          <w:p>
            <w:r>
              <w:t>Não se aplica</w:t>
            </w:r>
          </w:p>
        </w:tc>
      </w:tr>
      <w:tr>
        <w:tc>
          <w:tcPr>
            <w:tcW w:type="dxa" w:w="1440"/>
          </w:tcPr>
          <w:p>
            <w:r>
              <w:t>560729</w:t>
            </w:r>
          </w:p>
        </w:tc>
        <w:tc>
          <w:tcPr>
            <w:tcW w:type="dxa" w:w="1440"/>
          </w:tcPr>
          <w:p>
            <w:r>
              <w:t>Outros cordéis, cordas e cabos, de sisal ou de outras fibras têxteis agave</w:t>
            </w:r>
          </w:p>
        </w:tc>
        <w:tc>
          <w:tcPr>
            <w:tcW w:type="dxa" w:w="1440"/>
          </w:tcPr>
          <w:p>
            <w:r>
              <w:t>$ 1.019.588,00</w:t>
            </w:r>
          </w:p>
        </w:tc>
        <w:tc>
          <w:tcPr>
            <w:tcW w:type="dxa" w:w="1440"/>
          </w:tcPr>
          <w:p>
            <w:r>
              <w:t>32.52%</w:t>
            </w:r>
          </w:p>
        </w:tc>
        <w:tc>
          <w:tcPr>
            <w:tcW w:type="dxa" w:w="1440"/>
          </w:tcPr>
          <w:p>
            <w:r>
              <w:t>Tarifa de 50%</w:t>
            </w:r>
          </w:p>
        </w:tc>
        <w:tc>
          <w:tcPr>
            <w:tcW w:type="dxa" w:w="1440"/>
          </w:tcPr>
          <w:p>
            <w:r>
              <w:t>Não se aplica</w:t>
            </w:r>
          </w:p>
        </w:tc>
      </w:tr>
      <w:tr>
        <w:tc>
          <w:tcPr>
            <w:tcW w:type="dxa" w:w="1440"/>
          </w:tcPr>
          <w:p>
            <w:r>
              <w:t>291612</w:t>
            </w:r>
          </w:p>
        </w:tc>
        <w:tc>
          <w:tcPr>
            <w:tcW w:type="dxa" w:w="1440"/>
          </w:tcPr>
          <w:p>
            <w:r>
              <w:t>Ésteres do ácido acrílico</w:t>
            </w:r>
          </w:p>
        </w:tc>
        <w:tc>
          <w:tcPr>
            <w:tcW w:type="dxa" w:w="1440"/>
          </w:tcPr>
          <w:p>
            <w:r>
              <w:t>$ 6.698.421,00</w:t>
            </w:r>
          </w:p>
        </w:tc>
        <w:tc>
          <w:tcPr>
            <w:tcW w:type="dxa" w:w="1440"/>
          </w:tcPr>
          <w:p>
            <w:r>
              <w:t>31.02%</w:t>
            </w:r>
          </w:p>
        </w:tc>
        <w:tc>
          <w:tcPr>
            <w:tcW w:type="dxa" w:w="1440"/>
          </w:tcPr>
          <w:p>
            <w:r>
              <w:t>Tarifa de 50%</w:t>
            </w:r>
          </w:p>
        </w:tc>
        <w:tc>
          <w:tcPr>
            <w:tcW w:type="dxa" w:w="1440"/>
          </w:tcPr>
          <w:p>
            <w:r>
              <w:t>Não se aplica</w:t>
            </w:r>
          </w:p>
        </w:tc>
      </w:tr>
    </w:tbl>
    <w:p>
      <w:r>
        <w:t>Total de produtos com participação americana acima de 30.00%: 35</w:t>
      </w:r>
    </w:p>
    <w:p>
      <w:pPr>
        <w:pStyle w:val="Heading1"/>
      </w:pPr>
      <w:r>
        <w:t>Estado: Ceará</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720720</w:t>
            </w:r>
          </w:p>
        </w:tc>
        <w:tc>
          <w:tcPr>
            <w:tcW w:type="dxa" w:w="1440"/>
          </w:tcPr>
          <w:p>
            <w:r>
              <w:t>Outros produtos semimanufaturados, de ferro ou aços, não ligados, contendo em peso =&gt; 0,25% de carbonos</w:t>
            </w:r>
          </w:p>
        </w:tc>
        <w:tc>
          <w:tcPr>
            <w:tcW w:type="dxa" w:w="1440"/>
          </w:tcPr>
          <w:p>
            <w:r>
              <w:t>$ 9.538.276,00</w:t>
            </w:r>
          </w:p>
        </w:tc>
        <w:tc>
          <w:tcPr>
            <w:tcW w:type="dxa" w:w="1440"/>
          </w:tcPr>
          <w:p>
            <w:r>
              <w:t>100.00%</w:t>
            </w:r>
          </w:p>
        </w:tc>
        <w:tc>
          <w:tcPr>
            <w:tcW w:type="dxa" w:w="1440"/>
          </w:tcPr>
          <w:p>
            <w:r>
              <w:t>25%</w:t>
            </w:r>
          </w:p>
        </w:tc>
        <w:tc>
          <w:tcPr>
            <w:tcW w:type="dxa" w:w="1440"/>
          </w:tcPr>
          <w:p>
            <w:r>
              <w:t>Não se aplica</w:t>
            </w:r>
          </w:p>
        </w:tc>
      </w:tr>
      <w:tr>
        <w:tc>
          <w:tcPr>
            <w:tcW w:type="dxa" w:w="1440"/>
          </w:tcPr>
          <w:p>
            <w:r>
              <w:t>848310</w:t>
            </w:r>
          </w:p>
        </w:tc>
        <w:tc>
          <w:tcPr>
            <w:tcW w:type="dxa" w:w="1440"/>
          </w:tcPr>
          <w:p>
            <w:r>
              <w:t>Árvores (veios) de transmissão, incluídas as de excêntricos (cames) e virabrequins (cambotas) e manivelas</w:t>
            </w:r>
          </w:p>
        </w:tc>
        <w:tc>
          <w:tcPr>
            <w:tcW w:type="dxa" w:w="1440"/>
          </w:tcPr>
          <w:p>
            <w:r>
              <w:t>$ 810.396,00</w:t>
            </w:r>
          </w:p>
        </w:tc>
        <w:tc>
          <w:tcPr>
            <w:tcW w:type="dxa" w:w="1440"/>
          </w:tcPr>
          <w:p>
            <w:r>
              <w:t>99.88%</w:t>
            </w:r>
          </w:p>
        </w:tc>
        <w:tc>
          <w:tcPr>
            <w:tcW w:type="dxa" w:w="1440"/>
          </w:tcPr>
          <w:p>
            <w:r>
              <w:t>Tarifa de 50%</w:t>
            </w:r>
          </w:p>
        </w:tc>
        <w:tc>
          <w:tcPr>
            <w:tcW w:type="dxa" w:w="1440"/>
          </w:tcPr>
          <w:p>
            <w:r>
              <w:t>Se aplica</w:t>
            </w:r>
          </w:p>
        </w:tc>
      </w:tr>
      <w:tr>
        <w:tc>
          <w:tcPr>
            <w:tcW w:type="dxa" w:w="1440"/>
          </w:tcPr>
          <w:p>
            <w:r>
              <w:t>060120</w:t>
            </w:r>
          </w:p>
        </w:tc>
        <w:tc>
          <w:tcPr>
            <w:tcW w:type="dxa" w:w="1440"/>
          </w:tcPr>
          <w:p>
            <w:r>
              <w:t>Bulbos, tubérculos, raízes tuberosas, rebentos e rizomas, em vegetação ou em flor; mudas, plantas e raízes de chicória</w:t>
            </w:r>
          </w:p>
        </w:tc>
        <w:tc>
          <w:tcPr>
            <w:tcW w:type="dxa" w:w="1440"/>
          </w:tcPr>
          <w:p>
            <w:r>
              <w:t>$ 853.936,00</w:t>
            </w:r>
          </w:p>
        </w:tc>
        <w:tc>
          <w:tcPr>
            <w:tcW w:type="dxa" w:w="1440"/>
          </w:tcPr>
          <w:p>
            <w:r>
              <w:t>99.81%</w:t>
            </w:r>
          </w:p>
        </w:tc>
        <w:tc>
          <w:tcPr>
            <w:tcW w:type="dxa" w:w="1440"/>
          </w:tcPr>
          <w:p>
            <w:r>
              <w:t>Tarifa de 50%</w:t>
            </w:r>
          </w:p>
        </w:tc>
        <w:tc>
          <w:tcPr>
            <w:tcW w:type="dxa" w:w="1440"/>
          </w:tcPr>
          <w:p>
            <w:r>
              <w:t>Não se aplica</w:t>
            </w:r>
          </w:p>
        </w:tc>
      </w:tr>
      <w:tr>
        <w:tc>
          <w:tcPr>
            <w:tcW w:type="dxa" w:w="1440"/>
          </w:tcPr>
          <w:p>
            <w:r>
              <w:t>030499</w:t>
            </w:r>
          </w:p>
        </w:tc>
        <w:tc>
          <w:tcPr>
            <w:tcW w:type="dxa" w:w="1440"/>
          </w:tcPr>
          <w:p>
            <w:r>
              <w:t>Carnes de outros peixes, exceto filés, mesmo picadas, congeladas</w:t>
            </w:r>
          </w:p>
        </w:tc>
        <w:tc>
          <w:tcPr>
            <w:tcW w:type="dxa" w:w="1440"/>
          </w:tcPr>
          <w:p>
            <w:r>
              <w:t>$ 1.300.345,00</w:t>
            </w:r>
          </w:p>
        </w:tc>
        <w:tc>
          <w:tcPr>
            <w:tcW w:type="dxa" w:w="1440"/>
          </w:tcPr>
          <w:p>
            <w:r>
              <w:t>99.68%</w:t>
            </w:r>
          </w:p>
        </w:tc>
        <w:tc>
          <w:tcPr>
            <w:tcW w:type="dxa" w:w="1440"/>
          </w:tcPr>
          <w:p>
            <w:r>
              <w:t>Tarifa de 50%</w:t>
            </w:r>
          </w:p>
        </w:tc>
        <w:tc>
          <w:tcPr>
            <w:tcW w:type="dxa" w:w="1440"/>
          </w:tcPr>
          <w:p>
            <w:r>
              <w:t>Não se aplica</w:t>
            </w:r>
          </w:p>
        </w:tc>
      </w:tr>
      <w:tr>
        <w:tc>
          <w:tcPr>
            <w:tcW w:type="dxa" w:w="1440"/>
          </w:tcPr>
          <w:p>
            <w:r>
              <w:t>030289</w:t>
            </w:r>
          </w:p>
        </w:tc>
        <w:tc>
          <w:tcPr>
            <w:tcW w:type="dxa" w:w="1440"/>
          </w:tcPr>
          <w:p>
            <w:r>
              <w:t>Outros peixes, exceto fígados, ovas e sêmen</w:t>
            </w:r>
          </w:p>
        </w:tc>
        <w:tc>
          <w:tcPr>
            <w:tcW w:type="dxa" w:w="1440"/>
          </w:tcPr>
          <w:p>
            <w:r>
              <w:t>$ 2.278.876,00</w:t>
            </w:r>
          </w:p>
        </w:tc>
        <w:tc>
          <w:tcPr>
            <w:tcW w:type="dxa" w:w="1440"/>
          </w:tcPr>
          <w:p>
            <w:r>
              <w:t>99.63%</w:t>
            </w:r>
          </w:p>
        </w:tc>
        <w:tc>
          <w:tcPr>
            <w:tcW w:type="dxa" w:w="1440"/>
          </w:tcPr>
          <w:p>
            <w:r>
              <w:t>Tarifa de 50%</w:t>
            </w:r>
          </w:p>
        </w:tc>
        <w:tc>
          <w:tcPr>
            <w:tcW w:type="dxa" w:w="1440"/>
          </w:tcPr>
          <w:p>
            <w:r>
              <w:t>Não se aplica</w:t>
            </w:r>
          </w:p>
        </w:tc>
      </w:tr>
      <w:tr>
        <w:tc>
          <w:tcPr>
            <w:tcW w:type="dxa" w:w="1440"/>
          </w:tcPr>
          <w:p>
            <w:r>
              <w:t>722490</w:t>
            </w:r>
          </w:p>
        </w:tc>
        <w:tc>
          <w:tcPr>
            <w:tcW w:type="dxa" w:w="1440"/>
          </w:tcPr>
          <w:p>
            <w:r>
              <w:t>Produtos semimanufaturados, de outras ligas de aços</w:t>
            </w:r>
          </w:p>
        </w:tc>
        <w:tc>
          <w:tcPr>
            <w:tcW w:type="dxa" w:w="1440"/>
          </w:tcPr>
          <w:p>
            <w:r>
              <w:t>$ 144.653.456,00</w:t>
            </w:r>
          </w:p>
        </w:tc>
        <w:tc>
          <w:tcPr>
            <w:tcW w:type="dxa" w:w="1440"/>
          </w:tcPr>
          <w:p>
            <w:r>
              <w:t>99.62%</w:t>
            </w:r>
          </w:p>
        </w:tc>
        <w:tc>
          <w:tcPr>
            <w:tcW w:type="dxa" w:w="1440"/>
          </w:tcPr>
          <w:p>
            <w:r>
              <w:t>25%</w:t>
            </w:r>
          </w:p>
        </w:tc>
        <w:tc>
          <w:tcPr>
            <w:tcW w:type="dxa" w:w="1440"/>
          </w:tcPr>
          <w:p>
            <w:r>
              <w:t>Não se aplica</w:t>
            </w:r>
          </w:p>
        </w:tc>
      </w:tr>
      <w:tr>
        <w:tc>
          <w:tcPr>
            <w:tcW w:type="dxa" w:w="1440"/>
          </w:tcPr>
          <w:p>
            <w:r>
              <w:t>680223</w:t>
            </w:r>
          </w:p>
        </w:tc>
        <w:tc>
          <w:tcPr>
            <w:tcW w:type="dxa" w:w="1440"/>
          </w:tcPr>
          <w:p>
            <w:r>
              <w:t>Granito, talhado ou serrado, de superfície plana ou lisa</w:t>
            </w:r>
          </w:p>
        </w:tc>
        <w:tc>
          <w:tcPr>
            <w:tcW w:type="dxa" w:w="1440"/>
          </w:tcPr>
          <w:p>
            <w:r>
              <w:t>$ 2.558.042,00</w:t>
            </w:r>
          </w:p>
        </w:tc>
        <w:tc>
          <w:tcPr>
            <w:tcW w:type="dxa" w:w="1440"/>
          </w:tcPr>
          <w:p>
            <w:r>
              <w:t>93.83%</w:t>
            </w:r>
          </w:p>
        </w:tc>
        <w:tc>
          <w:tcPr>
            <w:tcW w:type="dxa" w:w="1440"/>
          </w:tcPr>
          <w:p>
            <w:r>
              <w:t>Tarifa de 50%</w:t>
            </w:r>
          </w:p>
        </w:tc>
        <w:tc>
          <w:tcPr>
            <w:tcW w:type="dxa" w:w="1440"/>
          </w:tcPr>
          <w:p>
            <w:r>
              <w:t>Não se aplica</w:t>
            </w:r>
          </w:p>
        </w:tc>
      </w:tr>
      <w:tr>
        <w:tc>
          <w:tcPr>
            <w:tcW w:type="dxa" w:w="1440"/>
          </w:tcPr>
          <w:p>
            <w:r>
              <w:t>680293</w:t>
            </w:r>
          </w:p>
        </w:tc>
        <w:tc>
          <w:tcPr>
            <w:tcW w:type="dxa" w:w="1440"/>
          </w:tcPr>
          <w:p>
            <w:r>
              <w:t>Granitos trabalhados de outro modo e suas obras</w:t>
            </w:r>
          </w:p>
        </w:tc>
        <w:tc>
          <w:tcPr>
            <w:tcW w:type="dxa" w:w="1440"/>
          </w:tcPr>
          <w:p>
            <w:r>
              <w:t>$ 851.748,00</w:t>
            </w:r>
          </w:p>
        </w:tc>
        <w:tc>
          <w:tcPr>
            <w:tcW w:type="dxa" w:w="1440"/>
          </w:tcPr>
          <w:p>
            <w:r>
              <w:t>92.48%</w:t>
            </w:r>
          </w:p>
        </w:tc>
        <w:tc>
          <w:tcPr>
            <w:tcW w:type="dxa" w:w="1440"/>
          </w:tcPr>
          <w:p>
            <w:r>
              <w:t>Tarifa de 50%</w:t>
            </w:r>
          </w:p>
        </w:tc>
        <w:tc>
          <w:tcPr>
            <w:tcW w:type="dxa" w:w="1440"/>
          </w:tcPr>
          <w:p>
            <w:r>
              <w:t>Não se aplica</w:t>
            </w:r>
          </w:p>
        </w:tc>
      </w:tr>
      <w:tr>
        <w:tc>
          <w:tcPr>
            <w:tcW w:type="dxa" w:w="1440"/>
          </w:tcPr>
          <w:p>
            <w:r>
              <w:t>640590</w:t>
            </w:r>
          </w:p>
        </w:tc>
        <w:tc>
          <w:tcPr>
            <w:tcW w:type="dxa" w:w="1440"/>
          </w:tcPr>
          <w:p>
            <w:r>
              <w:t>Outros calçados com solas exteriores de borracha ou plástico</w:t>
            </w:r>
          </w:p>
        </w:tc>
        <w:tc>
          <w:tcPr>
            <w:tcW w:type="dxa" w:w="1440"/>
          </w:tcPr>
          <w:p>
            <w:r>
              <w:t>$ 662.374,00</w:t>
            </w:r>
          </w:p>
        </w:tc>
        <w:tc>
          <w:tcPr>
            <w:tcW w:type="dxa" w:w="1440"/>
          </w:tcPr>
          <w:p>
            <w:r>
              <w:t>91.99%</w:t>
            </w:r>
          </w:p>
        </w:tc>
        <w:tc>
          <w:tcPr>
            <w:tcW w:type="dxa" w:w="1440"/>
          </w:tcPr>
          <w:p>
            <w:r>
              <w:t>Tarifa de 50%</w:t>
            </w:r>
          </w:p>
        </w:tc>
        <w:tc>
          <w:tcPr>
            <w:tcW w:type="dxa" w:w="1440"/>
          </w:tcPr>
          <w:p>
            <w:r>
              <w:t>Não se aplica</w:t>
            </w:r>
          </w:p>
        </w:tc>
      </w:tr>
      <w:tr>
        <w:tc>
          <w:tcPr>
            <w:tcW w:type="dxa" w:w="1440"/>
          </w:tcPr>
          <w:p>
            <w:r>
              <w:t>690721</w:t>
            </w:r>
          </w:p>
        </w:tc>
        <w:tc>
          <w:tcPr>
            <w:tcW w:type="dxa" w:w="1440"/>
          </w:tcPr>
          <w:p>
            <w:r>
              <w:t>Ladrilhos e placas (lajes), para pavimentação ou revestimento, exceto os das subposições 6907.30 e 6907.40, com um coeficiente de absorção de água, em peso, não superior a 0,5 %</w:t>
            </w:r>
          </w:p>
        </w:tc>
        <w:tc>
          <w:tcPr>
            <w:tcW w:type="dxa" w:w="1440"/>
          </w:tcPr>
          <w:p>
            <w:r>
              <w:t>$ 3.930.120,00</w:t>
            </w:r>
          </w:p>
        </w:tc>
        <w:tc>
          <w:tcPr>
            <w:tcW w:type="dxa" w:w="1440"/>
          </w:tcPr>
          <w:p>
            <w:r>
              <w:t>91.43%</w:t>
            </w:r>
          </w:p>
        </w:tc>
        <w:tc>
          <w:tcPr>
            <w:tcW w:type="dxa" w:w="1440"/>
          </w:tcPr>
          <w:p>
            <w:r>
              <w:t>Tarifa de 50%</w:t>
            </w:r>
          </w:p>
        </w:tc>
        <w:tc>
          <w:tcPr>
            <w:tcW w:type="dxa" w:w="1440"/>
          </w:tcPr>
          <w:p>
            <w:r>
              <w:t>Não se aplica</w:t>
            </w:r>
          </w:p>
        </w:tc>
      </w:tr>
      <w:tr>
        <w:tc>
          <w:tcPr>
            <w:tcW w:type="dxa" w:w="1440"/>
          </w:tcPr>
          <w:p>
            <w:r>
              <w:t>030389</w:t>
            </w:r>
          </w:p>
        </w:tc>
        <w:tc>
          <w:tcPr>
            <w:tcW w:type="dxa" w:w="1440"/>
          </w:tcPr>
          <w:p>
            <w:r>
              <w:t>Outros peixes, exceto fígados, ovas e sêmen</w:t>
            </w:r>
          </w:p>
        </w:tc>
        <w:tc>
          <w:tcPr>
            <w:tcW w:type="dxa" w:w="1440"/>
          </w:tcPr>
          <w:p>
            <w:r>
              <w:t>$ 29.574.257,00</w:t>
            </w:r>
          </w:p>
        </w:tc>
        <w:tc>
          <w:tcPr>
            <w:tcW w:type="dxa" w:w="1440"/>
          </w:tcPr>
          <w:p>
            <w:r>
              <w:t>90.52%</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$ 6.601.143,00</w:t>
            </w:r>
          </w:p>
        </w:tc>
        <w:tc>
          <w:tcPr>
            <w:tcW w:type="dxa" w:w="1440"/>
          </w:tcPr>
          <w:p>
            <w:r>
              <w:t>87.32%</w:t>
            </w:r>
          </w:p>
        </w:tc>
        <w:tc>
          <w:tcPr>
            <w:tcW w:type="dxa" w:w="1440"/>
          </w:tcPr>
          <w:p>
            <w:r>
              <w:t>Tarifa de 50%</w:t>
            </w:r>
          </w:p>
        </w:tc>
        <w:tc>
          <w:tcPr>
            <w:tcW w:type="dxa" w:w="1440"/>
          </w:tcPr>
          <w:p>
            <w:r>
              <w:t>Não se aplica</w:t>
            </w:r>
          </w:p>
        </w:tc>
      </w:tr>
      <w:tr>
        <w:tc>
          <w:tcPr>
            <w:tcW w:type="dxa" w:w="1440"/>
          </w:tcPr>
          <w:p>
            <w:r>
              <w:t>640359</w:t>
            </w:r>
          </w:p>
        </w:tc>
        <w:tc>
          <w:tcPr>
            <w:tcW w:type="dxa" w:w="1440"/>
          </w:tcPr>
          <w:p>
            <w:r>
              <w:t>Outros calçados, com sola exterior de couro natural, parte superior de couro natural</w:t>
            </w:r>
          </w:p>
        </w:tc>
        <w:tc>
          <w:tcPr>
            <w:tcW w:type="dxa" w:w="1440"/>
          </w:tcPr>
          <w:p>
            <w:r>
              <w:t>$ 2.815.998,00</w:t>
            </w:r>
          </w:p>
        </w:tc>
        <w:tc>
          <w:tcPr>
            <w:tcW w:type="dxa" w:w="1440"/>
          </w:tcPr>
          <w:p>
            <w:r>
              <w:t>85.36%</w:t>
            </w:r>
          </w:p>
        </w:tc>
        <w:tc>
          <w:tcPr>
            <w:tcW w:type="dxa" w:w="1440"/>
          </w:tcPr>
          <w:p>
            <w:r>
              <w:t>Tarifa de 50%</w:t>
            </w:r>
          </w:p>
        </w:tc>
        <w:tc>
          <w:tcPr>
            <w:tcW w:type="dxa" w:w="1440"/>
          </w:tcPr>
          <w:p>
            <w:r>
              <w:t>Não se aplica</w:t>
            </w:r>
          </w:p>
        </w:tc>
      </w:tr>
      <w:tr>
        <w:tc>
          <w:tcPr>
            <w:tcW w:type="dxa" w:w="1440"/>
          </w:tcPr>
          <w:p>
            <w:r>
              <w:t>220299</w:t>
            </w:r>
          </w:p>
        </w:tc>
        <w:tc>
          <w:tcPr>
            <w:tcW w:type="dxa" w:w="1440"/>
          </w:tcPr>
          <w:p>
            <w:r>
              <w:t>Outras bebidas não-alcoólicas (exceto água, cerveja sem álcool e itens da posição 20.09)</w:t>
            </w:r>
          </w:p>
        </w:tc>
        <w:tc>
          <w:tcPr>
            <w:tcW w:type="dxa" w:w="1440"/>
          </w:tcPr>
          <w:p>
            <w:r>
              <w:t>$ 2.482.058,00</w:t>
            </w:r>
          </w:p>
        </w:tc>
        <w:tc>
          <w:tcPr>
            <w:tcW w:type="dxa" w:w="1440"/>
          </w:tcPr>
          <w:p>
            <w:r>
              <w:t>83.35%</w:t>
            </w:r>
          </w:p>
        </w:tc>
        <w:tc>
          <w:tcPr>
            <w:tcW w:type="dxa" w:w="1440"/>
          </w:tcPr>
          <w:p>
            <w:r>
              <w:t>Tarifa de 50%</w:t>
            </w:r>
          </w:p>
        </w:tc>
        <w:tc>
          <w:tcPr>
            <w:tcW w:type="dxa" w:w="1440"/>
          </w:tcPr>
          <w:p>
            <w:r>
              <w:t>Não se aplica</w:t>
            </w:r>
          </w:p>
        </w:tc>
      </w:tr>
      <w:tr>
        <w:tc>
          <w:tcPr>
            <w:tcW w:type="dxa" w:w="1440"/>
          </w:tcPr>
          <w:p>
            <w:r>
              <w:t>680299</w:t>
            </w:r>
          </w:p>
        </w:tc>
        <w:tc>
          <w:tcPr>
            <w:tcW w:type="dxa" w:w="1440"/>
          </w:tcPr>
          <w:p>
            <w:r>
              <w:t>Outras pedras de cantaria trabalhadas de outro modo e suas obras</w:t>
            </w:r>
          </w:p>
        </w:tc>
        <w:tc>
          <w:tcPr>
            <w:tcW w:type="dxa" w:w="1440"/>
          </w:tcPr>
          <w:p>
            <w:r>
              <w:t>$ 6.907.220,00</w:t>
            </w:r>
          </w:p>
        </w:tc>
        <w:tc>
          <w:tcPr>
            <w:tcW w:type="dxa" w:w="1440"/>
          </w:tcPr>
          <w:p>
            <w:r>
              <w:t>80.82%</w:t>
            </w:r>
          </w:p>
        </w:tc>
        <w:tc>
          <w:tcPr>
            <w:tcW w:type="dxa" w:w="1440"/>
          </w:tcPr>
          <w:p>
            <w:r>
              <w:t>Adicional de até 10%</w:t>
            </w:r>
          </w:p>
        </w:tc>
        <w:tc>
          <w:tcPr>
            <w:tcW w:type="dxa" w:w="1440"/>
          </w:tcPr>
          <w:p>
            <w:r>
              <w:t>Não se aplica</w:t>
            </w:r>
          </w:p>
        </w:tc>
      </w:tr>
      <w:tr>
        <w:tc>
          <w:tcPr>
            <w:tcW w:type="dxa" w:w="1440"/>
          </w:tcPr>
          <w:p>
            <w:r>
              <w:t>030329</w:t>
            </w:r>
          </w:p>
        </w:tc>
        <w:tc>
          <w:tcPr>
            <w:tcW w:type="dxa" w:w="1440"/>
          </w:tcPr>
          <w:p>
            <w:r>
              <w:t>Outros salmonídeos, congelados, exceto fígado, ovas, sêmen, ou filés e outras carnes da posição 0304</w:t>
            </w:r>
          </w:p>
        </w:tc>
        <w:tc>
          <w:tcPr>
            <w:tcW w:type="dxa" w:w="1440"/>
          </w:tcPr>
          <w:p>
            <w:r>
              <w:t>$ 637.519,00</w:t>
            </w:r>
          </w:p>
        </w:tc>
        <w:tc>
          <w:tcPr>
            <w:tcW w:type="dxa" w:w="1440"/>
          </w:tcPr>
          <w:p>
            <w:r>
              <w:t>77.65%</w:t>
            </w:r>
          </w:p>
        </w:tc>
        <w:tc>
          <w:tcPr>
            <w:tcW w:type="dxa" w:w="1440"/>
          </w:tcPr>
          <w:p>
            <w:r>
              <w:t>Tarifa de 50%</w:t>
            </w:r>
          </w:p>
        </w:tc>
        <w:tc>
          <w:tcPr>
            <w:tcW w:type="dxa" w:w="1440"/>
          </w:tcPr>
          <w:p>
            <w:r>
              <w:t>Não se aplica</w:t>
            </w:r>
          </w:p>
        </w:tc>
      </w:tr>
      <w:tr>
        <w:tc>
          <w:tcPr>
            <w:tcW w:type="dxa" w:w="1440"/>
          </w:tcPr>
          <w:p>
            <w:r>
              <w:t>200989</w:t>
            </w:r>
          </w:p>
        </w:tc>
        <w:tc>
          <w:tcPr>
            <w:tcW w:type="dxa" w:w="1440"/>
          </w:tcPr>
          <w:p>
            <w:r>
              <w:t>Suco (sumo) de qualquer outra fruta ou produto hortícola</w:t>
            </w:r>
          </w:p>
        </w:tc>
        <w:tc>
          <w:tcPr>
            <w:tcW w:type="dxa" w:w="1440"/>
          </w:tcPr>
          <w:p>
            <w:r>
              <w:t>$ 34.628.163,00</w:t>
            </w:r>
          </w:p>
        </w:tc>
        <w:tc>
          <w:tcPr>
            <w:tcW w:type="dxa" w:w="1440"/>
          </w:tcPr>
          <w:p>
            <w:r>
              <w:t>76.67%</w:t>
            </w:r>
          </w:p>
        </w:tc>
        <w:tc>
          <w:tcPr>
            <w:tcW w:type="dxa" w:w="1440"/>
          </w:tcPr>
          <w:p>
            <w:r>
              <w:t>Tarifa de 50%</w:t>
            </w:r>
          </w:p>
        </w:tc>
        <w:tc>
          <w:tcPr>
            <w:tcW w:type="dxa" w:w="1440"/>
          </w:tcPr>
          <w:p>
            <w:r>
              <w:t>Não se aplica</w:t>
            </w:r>
          </w:p>
        </w:tc>
      </w:tr>
      <w:tr>
        <w:tc>
          <w:tcPr>
            <w:tcW w:type="dxa" w:w="1440"/>
          </w:tcPr>
          <w:p>
            <w:r>
              <w:t>720712</w:t>
            </w:r>
          </w:p>
        </w:tc>
        <w:tc>
          <w:tcPr>
            <w:tcW w:type="dxa" w:w="1440"/>
          </w:tcPr>
          <w:p>
            <w:r>
              <w:t>Outros produtos semimanufaturados, de ferro ou aços, não ligados, contendo em peso &lt; 0,25% de carbono, de seção transversal retangulars</w:t>
            </w:r>
          </w:p>
        </w:tc>
        <w:tc>
          <w:tcPr>
            <w:tcW w:type="dxa" w:w="1440"/>
          </w:tcPr>
          <w:p>
            <w:r>
              <w:t>$ 284.049.613,00</w:t>
            </w:r>
          </w:p>
        </w:tc>
        <w:tc>
          <w:tcPr>
            <w:tcW w:type="dxa" w:w="1440"/>
          </w:tcPr>
          <w:p>
            <w:r>
              <w:t>72.75%</w:t>
            </w:r>
          </w:p>
        </w:tc>
        <w:tc>
          <w:tcPr>
            <w:tcW w:type="dxa" w:w="1440"/>
          </w:tcPr>
          <w:p>
            <w:r>
              <w:t>25%</w:t>
            </w:r>
          </w:p>
        </w:tc>
        <w:tc>
          <w:tcPr>
            <w:tcW w:type="dxa" w:w="1440"/>
          </w:tcPr>
          <w:p>
            <w:r>
              <w:t>Não se aplica</w:t>
            </w:r>
          </w:p>
        </w:tc>
      </w:tr>
      <w:tr>
        <w:tc>
          <w:tcPr>
            <w:tcW w:type="dxa" w:w="1440"/>
          </w:tcPr>
          <w:p>
            <w:r>
              <w:t>381600</w:t>
            </w:r>
          </w:p>
        </w:tc>
        <w:tc>
          <w:tcPr>
            <w:tcW w:type="dxa" w:w="1440"/>
          </w:tcPr>
          <w:p>
            <w:r>
              <w:t>Cimentos, argamassas, concretos e composições semelhantes, refratários</w:t>
            </w:r>
          </w:p>
        </w:tc>
        <w:tc>
          <w:tcPr>
            <w:tcW w:type="dxa" w:w="1440"/>
          </w:tcPr>
          <w:p>
            <w:r>
              <w:t>$ 1.056.380,00</w:t>
            </w:r>
          </w:p>
        </w:tc>
        <w:tc>
          <w:tcPr>
            <w:tcW w:type="dxa" w:w="1440"/>
          </w:tcPr>
          <w:p>
            <w:r>
              <w:t>69.05%</w:t>
            </w:r>
          </w:p>
        </w:tc>
        <w:tc>
          <w:tcPr>
            <w:tcW w:type="dxa" w:w="1440"/>
          </w:tcPr>
          <w:p>
            <w:r>
              <w:t>Tarifa de 50%</w:t>
            </w:r>
          </w:p>
        </w:tc>
        <w:tc>
          <w:tcPr>
            <w:tcW w:type="dxa" w:w="1440"/>
          </w:tcPr>
          <w:p>
            <w:r>
              <w:t>Não se aplica</w:t>
            </w:r>
          </w:p>
        </w:tc>
      </w:tr>
      <w:tr>
        <w:tc>
          <w:tcPr>
            <w:tcW w:type="dxa" w:w="1440"/>
          </w:tcPr>
          <w:p>
            <w:r>
              <w:t>420222</w:t>
            </w:r>
          </w:p>
        </w:tc>
        <w:tc>
          <w:tcPr>
            <w:tcW w:type="dxa" w:w="1440"/>
          </w:tcPr>
          <w:p>
            <w:r>
              <w:t>Bolsas, mesmo com tiracolo ou sem alças, com a superfície exterior de plástico ou de matérias têxteis</w:t>
            </w:r>
          </w:p>
        </w:tc>
        <w:tc>
          <w:tcPr>
            <w:tcW w:type="dxa" w:w="1440"/>
          </w:tcPr>
          <w:p>
            <w:r>
              <w:t>$ 952.109,00</w:t>
            </w:r>
          </w:p>
        </w:tc>
        <w:tc>
          <w:tcPr>
            <w:tcW w:type="dxa" w:w="1440"/>
          </w:tcPr>
          <w:p>
            <w:r>
              <w:t>58.25%</w:t>
            </w:r>
          </w:p>
        </w:tc>
        <w:tc>
          <w:tcPr>
            <w:tcW w:type="dxa" w:w="1440"/>
          </w:tcPr>
          <w:p>
            <w:r>
              <w:t>Tarifa de 50%</w:t>
            </w:r>
          </w:p>
        </w:tc>
        <w:tc>
          <w:tcPr>
            <w:tcW w:type="dxa" w:w="1440"/>
          </w:tcPr>
          <w:p>
            <w:r>
              <w:t>Não se aplica</w:t>
            </w:r>
          </w:p>
        </w:tc>
      </w:tr>
      <w:tr>
        <w:tc>
          <w:tcPr>
            <w:tcW w:type="dxa" w:w="1440"/>
          </w:tcPr>
          <w:p>
            <w:r>
              <w:t>410712</w:t>
            </w:r>
          </w:p>
        </w:tc>
        <w:tc>
          <w:tcPr>
            <w:tcW w:type="dxa" w:w="1440"/>
          </w:tcPr>
          <w:p>
            <w:r>
              <w:t>Couros e peles inteiros, de bovinos ou de eqüídeos, preparados após curtimenta ou secagem e couros e peles apergaminhados, depilados, divididos, com a flor</w:t>
            </w:r>
          </w:p>
        </w:tc>
        <w:tc>
          <w:tcPr>
            <w:tcW w:type="dxa" w:w="1440"/>
          </w:tcPr>
          <w:p>
            <w:r>
              <w:t>$ 14.713.930,00</w:t>
            </w:r>
          </w:p>
        </w:tc>
        <w:tc>
          <w:tcPr>
            <w:tcW w:type="dxa" w:w="1440"/>
          </w:tcPr>
          <w:p>
            <w:r>
              <w:t>57.32%</w:t>
            </w:r>
          </w:p>
        </w:tc>
        <w:tc>
          <w:tcPr>
            <w:tcW w:type="dxa" w:w="1440"/>
          </w:tcPr>
          <w:p>
            <w:r>
              <w:t>Tarifa de 50%</w:t>
            </w:r>
          </w:p>
        </w:tc>
        <w:tc>
          <w:tcPr>
            <w:tcW w:type="dxa" w:w="1440"/>
          </w:tcPr>
          <w:p>
            <w:r>
              <w:t>Não se aplica</w:t>
            </w:r>
          </w:p>
        </w:tc>
      </w:tr>
      <w:tr>
        <w:tc>
          <w:tcPr>
            <w:tcW w:type="dxa" w:w="1440"/>
          </w:tcPr>
          <w:p>
            <w:r>
              <w:t>870830</w:t>
            </w:r>
          </w:p>
        </w:tc>
        <w:tc>
          <w:tcPr>
            <w:tcW w:type="dxa" w:w="1440"/>
          </w:tcPr>
          <w:p>
            <w:r>
              <w:t>Freios e servo-freios, suas partes, para veículos automóveis das posições 8701 a 8705</w:t>
            </w:r>
          </w:p>
        </w:tc>
        <w:tc>
          <w:tcPr>
            <w:tcW w:type="dxa" w:w="1440"/>
          </w:tcPr>
          <w:p>
            <w:r>
              <w:t>$ 4.509.145,00</w:t>
            </w:r>
          </w:p>
        </w:tc>
        <w:tc>
          <w:tcPr>
            <w:tcW w:type="dxa" w:w="1440"/>
          </w:tcPr>
          <w:p>
            <w:r>
              <w:t>55.21%</w:t>
            </w:r>
          </w:p>
        </w:tc>
        <w:tc>
          <w:tcPr>
            <w:tcW w:type="dxa" w:w="1440"/>
          </w:tcPr>
          <w:p>
            <w:r>
              <w:t>Tarifa de 50%</w:t>
            </w:r>
          </w:p>
        </w:tc>
        <w:tc>
          <w:tcPr>
            <w:tcW w:type="dxa" w:w="1440"/>
          </w:tcPr>
          <w:p>
            <w:r>
              <w:t>Não se aplica</w:t>
            </w:r>
          </w:p>
        </w:tc>
      </w:tr>
      <w:tr>
        <w:tc>
          <w:tcPr>
            <w:tcW w:type="dxa" w:w="1440"/>
          </w:tcPr>
          <w:p>
            <w:r>
              <w:t>190532</w:t>
            </w:r>
          </w:p>
        </w:tc>
        <w:tc>
          <w:tcPr>
            <w:tcW w:type="dxa" w:w="1440"/>
          </w:tcPr>
          <w:p>
            <w:r>
              <w:t>Waffles e wafers</w:t>
            </w:r>
          </w:p>
        </w:tc>
        <w:tc>
          <w:tcPr>
            <w:tcW w:type="dxa" w:w="1440"/>
          </w:tcPr>
          <w:p>
            <w:r>
              <w:t>$ 1.275.757,00</w:t>
            </w:r>
          </w:p>
        </w:tc>
        <w:tc>
          <w:tcPr>
            <w:tcW w:type="dxa" w:w="1440"/>
          </w:tcPr>
          <w:p>
            <w:r>
              <w:t>48.88%</w:t>
            </w:r>
          </w:p>
        </w:tc>
        <w:tc>
          <w:tcPr>
            <w:tcW w:type="dxa" w:w="1440"/>
          </w:tcPr>
          <w:p>
            <w:r>
              <w:t>Tarifa de 50%</w:t>
            </w:r>
          </w:p>
        </w:tc>
        <w:tc>
          <w:tcPr>
            <w:tcW w:type="dxa" w:w="1440"/>
          </w:tcPr>
          <w:p>
            <w:r>
              <w:t>Não se aplica</w:t>
            </w:r>
          </w:p>
        </w:tc>
      </w:tr>
      <w:tr>
        <w:tc>
          <w:tcPr>
            <w:tcW w:type="dxa" w:w="1440"/>
          </w:tcPr>
          <w:p>
            <w:r>
              <w:t>640391</w:t>
            </w:r>
          </w:p>
        </w:tc>
        <w:tc>
          <w:tcPr>
            <w:tcW w:type="dxa" w:w="1440"/>
          </w:tcPr>
          <w:p>
            <w:r>
              <w:t>Outros calçados, cobrindo o tornozelo, parte superior de couro natural</w:t>
            </w:r>
          </w:p>
        </w:tc>
        <w:tc>
          <w:tcPr>
            <w:tcW w:type="dxa" w:w="1440"/>
          </w:tcPr>
          <w:p>
            <w:r>
              <w:t>$ 1.359.565,00</w:t>
            </w:r>
          </w:p>
        </w:tc>
        <w:tc>
          <w:tcPr>
            <w:tcW w:type="dxa" w:w="1440"/>
          </w:tcPr>
          <w:p>
            <w:r>
              <w:t>43.59%</w:t>
            </w:r>
          </w:p>
        </w:tc>
        <w:tc>
          <w:tcPr>
            <w:tcW w:type="dxa" w:w="1440"/>
          </w:tcPr>
          <w:p>
            <w:r>
              <w:t>Tarifa de 50%</w:t>
            </w:r>
          </w:p>
        </w:tc>
        <w:tc>
          <w:tcPr>
            <w:tcW w:type="dxa" w:w="1440"/>
          </w:tcPr>
          <w:p>
            <w:r>
              <w:t>Não se aplica</w:t>
            </w:r>
          </w:p>
        </w:tc>
      </w:tr>
      <w:tr>
        <w:tc>
          <w:tcPr>
            <w:tcW w:type="dxa" w:w="1440"/>
          </w:tcPr>
          <w:p>
            <w:r>
              <w:t>210690</w:t>
            </w:r>
          </w:p>
        </w:tc>
        <w:tc>
          <w:tcPr>
            <w:tcW w:type="dxa" w:w="1440"/>
          </w:tcPr>
          <w:p>
            <w:r>
              <w:t>Outras preparações alimentícias</w:t>
            </w:r>
          </w:p>
        </w:tc>
        <w:tc>
          <w:tcPr>
            <w:tcW w:type="dxa" w:w="1440"/>
          </w:tcPr>
          <w:p>
            <w:r>
              <w:t>$ 3.824.139,00</w:t>
            </w:r>
          </w:p>
        </w:tc>
        <w:tc>
          <w:tcPr>
            <w:tcW w:type="dxa" w:w="1440"/>
          </w:tcPr>
          <w:p>
            <w:r>
              <w:t>39.94%</w:t>
            </w:r>
          </w:p>
        </w:tc>
        <w:tc>
          <w:tcPr>
            <w:tcW w:type="dxa" w:w="1440"/>
          </w:tcPr>
          <w:p>
            <w:r>
              <w:t>Tarifa de 50%</w:t>
            </w:r>
          </w:p>
        </w:tc>
        <w:tc>
          <w:tcPr>
            <w:tcW w:type="dxa" w:w="1440"/>
          </w:tcPr>
          <w:p>
            <w:r>
              <w:t>Não se aplica</w:t>
            </w:r>
          </w:p>
        </w:tc>
      </w:tr>
      <w:tr>
        <w:tc>
          <w:tcPr>
            <w:tcW w:type="dxa" w:w="1440"/>
          </w:tcPr>
          <w:p>
            <w:r>
              <w:t>640399</w:t>
            </w:r>
          </w:p>
        </w:tc>
        <w:tc>
          <w:tcPr>
            <w:tcW w:type="dxa" w:w="1440"/>
          </w:tcPr>
          <w:p>
            <w:r>
              <w:t>Outros calçados, parte superior de couro natural</w:t>
            </w:r>
          </w:p>
        </w:tc>
        <w:tc>
          <w:tcPr>
            <w:tcW w:type="dxa" w:w="1440"/>
          </w:tcPr>
          <w:p>
            <w:r>
              <w:t>$ 14.365.379,00</w:t>
            </w:r>
          </w:p>
        </w:tc>
        <w:tc>
          <w:tcPr>
            <w:tcW w:type="dxa" w:w="1440"/>
          </w:tcPr>
          <w:p>
            <w:r>
              <w:t>37.42%</w:t>
            </w:r>
          </w:p>
        </w:tc>
        <w:tc>
          <w:tcPr>
            <w:tcW w:type="dxa" w:w="1440"/>
          </w:tcPr>
          <w:p>
            <w:r>
              <w:t>Tarifa de 50%</w:t>
            </w:r>
          </w:p>
        </w:tc>
        <w:tc>
          <w:tcPr>
            <w:tcW w:type="dxa" w:w="1440"/>
          </w:tcPr>
          <w:p>
            <w:r>
              <w:t>Não se aplica</w:t>
            </w:r>
          </w:p>
        </w:tc>
      </w:tr>
      <w:tr>
        <w:tc>
          <w:tcPr>
            <w:tcW w:type="dxa" w:w="1440"/>
          </w:tcPr>
          <w:p>
            <w:r>
              <w:t>720221</w:t>
            </w:r>
          </w:p>
        </w:tc>
        <w:tc>
          <w:tcPr>
            <w:tcW w:type="dxa" w:w="1440"/>
          </w:tcPr>
          <w:p>
            <w:r>
              <w:t>Ferrossilício, contendo em peso &gt; 55% de silício</w:t>
            </w:r>
          </w:p>
        </w:tc>
        <w:tc>
          <w:tcPr>
            <w:tcW w:type="dxa" w:w="1440"/>
          </w:tcPr>
          <w:p>
            <w:r>
              <w:t>$ 3.055.213,00</w:t>
            </w:r>
          </w:p>
        </w:tc>
        <w:tc>
          <w:tcPr>
            <w:tcW w:type="dxa" w:w="1440"/>
          </w:tcPr>
          <w:p>
            <w:r>
              <w:t>35.11%</w:t>
            </w:r>
          </w:p>
        </w:tc>
        <w:tc>
          <w:tcPr>
            <w:tcW w:type="dxa" w:w="1440"/>
          </w:tcPr>
          <w:p>
            <w:r>
              <w:t>Tarifa de 50%</w:t>
            </w:r>
          </w:p>
        </w:tc>
        <w:tc>
          <w:tcPr>
            <w:tcW w:type="dxa" w:w="1440"/>
          </w:tcPr>
          <w:p>
            <w:r>
              <w:t>Não se aplica</w:t>
            </w:r>
          </w:p>
        </w:tc>
      </w:tr>
      <w:tr>
        <w:tc>
          <w:tcPr>
            <w:tcW w:type="dxa" w:w="1440"/>
          </w:tcPr>
          <w:p>
            <w:r>
              <w:t>130219</w:t>
            </w:r>
          </w:p>
        </w:tc>
        <w:tc>
          <w:tcPr>
            <w:tcW w:type="dxa" w:w="1440"/>
          </w:tcPr>
          <w:p>
            <w:r>
              <w:t>Sucos e extratos de outros vegetais (mamão seco, semente de pomelo, ginkgo biloba seco)</w:t>
            </w:r>
          </w:p>
        </w:tc>
        <w:tc>
          <w:tcPr>
            <w:tcW w:type="dxa" w:w="1440"/>
          </w:tcPr>
          <w:p>
            <w:r>
              <w:t>$ 958.464,00</w:t>
            </w:r>
          </w:p>
        </w:tc>
        <w:tc>
          <w:tcPr>
            <w:tcW w:type="dxa" w:w="1440"/>
          </w:tcPr>
          <w:p>
            <w:r>
              <w:t>34.05%</w:t>
            </w:r>
          </w:p>
        </w:tc>
        <w:tc>
          <w:tcPr>
            <w:tcW w:type="dxa" w:w="1440"/>
          </w:tcPr>
          <w:p>
            <w:r>
              <w:t>Tarifa de 50%</w:t>
            </w:r>
          </w:p>
        </w:tc>
        <w:tc>
          <w:tcPr>
            <w:tcW w:type="dxa" w:w="1440"/>
          </w:tcPr>
          <w:p>
            <w:r>
              <w:t>Não se aplica</w:t>
            </w:r>
          </w:p>
        </w:tc>
      </w:tr>
      <w:tr>
        <w:tc>
          <w:tcPr>
            <w:tcW w:type="dxa" w:w="1440"/>
          </w:tcPr>
          <w:p>
            <w:r>
              <w:t>030611</w:t>
            </w:r>
          </w:p>
        </w:tc>
        <w:tc>
          <w:tcPr>
            <w:tcW w:type="dxa" w:w="1440"/>
          </w:tcPr>
          <w:p>
            <w:r>
              <w:t>Lagostas congeladas</w:t>
            </w:r>
          </w:p>
        </w:tc>
        <w:tc>
          <w:tcPr>
            <w:tcW w:type="dxa" w:w="1440"/>
          </w:tcPr>
          <w:p>
            <w:r>
              <w:t>$ 18.257.124,00</w:t>
            </w:r>
          </w:p>
        </w:tc>
        <w:tc>
          <w:tcPr>
            <w:tcW w:type="dxa" w:w="1440"/>
          </w:tcPr>
          <w:p>
            <w:r>
              <w:t>33.50%</w:t>
            </w:r>
          </w:p>
        </w:tc>
        <w:tc>
          <w:tcPr>
            <w:tcW w:type="dxa" w:w="1440"/>
          </w:tcPr>
          <w:p>
            <w:r>
              <w:t>Tarifa de 50%</w:t>
            </w:r>
          </w:p>
        </w:tc>
        <w:tc>
          <w:tcPr>
            <w:tcW w:type="dxa" w:w="1440"/>
          </w:tcPr>
          <w:p>
            <w:r>
              <w:t>Não se aplica</w:t>
            </w:r>
          </w:p>
        </w:tc>
      </w:tr>
    </w:tbl>
    <w:p>
      <w:r>
        <w:t>Total de produtos com participação americana acima de 30.00%: 29</w:t>
      </w:r>
    </w:p>
    <w:p>
      <w:pPr>
        <w:pStyle w:val="Heading1"/>
      </w:pPr>
      <w:r>
        <w:t>Estado: Distrito Federal</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151800</w:t>
            </w:r>
          </w:p>
        </w:tc>
        <w:tc>
          <w:tcPr>
            <w:tcW w:type="dxa" w:w="1440"/>
          </w:tcPr>
          <w:p>
            <w:r>
              <w:t>Gorduras e óleos animais ou vegetais, cozidos, oxidados, desidratados ou modificados quimicamente por qualquer outro processo</w:t>
            </w:r>
          </w:p>
        </w:tc>
        <w:tc>
          <w:tcPr>
            <w:tcW w:type="dxa" w:w="1440"/>
          </w:tcPr>
          <w:p>
            <w:r>
              <w:t>$ 2.979.089,00</w:t>
            </w:r>
          </w:p>
        </w:tc>
        <w:tc>
          <w:tcPr>
            <w:tcW w:type="dxa" w:w="1440"/>
          </w:tcPr>
          <w:p>
            <w:r>
              <w:t>100.00%</w:t>
            </w:r>
          </w:p>
        </w:tc>
        <w:tc>
          <w:tcPr>
            <w:tcW w:type="dxa" w:w="1440"/>
          </w:tcPr>
          <w:p>
            <w:r>
              <w:t>Tarifa de 50%</w:t>
            </w:r>
          </w:p>
        </w:tc>
        <w:tc>
          <w:tcPr>
            <w:tcW w:type="dxa" w:w="1440"/>
          </w:tcPr>
          <w:p>
            <w:r>
              <w:t>Não se aplica</w:t>
            </w:r>
          </w:p>
        </w:tc>
      </w:tr>
      <w:tr>
        <w:tc>
          <w:tcPr>
            <w:tcW w:type="dxa" w:w="1440"/>
          </w:tcPr>
          <w:p>
            <w:r>
              <w:t>190120</w:t>
            </w:r>
          </w:p>
        </w:tc>
        <w:tc>
          <w:tcPr>
            <w:tcW w:type="dxa" w:w="1440"/>
          </w:tcPr>
          <w:p>
            <w:r>
              <w:t>Misturas e pastas, para preparação de produtos de padaria, pastelaria</w:t>
            </w:r>
          </w:p>
        </w:tc>
        <w:tc>
          <w:tcPr>
            <w:tcW w:type="dxa" w:w="1440"/>
          </w:tcPr>
          <w:p>
            <w:r>
              <w:t>$ 1.613.933,00</w:t>
            </w:r>
          </w:p>
        </w:tc>
        <w:tc>
          <w:tcPr>
            <w:tcW w:type="dxa" w:w="1440"/>
          </w:tcPr>
          <w:p>
            <w:r>
              <w:t>100.00%</w:t>
            </w:r>
          </w:p>
        </w:tc>
        <w:tc>
          <w:tcPr>
            <w:tcW w:type="dxa" w:w="1440"/>
          </w:tcPr>
          <w:p>
            <w:r>
              <w:t>Tarifa de 50%</w:t>
            </w:r>
          </w:p>
        </w:tc>
        <w:tc>
          <w:tcPr>
            <w:tcW w:type="dxa" w:w="1440"/>
          </w:tcPr>
          <w:p>
            <w:r>
              <w:t>Não se aplica</w:t>
            </w:r>
          </w:p>
        </w:tc>
      </w:tr>
      <w:tr>
        <w:tc>
          <w:tcPr>
            <w:tcW w:type="dxa" w:w="1440"/>
          </w:tcPr>
          <w:p>
            <w:r>
              <w:t>190590</w:t>
            </w:r>
          </w:p>
        </w:tc>
        <w:tc>
          <w:tcPr>
            <w:tcW w:type="dxa" w:w="1440"/>
          </w:tcPr>
          <w:p>
            <w:r>
              <w:t>Outros produtos de padaria, pastelaria ou da indústria de biscoitos, mesmo com adição de cacau</w:t>
            </w:r>
          </w:p>
        </w:tc>
        <w:tc>
          <w:tcPr>
            <w:tcW w:type="dxa" w:w="1440"/>
          </w:tcPr>
          <w:p>
            <w:r>
              <w:t>$ 909.749,00</w:t>
            </w:r>
          </w:p>
        </w:tc>
        <w:tc>
          <w:tcPr>
            <w:tcW w:type="dxa" w:w="1440"/>
          </w:tcPr>
          <w:p>
            <w:r>
              <w:t>99.14%</w:t>
            </w:r>
          </w:p>
        </w:tc>
        <w:tc>
          <w:tcPr>
            <w:tcW w:type="dxa" w:w="1440"/>
          </w:tcPr>
          <w:p>
            <w:r>
              <w:t>Tarifa de 50%</w:t>
            </w:r>
          </w:p>
        </w:tc>
        <w:tc>
          <w:tcPr>
            <w:tcW w:type="dxa" w:w="1440"/>
          </w:tcPr>
          <w:p>
            <w:r>
              <w:t>Não se aplica</w:t>
            </w:r>
          </w:p>
        </w:tc>
      </w:tr>
    </w:tbl>
    <w:p>
      <w:r>
        <w:t>Total de produtos com participação americana acima de 30.00%: 3</w:t>
      </w:r>
    </w:p>
    <w:p>
      <w:pPr>
        <w:pStyle w:val="Heading1"/>
      </w:pPr>
      <w:r>
        <w:t>Estado: Espírito Santo</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851713</w:t>
            </w:r>
          </w:p>
        </w:tc>
        <w:tc>
          <w:tcPr>
            <w:tcW w:type="dxa" w:w="1440"/>
          </w:tcPr>
          <w:p>
            <w:r>
              <w:t>Smartphones</w:t>
            </w:r>
          </w:p>
        </w:tc>
        <w:tc>
          <w:tcPr>
            <w:tcW w:type="dxa" w:w="1440"/>
          </w:tcPr>
          <w:p>
            <w:r>
              <w:t>$ 1.258.730,00</w:t>
            </w:r>
          </w:p>
        </w:tc>
        <w:tc>
          <w:tcPr>
            <w:tcW w:type="dxa" w:w="1440"/>
          </w:tcPr>
          <w:p>
            <w:r>
              <w:t>100.00%</w:t>
            </w:r>
          </w:p>
        </w:tc>
        <w:tc>
          <w:tcPr>
            <w:tcW w:type="dxa" w:w="1440"/>
          </w:tcPr>
          <w:p>
            <w:r>
              <w:t>Tarifa de 50%</w:t>
            </w:r>
          </w:p>
        </w:tc>
        <w:tc>
          <w:tcPr>
            <w:tcW w:type="dxa" w:w="1440"/>
          </w:tcPr>
          <w:p>
            <w:r>
              <w:t>Se aplica</w:t>
            </w:r>
          </w:p>
        </w:tc>
      </w:tr>
      <w:tr>
        <w:tc>
          <w:tcPr>
            <w:tcW w:type="dxa" w:w="1440"/>
          </w:tcPr>
          <w:p>
            <w:r>
              <w:t>847480</w:t>
            </w:r>
          </w:p>
        </w:tc>
        <w:tc>
          <w:tcPr>
            <w:tcW w:type="dxa" w:w="1440"/>
          </w:tcPr>
          <w:p>
            <w:r>
              <w:t>Outras máquinas e aparelhos para aglomerar ou moldar combustíveis minerais sólidos, pastas cerâmicas, cimento ou gesso, em pó ou em pasta</w:t>
            </w:r>
          </w:p>
        </w:tc>
        <w:tc>
          <w:tcPr>
            <w:tcW w:type="dxa" w:w="1440"/>
          </w:tcPr>
          <w:p>
            <w:r>
              <w:t>$ 1.154.773,00</w:t>
            </w:r>
          </w:p>
        </w:tc>
        <w:tc>
          <w:tcPr>
            <w:tcW w:type="dxa" w:w="1440"/>
          </w:tcPr>
          <w:p>
            <w:r>
              <w:t>100.00%</w:t>
            </w:r>
          </w:p>
        </w:tc>
        <w:tc>
          <w:tcPr>
            <w:tcW w:type="dxa" w:w="1440"/>
          </w:tcPr>
          <w:p>
            <w:r>
              <w:t>Tarifa de 50%</w:t>
            </w:r>
          </w:p>
        </w:tc>
        <w:tc>
          <w:tcPr>
            <w:tcW w:type="dxa" w:w="1440"/>
          </w:tcPr>
          <w:p>
            <w:r>
              <w:t>Não se aplica</w:t>
            </w:r>
          </w:p>
        </w:tc>
      </w:tr>
      <w:tr>
        <w:tc>
          <w:tcPr>
            <w:tcW w:type="dxa" w:w="1440"/>
          </w:tcPr>
          <w:p>
            <w:r>
              <w:t>850213</w:t>
            </w:r>
          </w:p>
        </w:tc>
        <w:tc>
          <w:tcPr>
            <w:tcW w:type="dxa" w:w="1440"/>
          </w:tcPr>
          <w:p>
            <w:r>
              <w:t>Grupos eletrogêneos de motor de pistão, de ignição por compressão, de potência &gt; 375 kVA</w:t>
            </w:r>
          </w:p>
        </w:tc>
        <w:tc>
          <w:tcPr>
            <w:tcW w:type="dxa" w:w="1440"/>
          </w:tcPr>
          <w:p>
            <w:r>
              <w:t>$ 4.490.000,00</w:t>
            </w:r>
          </w:p>
        </w:tc>
        <w:tc>
          <w:tcPr>
            <w:tcW w:type="dxa" w:w="1440"/>
          </w:tcPr>
          <w:p>
            <w:r>
              <w:t>100.00%</w:t>
            </w:r>
          </w:p>
        </w:tc>
        <w:tc>
          <w:tcPr>
            <w:tcW w:type="dxa" w:w="1440"/>
          </w:tcPr>
          <w:p>
            <w:r>
              <w:t>Tarifa de 50%</w:t>
            </w:r>
          </w:p>
        </w:tc>
        <w:tc>
          <w:tcPr>
            <w:tcW w:type="dxa" w:w="1440"/>
          </w:tcPr>
          <w:p>
            <w:r>
              <w:t>Se aplica</w:t>
            </w:r>
          </w:p>
        </w:tc>
      </w:tr>
      <w:tr>
        <w:tc>
          <w:tcPr>
            <w:tcW w:type="dxa" w:w="1440"/>
          </w:tcPr>
          <w:p>
            <w:r>
              <w:t>030289</w:t>
            </w:r>
          </w:p>
        </w:tc>
        <w:tc>
          <w:tcPr>
            <w:tcW w:type="dxa" w:w="1440"/>
          </w:tcPr>
          <w:p>
            <w:r>
              <w:t>Outros peixes, exceto fígados, ovas e sêmen</w:t>
            </w:r>
          </w:p>
        </w:tc>
        <w:tc>
          <w:tcPr>
            <w:tcW w:type="dxa" w:w="1440"/>
          </w:tcPr>
          <w:p>
            <w:r>
              <w:t>$ 5.758.306,00</w:t>
            </w:r>
          </w:p>
        </w:tc>
        <w:tc>
          <w:tcPr>
            <w:tcW w:type="dxa" w:w="1440"/>
          </w:tcPr>
          <w:p>
            <w:r>
              <w:t>99.90%</w:t>
            </w:r>
          </w:p>
        </w:tc>
        <w:tc>
          <w:tcPr>
            <w:tcW w:type="dxa" w:w="1440"/>
          </w:tcPr>
          <w:p>
            <w:r>
              <w:t>Tarifa de 50%</w:t>
            </w:r>
          </w:p>
        </w:tc>
        <w:tc>
          <w:tcPr>
            <w:tcW w:type="dxa" w:w="1440"/>
          </w:tcPr>
          <w:p>
            <w:r>
              <w:t>Não se aplica</w:t>
            </w:r>
          </w:p>
        </w:tc>
      </w:tr>
      <w:tr>
        <w:tc>
          <w:tcPr>
            <w:tcW w:type="dxa" w:w="1440"/>
          </w:tcPr>
          <w:p>
            <w:r>
              <w:t>080232</w:t>
            </w:r>
          </w:p>
        </w:tc>
        <w:tc>
          <w:tcPr>
            <w:tcW w:type="dxa" w:w="1440"/>
          </w:tcPr>
          <w:p>
            <w:r>
              <w:t>Nozes frescas ou secas, sem casca</w:t>
            </w:r>
          </w:p>
        </w:tc>
        <w:tc>
          <w:tcPr>
            <w:tcW w:type="dxa" w:w="1440"/>
          </w:tcPr>
          <w:p>
            <w:r>
              <w:t>$ 966.386,00</w:t>
            </w:r>
          </w:p>
        </w:tc>
        <w:tc>
          <w:tcPr>
            <w:tcW w:type="dxa" w:w="1440"/>
          </w:tcPr>
          <w:p>
            <w:r>
              <w:t>99.84%</w:t>
            </w:r>
          </w:p>
        </w:tc>
        <w:tc>
          <w:tcPr>
            <w:tcW w:type="dxa" w:w="1440"/>
          </w:tcPr>
          <w:p>
            <w:r>
              <w:t>Tarifa de 50%</w:t>
            </w:r>
          </w:p>
        </w:tc>
        <w:tc>
          <w:tcPr>
            <w:tcW w:type="dxa" w:w="1440"/>
          </w:tcPr>
          <w:p>
            <w:r>
              <w:t>Não se aplica</w:t>
            </w:r>
          </w:p>
        </w:tc>
      </w:tr>
      <w:tr>
        <w:tc>
          <w:tcPr>
            <w:tcW w:type="dxa" w:w="1440"/>
          </w:tcPr>
          <w:p>
            <w:r>
              <w:t>071430</w:t>
            </w:r>
          </w:p>
        </w:tc>
        <w:tc>
          <w:tcPr>
            <w:tcW w:type="dxa" w:w="1440"/>
          </w:tcPr>
          <w:p>
            <w:r>
              <w:t>Inhames (dioscorea spp.)</w:t>
            </w:r>
          </w:p>
        </w:tc>
        <w:tc>
          <w:tcPr>
            <w:tcW w:type="dxa" w:w="1440"/>
          </w:tcPr>
          <w:p>
            <w:r>
              <w:t>$ 1.138.879,00</w:t>
            </w:r>
          </w:p>
        </w:tc>
        <w:tc>
          <w:tcPr>
            <w:tcW w:type="dxa" w:w="1440"/>
          </w:tcPr>
          <w:p>
            <w:r>
              <w:t>99.84%</w:t>
            </w:r>
          </w:p>
        </w:tc>
        <w:tc>
          <w:tcPr>
            <w:tcW w:type="dxa" w:w="1440"/>
          </w:tcPr>
          <w:p>
            <w:r>
              <w:t>Tarifa de 50%</w:t>
            </w:r>
          </w:p>
        </w:tc>
        <w:tc>
          <w:tcPr>
            <w:tcW w:type="dxa" w:w="1440"/>
          </w:tcPr>
          <w:p>
            <w:r>
              <w:t>Não se aplica</w:t>
            </w:r>
          </w:p>
        </w:tc>
      </w:tr>
      <w:tr>
        <w:tc>
          <w:tcPr>
            <w:tcW w:type="dxa" w:w="1440"/>
          </w:tcPr>
          <w:p>
            <w:r>
              <w:t>391739</w:t>
            </w:r>
          </w:p>
        </w:tc>
        <w:tc>
          <w:tcPr>
            <w:tcW w:type="dxa" w:w="1440"/>
          </w:tcPr>
          <w:p>
            <w:r>
              <w:t>Outros tubos flexíveis de plástico, inclusive com acessórios</w:t>
            </w:r>
          </w:p>
        </w:tc>
        <w:tc>
          <w:tcPr>
            <w:tcW w:type="dxa" w:w="1440"/>
          </w:tcPr>
          <w:p>
            <w:r>
              <w:t>$ 588.157,00</w:t>
            </w:r>
          </w:p>
        </w:tc>
        <w:tc>
          <w:tcPr>
            <w:tcW w:type="dxa" w:w="1440"/>
          </w:tcPr>
          <w:p>
            <w:r>
              <w:t>99.51%</w:t>
            </w:r>
          </w:p>
        </w:tc>
        <w:tc>
          <w:tcPr>
            <w:tcW w:type="dxa" w:w="1440"/>
          </w:tcPr>
          <w:p>
            <w:r>
              <w:t>Tarifa de 50%</w:t>
            </w:r>
          </w:p>
        </w:tc>
        <w:tc>
          <w:tcPr>
            <w:tcW w:type="dxa" w:w="1440"/>
          </w:tcPr>
          <w:p>
            <w:r>
              <w:t>Se aplica</w:t>
            </w:r>
          </w:p>
        </w:tc>
      </w:tr>
      <w:tr>
        <w:tc>
          <w:tcPr>
            <w:tcW w:type="dxa" w:w="1440"/>
          </w:tcPr>
          <w:p>
            <w:r>
              <w:t>250510</w:t>
            </w:r>
          </w:p>
        </w:tc>
        <w:tc>
          <w:tcPr>
            <w:tcW w:type="dxa" w:w="1440"/>
          </w:tcPr>
          <w:p>
            <w:r>
              <w:t>Areias siliciosas e areias quartzosas</w:t>
            </w:r>
          </w:p>
        </w:tc>
        <w:tc>
          <w:tcPr>
            <w:tcW w:type="dxa" w:w="1440"/>
          </w:tcPr>
          <w:p>
            <w:r>
              <w:t>$ 625.537,00</w:t>
            </w:r>
          </w:p>
        </w:tc>
        <w:tc>
          <w:tcPr>
            <w:tcW w:type="dxa" w:w="1440"/>
          </w:tcPr>
          <w:p>
            <w:r>
              <w:t>98.34%</w:t>
            </w:r>
          </w:p>
        </w:tc>
        <w:tc>
          <w:tcPr>
            <w:tcW w:type="dxa" w:w="1440"/>
          </w:tcPr>
          <w:p>
            <w:r>
              <w:t>Tarifa de 50%</w:t>
            </w:r>
          </w:p>
        </w:tc>
        <w:tc>
          <w:tcPr>
            <w:tcW w:type="dxa" w:w="1440"/>
          </w:tcPr>
          <w:p>
            <w:r>
              <w:t>Não se aplica</w:t>
            </w:r>
          </w:p>
        </w:tc>
      </w:tr>
      <w:tr>
        <w:tc>
          <w:tcPr>
            <w:tcW w:type="dxa" w:w="1440"/>
          </w:tcPr>
          <w:p>
            <w:r>
              <w:t>121190</w:t>
            </w:r>
          </w:p>
        </w:tc>
        <w:tc>
          <w:tcPr>
            <w:tcW w:type="dxa" w:w="1440"/>
          </w:tcPr>
          <w:p>
            <w:r>
              <w:t>Outras plantas, partes de plantas, sementes e frutos, frescos ou secos, mesmo cortados, triturados ou em pó, para uso em perfumaria, medicina ou como inseticidas, parasiticidas ou semelhantes</w:t>
            </w:r>
          </w:p>
        </w:tc>
        <w:tc>
          <w:tcPr>
            <w:tcW w:type="dxa" w:w="1440"/>
          </w:tcPr>
          <w:p>
            <w:r>
              <w:t>$ 629.586,00</w:t>
            </w:r>
          </w:p>
        </w:tc>
        <w:tc>
          <w:tcPr>
            <w:tcW w:type="dxa" w:w="1440"/>
          </w:tcPr>
          <w:p>
            <w:r>
              <w:t>97.69%</w:t>
            </w:r>
          </w:p>
        </w:tc>
        <w:tc>
          <w:tcPr>
            <w:tcW w:type="dxa" w:w="1440"/>
          </w:tcPr>
          <w:p>
            <w:r>
              <w:t>Tarifa de 50%</w:t>
            </w:r>
          </w:p>
        </w:tc>
        <w:tc>
          <w:tcPr>
            <w:tcW w:type="dxa" w:w="1440"/>
          </w:tcPr>
          <w:p>
            <w:r>
              <w:t>Não se aplica</w:t>
            </w:r>
          </w:p>
        </w:tc>
      </w:tr>
      <w:tr>
        <w:tc>
          <w:tcPr>
            <w:tcW w:type="dxa" w:w="1440"/>
          </w:tcPr>
          <w:p>
            <w:r>
              <w:t>722490</w:t>
            </w:r>
          </w:p>
        </w:tc>
        <w:tc>
          <w:tcPr>
            <w:tcW w:type="dxa" w:w="1440"/>
          </w:tcPr>
          <w:p>
            <w:r>
              <w:t>Produtos semimanufaturados, de outras ligas de aços</w:t>
            </w:r>
          </w:p>
        </w:tc>
        <w:tc>
          <w:tcPr>
            <w:tcW w:type="dxa" w:w="1440"/>
          </w:tcPr>
          <w:p>
            <w:r>
              <w:t>$ 212.622.454,00</w:t>
            </w:r>
          </w:p>
        </w:tc>
        <w:tc>
          <w:tcPr>
            <w:tcW w:type="dxa" w:w="1440"/>
          </w:tcPr>
          <w:p>
            <w:r>
              <w:t>87.72%</w:t>
            </w:r>
          </w:p>
        </w:tc>
        <w:tc>
          <w:tcPr>
            <w:tcW w:type="dxa" w:w="1440"/>
          </w:tcPr>
          <w:p>
            <w:r>
              <w:t>25%</w:t>
            </w:r>
          </w:p>
        </w:tc>
        <w:tc>
          <w:tcPr>
            <w:tcW w:type="dxa" w:w="1440"/>
          </w:tcPr>
          <w:p>
            <w:r>
              <w:t>Não se aplica</w:t>
            </w:r>
          </w:p>
        </w:tc>
      </w:tr>
      <w:tr>
        <w:tc>
          <w:tcPr>
            <w:tcW w:type="dxa" w:w="1440"/>
          </w:tcPr>
          <w:p>
            <w:r>
              <w:t>680229</w:t>
            </w:r>
          </w:p>
        </w:tc>
        <w:tc>
          <w:tcPr>
            <w:tcW w:type="dxa" w:w="1440"/>
          </w:tcPr>
          <w:p>
            <w:r>
              <w:t>Outras pedras de cantaria, talhadas ou serradas, de superfície plana ou lisa</w:t>
            </w:r>
          </w:p>
        </w:tc>
        <w:tc>
          <w:tcPr>
            <w:tcW w:type="dxa" w:w="1440"/>
          </w:tcPr>
          <w:p>
            <w:r>
              <w:t>$ 11.499.817,00</w:t>
            </w:r>
          </w:p>
        </w:tc>
        <w:tc>
          <w:tcPr>
            <w:tcW w:type="dxa" w:w="1440"/>
          </w:tcPr>
          <w:p>
            <w:r>
              <w:t>87.46%</w:t>
            </w:r>
          </w:p>
        </w:tc>
        <w:tc>
          <w:tcPr>
            <w:tcW w:type="dxa" w:w="1440"/>
          </w:tcPr>
          <w:p>
            <w:r>
              <w:t>Tarifa de 50%</w:t>
            </w:r>
          </w:p>
        </w:tc>
        <w:tc>
          <w:tcPr>
            <w:tcW w:type="dxa" w:w="1440"/>
          </w:tcPr>
          <w:p>
            <w:r>
              <w:t>Não se aplica</w:t>
            </w:r>
          </w:p>
        </w:tc>
      </w:tr>
      <w:tr>
        <w:tc>
          <w:tcPr>
            <w:tcW w:type="dxa" w:w="1440"/>
          </w:tcPr>
          <w:p>
            <w:r>
              <w:t>851714</w:t>
            </w:r>
          </w:p>
        </w:tc>
        <w:tc>
          <w:tcPr>
            <w:tcW w:type="dxa" w:w="1440"/>
          </w:tcPr>
          <w:p>
            <w:r>
              <w:t>Outros telefones para redes celulares ou para outras redes sem fio</w:t>
            </w:r>
          </w:p>
        </w:tc>
        <w:tc>
          <w:tcPr>
            <w:tcW w:type="dxa" w:w="1440"/>
          </w:tcPr>
          <w:p>
            <w:r>
              <w:t>$ 1.068.196,00</w:t>
            </w:r>
          </w:p>
        </w:tc>
        <w:tc>
          <w:tcPr>
            <w:tcW w:type="dxa" w:w="1440"/>
          </w:tcPr>
          <w:p>
            <w:r>
              <w:t>85.82%</w:t>
            </w:r>
          </w:p>
        </w:tc>
        <w:tc>
          <w:tcPr>
            <w:tcW w:type="dxa" w:w="1440"/>
          </w:tcPr>
          <w:p>
            <w:r>
              <w:t>Tarifa de 50%</w:t>
            </w:r>
          </w:p>
        </w:tc>
        <w:tc>
          <w:tcPr>
            <w:tcW w:type="dxa" w:w="1440"/>
          </w:tcPr>
          <w:p>
            <w:r>
              <w:t>Se aplica</w:t>
            </w:r>
          </w:p>
        </w:tc>
      </w:tr>
      <w:tr>
        <w:tc>
          <w:tcPr>
            <w:tcW w:type="dxa" w:w="1440"/>
          </w:tcPr>
          <w:p>
            <w:r>
              <w:t>850152</w:t>
            </w:r>
          </w:p>
        </w:tc>
        <w:tc>
          <w:tcPr>
            <w:tcW w:type="dxa" w:w="1440"/>
          </w:tcPr>
          <w:p>
            <w:r>
              <w:t>Outros motores elétricos de corrente alternada, polifásicos, de potência &gt; 750 W e &lt;= 75 kW</w:t>
            </w:r>
          </w:p>
        </w:tc>
        <w:tc>
          <w:tcPr>
            <w:tcW w:type="dxa" w:w="1440"/>
          </w:tcPr>
          <w:p>
            <w:r>
              <w:t>$ 3.888.821,00</w:t>
            </w:r>
          </w:p>
        </w:tc>
        <w:tc>
          <w:tcPr>
            <w:tcW w:type="dxa" w:w="1440"/>
          </w:tcPr>
          <w:p>
            <w:r>
              <w:t>85.78%</w:t>
            </w:r>
          </w:p>
        </w:tc>
        <w:tc>
          <w:tcPr>
            <w:tcW w:type="dxa" w:w="1440"/>
          </w:tcPr>
          <w:p>
            <w:r>
              <w:t>Tarifa de 50%</w:t>
            </w:r>
          </w:p>
        </w:tc>
        <w:tc>
          <w:tcPr>
            <w:tcW w:type="dxa" w:w="1440"/>
          </w:tcPr>
          <w:p>
            <w:r>
              <w:t>Se aplica</w:t>
            </w:r>
          </w:p>
        </w:tc>
      </w:tr>
      <w:tr>
        <w:tc>
          <w:tcPr>
            <w:tcW w:type="dxa" w:w="1440"/>
          </w:tcPr>
          <w:p>
            <w:r>
              <w:t>851762</w:t>
            </w:r>
          </w:p>
        </w:tc>
        <w:tc>
          <w:tcPr>
            <w:tcW w:type="dxa" w:w="1440"/>
          </w:tcPr>
          <w:p>
            <w:r>
              <w:t>Aparelhos de recepção, conversão e transmissão ou regeneração de voz, imagens ou outros dados, incluindo os aparelhos de comutação e roteamento</w:t>
            </w:r>
          </w:p>
        </w:tc>
        <w:tc>
          <w:tcPr>
            <w:tcW w:type="dxa" w:w="1440"/>
          </w:tcPr>
          <w:p>
            <w:r>
              <w:t>$ 1.451.713,00</w:t>
            </w:r>
          </w:p>
        </w:tc>
        <w:tc>
          <w:tcPr>
            <w:tcW w:type="dxa" w:w="1440"/>
          </w:tcPr>
          <w:p>
            <w:r>
              <w:t>85.13%</w:t>
            </w:r>
          </w:p>
        </w:tc>
        <w:tc>
          <w:tcPr>
            <w:tcW w:type="dxa" w:w="1440"/>
          </w:tcPr>
          <w:p>
            <w:r>
              <w:t>Tarifa de 50%</w:t>
            </w:r>
          </w:p>
        </w:tc>
        <w:tc>
          <w:tcPr>
            <w:tcW w:type="dxa" w:w="1440"/>
          </w:tcPr>
          <w:p>
            <w:r>
              <w:t>Se aplica</w:t>
            </w:r>
          </w:p>
        </w:tc>
      </w:tr>
      <w:tr>
        <w:tc>
          <w:tcPr>
            <w:tcW w:type="dxa" w:w="1440"/>
          </w:tcPr>
          <w:p>
            <w:r>
              <w:t>680299</w:t>
            </w:r>
          </w:p>
        </w:tc>
        <w:tc>
          <w:tcPr>
            <w:tcW w:type="dxa" w:w="1440"/>
          </w:tcPr>
          <w:p>
            <w:r>
              <w:t>Outras pedras de cantaria trabalhadas de outro modo e suas obras</w:t>
            </w:r>
          </w:p>
        </w:tc>
        <w:tc>
          <w:tcPr>
            <w:tcW w:type="dxa" w:w="1440"/>
          </w:tcPr>
          <w:p>
            <w:r>
              <w:t>$ 404.208.937,00</w:t>
            </w:r>
          </w:p>
        </w:tc>
        <w:tc>
          <w:tcPr>
            <w:tcW w:type="dxa" w:w="1440"/>
          </w:tcPr>
          <w:p>
            <w:r>
              <w:t>83.36%</w:t>
            </w:r>
          </w:p>
        </w:tc>
        <w:tc>
          <w:tcPr>
            <w:tcW w:type="dxa" w:w="1440"/>
          </w:tcPr>
          <w:p>
            <w:r>
              <w:t>Adicional de até 10%</w:t>
            </w:r>
          </w:p>
        </w:tc>
        <w:tc>
          <w:tcPr>
            <w:tcW w:type="dxa" w:w="1440"/>
          </w:tcPr>
          <w:p>
            <w:r>
              <w:t>Não se aplica</w:t>
            </w:r>
          </w:p>
        </w:tc>
      </w:tr>
      <w:tr>
        <w:tc>
          <w:tcPr>
            <w:tcW w:type="dxa" w:w="1440"/>
          </w:tcPr>
          <w:p>
            <w:r>
              <w:t>680291</w:t>
            </w:r>
          </w:p>
        </w:tc>
        <w:tc>
          <w:tcPr>
            <w:tcW w:type="dxa" w:w="1440"/>
          </w:tcPr>
          <w:p>
            <w:r>
              <w:t>Mármore, travertino e alabastro, trabalhados de outro modo e suas obras</w:t>
            </w:r>
          </w:p>
        </w:tc>
        <w:tc>
          <w:tcPr>
            <w:tcW w:type="dxa" w:w="1440"/>
          </w:tcPr>
          <w:p>
            <w:r>
              <w:t>$ 44.162.657,00</w:t>
            </w:r>
          </w:p>
        </w:tc>
        <w:tc>
          <w:tcPr>
            <w:tcW w:type="dxa" w:w="1440"/>
          </w:tcPr>
          <w:p>
            <w:r>
              <w:t>81.06%</w:t>
            </w:r>
          </w:p>
        </w:tc>
        <w:tc>
          <w:tcPr>
            <w:tcW w:type="dxa" w:w="1440"/>
          </w:tcPr>
          <w:p>
            <w:r>
              <w:t>Tarifa de 50%</w:t>
            </w:r>
          </w:p>
        </w:tc>
        <w:tc>
          <w:tcPr>
            <w:tcW w:type="dxa" w:w="1440"/>
          </w:tcPr>
          <w:p>
            <w:r>
              <w:t>Não se aplica</w:t>
            </w:r>
          </w:p>
        </w:tc>
      </w:tr>
      <w:tr>
        <w:tc>
          <w:tcPr>
            <w:tcW w:type="dxa" w:w="1440"/>
          </w:tcPr>
          <w:p>
            <w:r>
              <w:t>850151</w:t>
            </w:r>
          </w:p>
        </w:tc>
        <w:tc>
          <w:tcPr>
            <w:tcW w:type="dxa" w:w="1440"/>
          </w:tcPr>
          <w:p>
            <w:r>
              <w:t>Outros motores elétricos de corrente alternada, polifásicos, de potência &lt;= 750 W</w:t>
            </w:r>
          </w:p>
        </w:tc>
        <w:tc>
          <w:tcPr>
            <w:tcW w:type="dxa" w:w="1440"/>
          </w:tcPr>
          <w:p>
            <w:r>
              <w:t>$ 4.578.839,00</w:t>
            </w:r>
          </w:p>
        </w:tc>
        <w:tc>
          <w:tcPr>
            <w:tcW w:type="dxa" w:w="1440"/>
          </w:tcPr>
          <w:p>
            <w:r>
              <w:t>77.83%</w:t>
            </w:r>
          </w:p>
        </w:tc>
        <w:tc>
          <w:tcPr>
            <w:tcW w:type="dxa" w:w="1440"/>
          </w:tcPr>
          <w:p>
            <w:r>
              <w:t>Tarifa de 50%</w:t>
            </w:r>
          </w:p>
        </w:tc>
        <w:tc>
          <w:tcPr>
            <w:tcW w:type="dxa" w:w="1440"/>
          </w:tcPr>
          <w:p>
            <w:r>
              <w:t>Se aplica</w:t>
            </w:r>
          </w:p>
        </w:tc>
      </w:tr>
      <w:tr>
        <w:tc>
          <w:tcPr>
            <w:tcW w:type="dxa" w:w="1440"/>
          </w:tcPr>
          <w:p>
            <w:r>
              <w:t>710399</w:t>
            </w:r>
          </w:p>
        </w:tc>
        <w:tc>
          <w:tcPr>
            <w:tcW w:type="dxa" w:w="1440"/>
          </w:tcPr>
          <w:p>
            <w:r>
              <w:t>Outras pedras preciosas ou semipreciosas, trabalhadas de outro modo</w:t>
            </w:r>
          </w:p>
        </w:tc>
        <w:tc>
          <w:tcPr>
            <w:tcW w:type="dxa" w:w="1440"/>
          </w:tcPr>
          <w:p>
            <w:r>
              <w:t>$ 587.481,00</w:t>
            </w:r>
          </w:p>
        </w:tc>
        <w:tc>
          <w:tcPr>
            <w:tcW w:type="dxa" w:w="1440"/>
          </w:tcPr>
          <w:p>
            <w:r>
              <w:t>73.47%</w:t>
            </w:r>
          </w:p>
        </w:tc>
        <w:tc>
          <w:tcPr>
            <w:tcW w:type="dxa" w:w="1440"/>
          </w:tcPr>
          <w:p>
            <w:r>
              <w:t>Tarifa de 50%</w:t>
            </w:r>
          </w:p>
        </w:tc>
        <w:tc>
          <w:tcPr>
            <w:tcW w:type="dxa" w:w="1440"/>
          </w:tcPr>
          <w:p>
            <w:r>
              <w:t>Não se aplica</w:t>
            </w:r>
          </w:p>
        </w:tc>
      </w:tr>
      <w:tr>
        <w:tc>
          <w:tcPr>
            <w:tcW w:type="dxa" w:w="1440"/>
          </w:tcPr>
          <w:p>
            <w:r>
              <w:t>850140</w:t>
            </w:r>
          </w:p>
        </w:tc>
        <w:tc>
          <w:tcPr>
            <w:tcW w:type="dxa" w:w="1440"/>
          </w:tcPr>
          <w:p>
            <w:r>
              <w:t>Outros motores, elétricos, de corrente alternada, monofásicos</w:t>
            </w:r>
          </w:p>
        </w:tc>
        <w:tc>
          <w:tcPr>
            <w:tcW w:type="dxa" w:w="1440"/>
          </w:tcPr>
          <w:p>
            <w:r>
              <w:t>$ 11.531.809,00</w:t>
            </w:r>
          </w:p>
        </w:tc>
        <w:tc>
          <w:tcPr>
            <w:tcW w:type="dxa" w:w="1440"/>
          </w:tcPr>
          <w:p>
            <w:r>
              <w:t>68.10%</w:t>
            </w:r>
          </w:p>
        </w:tc>
        <w:tc>
          <w:tcPr>
            <w:tcW w:type="dxa" w:w="1440"/>
          </w:tcPr>
          <w:p>
            <w:r>
              <w:t>Tarifa de 50%</w:t>
            </w:r>
          </w:p>
        </w:tc>
        <w:tc>
          <w:tcPr>
            <w:tcW w:type="dxa" w:w="1440"/>
          </w:tcPr>
          <w:p>
            <w:r>
              <w:t>Se aplica</w:t>
            </w:r>
          </w:p>
        </w:tc>
      </w:tr>
      <w:tr>
        <w:tc>
          <w:tcPr>
            <w:tcW w:type="dxa" w:w="1440"/>
          </w:tcPr>
          <w:p>
            <w:r>
              <w:t>721491</w:t>
            </w:r>
          </w:p>
        </w:tc>
        <w:tc>
          <w:tcPr>
            <w:tcW w:type="dxa" w:w="1440"/>
          </w:tcPr>
          <w:p>
            <w:r>
              <w:t>Barras de ferro ou aços não ligados, laminadas a quente, de seção transversal retangulars</w:t>
            </w:r>
          </w:p>
        </w:tc>
        <w:tc>
          <w:tcPr>
            <w:tcW w:type="dxa" w:w="1440"/>
          </w:tcPr>
          <w:p>
            <w:r>
              <w:t>$ 756.004,00</w:t>
            </w:r>
          </w:p>
        </w:tc>
        <w:tc>
          <w:tcPr>
            <w:tcW w:type="dxa" w:w="1440"/>
          </w:tcPr>
          <w:p>
            <w:r>
              <w:t>67.97%</w:t>
            </w:r>
          </w:p>
        </w:tc>
        <w:tc>
          <w:tcPr>
            <w:tcW w:type="dxa" w:w="1440"/>
          </w:tcPr>
          <w:p>
            <w:r>
              <w:t>25%</w:t>
            </w:r>
          </w:p>
        </w:tc>
        <w:tc>
          <w:tcPr>
            <w:tcW w:type="dxa" w:w="1440"/>
          </w:tcPr>
          <w:p>
            <w:r>
              <w:t>Não se aplica</w:t>
            </w:r>
          </w:p>
        </w:tc>
      </w:tr>
      <w:tr>
        <w:tc>
          <w:tcPr>
            <w:tcW w:type="dxa" w:w="1440"/>
          </w:tcPr>
          <w:p>
            <w:r>
              <w:t>680293</w:t>
            </w:r>
          </w:p>
        </w:tc>
        <w:tc>
          <w:tcPr>
            <w:tcW w:type="dxa" w:w="1440"/>
          </w:tcPr>
          <w:p>
            <w:r>
              <w:t>Granitos trabalhados de outro modo e suas obras</w:t>
            </w:r>
          </w:p>
        </w:tc>
        <w:tc>
          <w:tcPr>
            <w:tcW w:type="dxa" w:w="1440"/>
          </w:tcPr>
          <w:p>
            <w:r>
              <w:t>$ 208.210.197,00</w:t>
            </w:r>
          </w:p>
        </w:tc>
        <w:tc>
          <w:tcPr>
            <w:tcW w:type="dxa" w:w="1440"/>
          </w:tcPr>
          <w:p>
            <w:r>
              <w:t>67.56%</w:t>
            </w:r>
          </w:p>
        </w:tc>
        <w:tc>
          <w:tcPr>
            <w:tcW w:type="dxa" w:w="1440"/>
          </w:tcPr>
          <w:p>
            <w:r>
              <w:t>Tarifa de 50%</w:t>
            </w:r>
          </w:p>
        </w:tc>
        <w:tc>
          <w:tcPr>
            <w:tcW w:type="dxa" w:w="1440"/>
          </w:tcPr>
          <w:p>
            <w:r>
              <w:t>Não se aplica</w:t>
            </w:r>
          </w:p>
        </w:tc>
      </w:tr>
      <w:tr>
        <w:tc>
          <w:tcPr>
            <w:tcW w:type="dxa" w:w="1440"/>
          </w:tcPr>
          <w:p>
            <w:r>
              <w:t>681099</w:t>
            </w:r>
          </w:p>
        </w:tc>
        <w:tc>
          <w:tcPr>
            <w:tcW w:type="dxa" w:w="1440"/>
          </w:tcPr>
          <w:p>
            <w:r>
              <w:t>Outras obras de cimento, concreto ou de pedra artificial</w:t>
            </w:r>
          </w:p>
        </w:tc>
        <w:tc>
          <w:tcPr>
            <w:tcW w:type="dxa" w:w="1440"/>
          </w:tcPr>
          <w:p>
            <w:r>
              <w:t>$ 5.979.498,00</w:t>
            </w:r>
          </w:p>
        </w:tc>
        <w:tc>
          <w:tcPr>
            <w:tcW w:type="dxa" w:w="1440"/>
          </w:tcPr>
          <w:p>
            <w:r>
              <w:t>66.96%</w:t>
            </w:r>
          </w:p>
        </w:tc>
        <w:tc>
          <w:tcPr>
            <w:tcW w:type="dxa" w:w="1440"/>
          </w:tcPr>
          <w:p>
            <w:r>
              <w:t>Tarifa de 50%</w:t>
            </w:r>
          </w:p>
        </w:tc>
        <w:tc>
          <w:tcPr>
            <w:tcW w:type="dxa" w:w="1440"/>
          </w:tcPr>
          <w:p>
            <w:r>
              <w:t>Não se aplica</w:t>
            </w:r>
          </w:p>
        </w:tc>
      </w:tr>
      <w:tr>
        <w:tc>
          <w:tcPr>
            <w:tcW w:type="dxa" w:w="1440"/>
          </w:tcPr>
          <w:p>
            <w:r>
              <w:t>720712</w:t>
            </w:r>
          </w:p>
        </w:tc>
        <w:tc>
          <w:tcPr>
            <w:tcW w:type="dxa" w:w="1440"/>
          </w:tcPr>
          <w:p>
            <w:r>
              <w:t>Outros produtos semimanufaturados, de ferro ou aços, não ligados, contendo em peso &lt; 0,25% de carbono, de seção transversal retangulars</w:t>
            </w:r>
          </w:p>
        </w:tc>
        <w:tc>
          <w:tcPr>
            <w:tcW w:type="dxa" w:w="1440"/>
          </w:tcPr>
          <w:p>
            <w:r>
              <w:t>$ 880.036.408,00</w:t>
            </w:r>
          </w:p>
        </w:tc>
        <w:tc>
          <w:tcPr>
            <w:tcW w:type="dxa" w:w="1440"/>
          </w:tcPr>
          <w:p>
            <w:r>
              <w:t>62.74%</w:t>
            </w:r>
          </w:p>
        </w:tc>
        <w:tc>
          <w:tcPr>
            <w:tcW w:type="dxa" w:w="1440"/>
          </w:tcPr>
          <w:p>
            <w:r>
              <w:t>25%</w:t>
            </w:r>
          </w:p>
        </w:tc>
        <w:tc>
          <w:tcPr>
            <w:tcW w:type="dxa" w:w="1440"/>
          </w:tcPr>
          <w:p>
            <w:r>
              <w:t>Não se aplica</w:t>
            </w:r>
          </w:p>
        </w:tc>
      </w:tr>
      <w:tr>
        <w:tc>
          <w:tcPr>
            <w:tcW w:type="dxa" w:w="1440"/>
          </w:tcPr>
          <w:p>
            <w:r>
              <w:t>720110</w:t>
            </w:r>
          </w:p>
        </w:tc>
        <w:tc>
          <w:tcPr>
            <w:tcW w:type="dxa" w:w="1440"/>
          </w:tcPr>
          <w:p>
            <w:r>
              <w:t>Ferro fundido bruto não ligado, contendo, em peso &lt;= 0,5% de fósforo</w:t>
            </w:r>
          </w:p>
        </w:tc>
        <w:tc>
          <w:tcPr>
            <w:tcW w:type="dxa" w:w="1440"/>
          </w:tcPr>
          <w:p>
            <w:r>
              <w:t>$ 44.921.980,00</w:t>
            </w:r>
          </w:p>
        </w:tc>
        <w:tc>
          <w:tcPr>
            <w:tcW w:type="dxa" w:w="1440"/>
          </w:tcPr>
          <w:p>
            <w:r>
              <w:t>56.86%</w:t>
            </w:r>
          </w:p>
        </w:tc>
        <w:tc>
          <w:tcPr>
            <w:tcW w:type="dxa" w:w="1440"/>
          </w:tcPr>
          <w:p>
            <w:r>
              <w:t>Adicional de até 10%</w:t>
            </w:r>
          </w:p>
        </w:tc>
        <w:tc>
          <w:tcPr>
            <w:tcW w:type="dxa" w:w="1440"/>
          </w:tcPr>
          <w:p>
            <w:r>
              <w:t>Não se aplica</w:t>
            </w:r>
          </w:p>
        </w:tc>
      </w:tr>
      <w:tr>
        <w:tc>
          <w:tcPr>
            <w:tcW w:type="dxa" w:w="1440"/>
          </w:tcPr>
          <w:p>
            <w:r>
              <w:t>920992</w:t>
            </w:r>
          </w:p>
        </w:tc>
        <w:tc>
          <w:tcPr>
            <w:tcW w:type="dxa" w:w="1440"/>
          </w:tcPr>
          <w:p>
            <w:r>
              <w:t>Partes e acessórios de instrumentos musicais de cordas</w:t>
            </w:r>
          </w:p>
        </w:tc>
        <w:tc>
          <w:tcPr>
            <w:tcW w:type="dxa" w:w="1440"/>
          </w:tcPr>
          <w:p>
            <w:r>
              <w:t>$ 1.323.297,00</w:t>
            </w:r>
          </w:p>
        </w:tc>
        <w:tc>
          <w:tcPr>
            <w:tcW w:type="dxa" w:w="1440"/>
          </w:tcPr>
          <w:p>
            <w:r>
              <w:t>54.78%</w:t>
            </w:r>
          </w:p>
        </w:tc>
        <w:tc>
          <w:tcPr>
            <w:tcW w:type="dxa" w:w="1440"/>
          </w:tcPr>
          <w:p>
            <w:r>
              <w:t>Tarifa de 50%</w:t>
            </w:r>
          </w:p>
        </w:tc>
        <w:tc>
          <w:tcPr>
            <w:tcW w:type="dxa" w:w="1440"/>
          </w:tcPr>
          <w:p>
            <w:r>
              <w:t>Não se aplica</w:t>
            </w:r>
          </w:p>
        </w:tc>
      </w:tr>
      <w:tr>
        <w:tc>
          <w:tcPr>
            <w:tcW w:type="dxa" w:w="1440"/>
          </w:tcPr>
          <w:p>
            <w:r>
              <w:t>470329</w:t>
            </w:r>
          </w:p>
        </w:tc>
        <w:tc>
          <w:tcPr>
            <w:tcW w:type="dxa" w:w="1440"/>
          </w:tcPr>
          <w:p>
            <w:r>
              <w:t>Pasta química de madeira de não conífera, à soda ou sulfato, semibranqueada ou branqueada</w:t>
            </w:r>
          </w:p>
        </w:tc>
        <w:tc>
          <w:tcPr>
            <w:tcW w:type="dxa" w:w="1440"/>
          </w:tcPr>
          <w:p>
            <w:r>
              <w:t>$ 557.784.475,00</w:t>
            </w:r>
          </w:p>
        </w:tc>
        <w:tc>
          <w:tcPr>
            <w:tcW w:type="dxa" w:w="1440"/>
          </w:tcPr>
          <w:p>
            <w:r>
              <w:t>51.49%</w:t>
            </w:r>
          </w:p>
        </w:tc>
        <w:tc>
          <w:tcPr>
            <w:tcW w:type="dxa" w:w="1440"/>
          </w:tcPr>
          <w:p>
            <w:r>
              <w:t>Adicional de até 10%</w:t>
            </w:r>
          </w:p>
        </w:tc>
        <w:tc>
          <w:tcPr>
            <w:tcW w:type="dxa" w:w="1440"/>
          </w:tcPr>
          <w:p>
            <w:r>
              <w:t>Não se aplica</w:t>
            </w:r>
          </w:p>
        </w:tc>
      </w:tr>
      <w:tr>
        <w:tc>
          <w:tcPr>
            <w:tcW w:type="dxa" w:w="1440"/>
          </w:tcPr>
          <w:p>
            <w:r>
              <w:t>680223</w:t>
            </w:r>
          </w:p>
        </w:tc>
        <w:tc>
          <w:tcPr>
            <w:tcW w:type="dxa" w:w="1440"/>
          </w:tcPr>
          <w:p>
            <w:r>
              <w:t>Granito, talhado ou serrado, de superfície plana ou lisa</w:t>
            </w:r>
          </w:p>
        </w:tc>
        <w:tc>
          <w:tcPr>
            <w:tcW w:type="dxa" w:w="1440"/>
          </w:tcPr>
          <w:p>
            <w:r>
              <w:t>$ 3.034.785,00</w:t>
            </w:r>
          </w:p>
        </w:tc>
        <w:tc>
          <w:tcPr>
            <w:tcW w:type="dxa" w:w="1440"/>
          </w:tcPr>
          <w:p>
            <w:r>
              <w:t>47.18%</w:t>
            </w:r>
          </w:p>
        </w:tc>
        <w:tc>
          <w:tcPr>
            <w:tcW w:type="dxa" w:w="1440"/>
          </w:tcPr>
          <w:p>
            <w:r>
              <w:t>Tarifa de 50%</w:t>
            </w:r>
          </w:p>
        </w:tc>
        <w:tc>
          <w:tcPr>
            <w:tcW w:type="dxa" w:w="1440"/>
          </w:tcPr>
          <w:p>
            <w:r>
              <w:t>Não se aplica</w:t>
            </w:r>
          </w:p>
        </w:tc>
      </w:tr>
      <w:tr>
        <w:tc>
          <w:tcPr>
            <w:tcW w:type="dxa" w:w="1440"/>
          </w:tcPr>
          <w:p>
            <w:r>
              <w:t>760200</w:t>
            </w:r>
          </w:p>
        </w:tc>
        <w:tc>
          <w:tcPr>
            <w:tcW w:type="dxa" w:w="1440"/>
          </w:tcPr>
          <w:p>
            <w:r>
              <w:t>Desperdícios e resíduos, de alumínio</w:t>
            </w:r>
          </w:p>
        </w:tc>
        <w:tc>
          <w:tcPr>
            <w:tcW w:type="dxa" w:w="1440"/>
          </w:tcPr>
          <w:p>
            <w:r>
              <w:t>$ 834.785,00</w:t>
            </w:r>
          </w:p>
        </w:tc>
        <w:tc>
          <w:tcPr>
            <w:tcW w:type="dxa" w:w="1440"/>
          </w:tcPr>
          <w:p>
            <w:r>
              <w:t>39.68%</w:t>
            </w:r>
          </w:p>
        </w:tc>
        <w:tc>
          <w:tcPr>
            <w:tcW w:type="dxa" w:w="1440"/>
          </w:tcPr>
          <w:p>
            <w:r>
              <w:t>25%</w:t>
            </w:r>
          </w:p>
        </w:tc>
        <w:tc>
          <w:tcPr>
            <w:tcW w:type="dxa" w:w="1440"/>
          </w:tcPr>
          <w:p>
            <w:r>
              <w:t>Não se aplica</w:t>
            </w:r>
          </w:p>
        </w:tc>
      </w:tr>
      <w:tr>
        <w:tc>
          <w:tcPr>
            <w:tcW w:type="dxa" w:w="1440"/>
          </w:tcPr>
          <w:p>
            <w:r>
              <w:t>210111</w:t>
            </w:r>
          </w:p>
        </w:tc>
        <w:tc>
          <w:tcPr>
            <w:tcW w:type="dxa" w:w="1440"/>
          </w:tcPr>
          <w:p>
            <w:r>
              <w:t>Extratos, essências e concentrados de café</w:t>
            </w:r>
          </w:p>
        </w:tc>
        <w:tc>
          <w:tcPr>
            <w:tcW w:type="dxa" w:w="1440"/>
          </w:tcPr>
          <w:p>
            <w:r>
              <w:t>$ 62.404.628,00</w:t>
            </w:r>
          </w:p>
        </w:tc>
        <w:tc>
          <w:tcPr>
            <w:tcW w:type="dxa" w:w="1440"/>
          </w:tcPr>
          <w:p>
            <w:r>
              <w:t>36.93%</w:t>
            </w:r>
          </w:p>
        </w:tc>
        <w:tc>
          <w:tcPr>
            <w:tcW w:type="dxa" w:w="1440"/>
          </w:tcPr>
          <w:p>
            <w:r>
              <w:t>Tarifa de 50%</w:t>
            </w:r>
          </w:p>
        </w:tc>
        <w:tc>
          <w:tcPr>
            <w:tcW w:type="dxa" w:w="1440"/>
          </w:tcPr>
          <w:p>
            <w:r>
              <w:t>Não se aplica</w:t>
            </w:r>
          </w:p>
        </w:tc>
      </w:tr>
      <w:tr>
        <w:tc>
          <w:tcPr>
            <w:tcW w:type="dxa" w:w="1440"/>
          </w:tcPr>
          <w:p>
            <w:r>
              <w:t>091011</w:t>
            </w:r>
          </w:p>
        </w:tc>
        <w:tc>
          <w:tcPr>
            <w:tcW w:type="dxa" w:w="1440"/>
          </w:tcPr>
          <w:p>
            <w:r>
              <w:t>Gengibre, não triturado nem em pó</w:t>
            </w:r>
          </w:p>
        </w:tc>
        <w:tc>
          <w:tcPr>
            <w:tcW w:type="dxa" w:w="1440"/>
          </w:tcPr>
          <w:p>
            <w:r>
              <w:t>$ 14.744.489,00</w:t>
            </w:r>
          </w:p>
        </w:tc>
        <w:tc>
          <w:tcPr>
            <w:tcW w:type="dxa" w:w="1440"/>
          </w:tcPr>
          <w:p>
            <w:r>
              <w:t>32.58%</w:t>
            </w:r>
          </w:p>
        </w:tc>
        <w:tc>
          <w:tcPr>
            <w:tcW w:type="dxa" w:w="1440"/>
          </w:tcPr>
          <w:p>
            <w:r>
              <w:t>Tarifa de 50%</w:t>
            </w:r>
          </w:p>
        </w:tc>
        <w:tc>
          <w:tcPr>
            <w:tcW w:type="dxa" w:w="1440"/>
          </w:tcPr>
          <w:p>
            <w:r>
              <w:t>Não se aplica</w:t>
            </w:r>
          </w:p>
        </w:tc>
      </w:tr>
    </w:tbl>
    <w:p>
      <w:r>
        <w:t>Total de produtos com participação americana acima de 30.00%: 30</w:t>
      </w:r>
    </w:p>
    <w:p>
      <w:pPr>
        <w:pStyle w:val="Heading1"/>
      </w:pPr>
      <w:r>
        <w:t>Estado: Goiás</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080299</w:t>
            </w:r>
          </w:p>
        </w:tc>
        <w:tc>
          <w:tcPr>
            <w:tcW w:type="dxa" w:w="1440"/>
          </w:tcPr>
          <w:p>
            <w:r>
              <w:t>Outras castanhas, frescas ou secas, descascadas ou não descascadas, não classificadas nos códigos anteriores</w:t>
            </w:r>
          </w:p>
        </w:tc>
        <w:tc>
          <w:tcPr>
            <w:tcW w:type="dxa" w:w="1440"/>
          </w:tcPr>
          <w:p>
            <w:r>
              <w:t>$ 827.171,00</w:t>
            </w:r>
          </w:p>
        </w:tc>
        <w:tc>
          <w:tcPr>
            <w:tcW w:type="dxa" w:w="1440"/>
          </w:tcPr>
          <w:p>
            <w:r>
              <w:t>99.66%</w:t>
            </w:r>
          </w:p>
        </w:tc>
        <w:tc>
          <w:tcPr>
            <w:tcW w:type="dxa" w:w="1440"/>
          </w:tcPr>
          <w:p>
            <w:r>
              <w:t>Tarifa de 50%</w:t>
            </w:r>
          </w:p>
        </w:tc>
        <w:tc>
          <w:tcPr>
            <w:tcW w:type="dxa" w:w="1440"/>
          </w:tcPr>
          <w:p>
            <w:r>
              <w:t>Não se aplica</w:t>
            </w:r>
          </w:p>
        </w:tc>
      </w:tr>
      <w:tr>
        <w:tc>
          <w:tcPr>
            <w:tcW w:type="dxa" w:w="1440"/>
          </w:tcPr>
          <w:p>
            <w:r>
              <w:t>880730</w:t>
            </w:r>
          </w:p>
        </w:tc>
        <w:tc>
          <w:tcPr>
            <w:tcW w:type="dxa" w:w="1440"/>
          </w:tcPr>
          <w:p>
            <w:r>
              <w:t>Outras partes de aviões, helicópteros ou aviões não tripulados das posições 88.01, 88.02 ou 88.06</w:t>
            </w:r>
          </w:p>
        </w:tc>
        <w:tc>
          <w:tcPr>
            <w:tcW w:type="dxa" w:w="1440"/>
          </w:tcPr>
          <w:p>
            <w:r>
              <w:t>$ 1.041.815,00</w:t>
            </w:r>
          </w:p>
        </w:tc>
        <w:tc>
          <w:tcPr>
            <w:tcW w:type="dxa" w:w="1440"/>
          </w:tcPr>
          <w:p>
            <w:r>
              <w:t>99.42%</w:t>
            </w:r>
          </w:p>
        </w:tc>
        <w:tc>
          <w:tcPr>
            <w:tcW w:type="dxa" w:w="1440"/>
          </w:tcPr>
          <w:p>
            <w:r>
              <w:t>Tarifa de 50%</w:t>
            </w:r>
          </w:p>
        </w:tc>
        <w:tc>
          <w:tcPr>
            <w:tcW w:type="dxa" w:w="1440"/>
          </w:tcPr>
          <w:p>
            <w:r>
              <w:t>Se aplica</w:t>
            </w:r>
          </w:p>
        </w:tc>
      </w:tr>
      <w:tr>
        <w:tc>
          <w:tcPr>
            <w:tcW w:type="dxa" w:w="1440"/>
          </w:tcPr>
          <w:p>
            <w:r>
              <w:t>040150</w:t>
            </w:r>
          </w:p>
        </w:tc>
        <w:tc>
          <w:tcPr>
            <w:tcW w:type="dxa" w:w="1440"/>
          </w:tcPr>
          <w:p>
            <w:r>
              <w:t>Leite e creme de leite, com teor em peso, de matérias gordas, superior a 10 %</w:t>
            </w:r>
          </w:p>
        </w:tc>
        <w:tc>
          <w:tcPr>
            <w:tcW w:type="dxa" w:w="1440"/>
          </w:tcPr>
          <w:p>
            <w:r>
              <w:t>$ 635.528,00</w:t>
            </w:r>
          </w:p>
        </w:tc>
        <w:tc>
          <w:tcPr>
            <w:tcW w:type="dxa" w:w="1440"/>
          </w:tcPr>
          <w:p>
            <w:r>
              <w:t>99.38%</w:t>
            </w:r>
          </w:p>
        </w:tc>
        <w:tc>
          <w:tcPr>
            <w:tcW w:type="dxa" w:w="1440"/>
          </w:tcPr>
          <w:p>
            <w:r>
              <w:t>Tarifa de 50%</w:t>
            </w:r>
          </w:p>
        </w:tc>
        <w:tc>
          <w:tcPr>
            <w:tcW w:type="dxa" w:w="1440"/>
          </w:tcPr>
          <w:p>
            <w:r>
              <w:t>Não se aplica</w:t>
            </w:r>
          </w:p>
        </w:tc>
      </w:tr>
      <w:tr>
        <w:tc>
          <w:tcPr>
            <w:tcW w:type="dxa" w:w="1440"/>
          </w:tcPr>
          <w:p>
            <w:r>
              <w:t>711299</w:t>
            </w:r>
          </w:p>
        </w:tc>
        <w:tc>
          <w:tcPr>
            <w:tcW w:type="dxa" w:w="1440"/>
          </w:tcPr>
          <w:p>
            <w:r>
              <w:t>Resíduos e desperdícios de prata ou de metais folheados ou chapeados de prata</w:t>
            </w:r>
          </w:p>
        </w:tc>
        <w:tc>
          <w:tcPr>
            <w:tcW w:type="dxa" w:w="1440"/>
          </w:tcPr>
          <w:p>
            <w:r>
              <w:t>$ 659.903,00</w:t>
            </w:r>
          </w:p>
        </w:tc>
        <w:tc>
          <w:tcPr>
            <w:tcW w:type="dxa" w:w="1440"/>
          </w:tcPr>
          <w:p>
            <w:r>
              <w:t>96.92%</w:t>
            </w:r>
          </w:p>
        </w:tc>
        <w:tc>
          <w:tcPr>
            <w:tcW w:type="dxa" w:w="1440"/>
          </w:tcPr>
          <w:p>
            <w:r>
              <w:t>Tarifa de 50%</w:t>
            </w:r>
          </w:p>
        </w:tc>
        <w:tc>
          <w:tcPr>
            <w:tcW w:type="dxa" w:w="1440"/>
          </w:tcPr>
          <w:p>
            <w:r>
              <w:t>Não se aplica</w:t>
            </w:r>
          </w:p>
        </w:tc>
      </w:tr>
      <w:tr>
        <w:tc>
          <w:tcPr>
            <w:tcW w:type="dxa" w:w="1440"/>
          </w:tcPr>
          <w:p>
            <w:r>
              <w:t>292429</w:t>
            </w:r>
          </w:p>
        </w:tc>
        <w:tc>
          <w:tcPr>
            <w:tcW w:type="dxa" w:w="1440"/>
          </w:tcPr>
          <w:p>
            <w:r>
              <w:t>Outras amidas cíclicas, seus derivados e sais</w:t>
            </w:r>
          </w:p>
        </w:tc>
        <w:tc>
          <w:tcPr>
            <w:tcW w:type="dxa" w:w="1440"/>
          </w:tcPr>
          <w:p>
            <w:r>
              <w:t>$ 1.254.200,00</w:t>
            </w:r>
          </w:p>
        </w:tc>
        <w:tc>
          <w:tcPr>
            <w:tcW w:type="dxa" w:w="1440"/>
          </w:tcPr>
          <w:p>
            <w:r>
              <w:t>92.69%</w:t>
            </w:r>
          </w:p>
        </w:tc>
        <w:tc>
          <w:tcPr>
            <w:tcW w:type="dxa" w:w="1440"/>
          </w:tcPr>
          <w:p>
            <w:r>
              <w:t>Tarifa de 50%</w:t>
            </w:r>
          </w:p>
        </w:tc>
        <w:tc>
          <w:tcPr>
            <w:tcW w:type="dxa" w:w="1440"/>
          </w:tcPr>
          <w:p>
            <w:r>
              <w:t>Não se aplica</w:t>
            </w:r>
          </w:p>
        </w:tc>
      </w:tr>
      <w:tr>
        <w:tc>
          <w:tcPr>
            <w:tcW w:type="dxa" w:w="1440"/>
          </w:tcPr>
          <w:p>
            <w:r>
              <w:t>051199</w:t>
            </w:r>
          </w:p>
        </w:tc>
        <w:tc>
          <w:tcPr>
            <w:tcW w:type="dxa" w:w="1440"/>
          </w:tcPr>
          <w:p>
            <w:r>
              <w:t>Outros produtos de origem animal, impróprios para alimentação humana; animais mortos</w:t>
            </w:r>
          </w:p>
        </w:tc>
        <w:tc>
          <w:tcPr>
            <w:tcW w:type="dxa" w:w="1440"/>
          </w:tcPr>
          <w:p>
            <w:r>
              <w:t>$ 7.779.412,00</w:t>
            </w:r>
          </w:p>
        </w:tc>
        <w:tc>
          <w:tcPr>
            <w:tcW w:type="dxa" w:w="1440"/>
          </w:tcPr>
          <w:p>
            <w:r>
              <w:t>70.01%</w:t>
            </w:r>
          </w:p>
        </w:tc>
        <w:tc>
          <w:tcPr>
            <w:tcW w:type="dxa" w:w="1440"/>
          </w:tcPr>
          <w:p>
            <w:r>
              <w:t>Tarifa de 50%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$ 8.595.958,00</w:t>
            </w:r>
          </w:p>
        </w:tc>
        <w:tc>
          <w:tcPr>
            <w:tcW w:type="dxa" w:w="1440"/>
          </w:tcPr>
          <w:p>
            <w:r>
              <w:t>67.51%</w:t>
            </w:r>
          </w:p>
        </w:tc>
        <w:tc>
          <w:tcPr>
            <w:tcW w:type="dxa" w:w="1440"/>
          </w:tcPr>
          <w:p>
            <w:r>
              <w:t>Tarifa de 50%</w:t>
            </w:r>
          </w:p>
        </w:tc>
        <w:tc>
          <w:tcPr>
            <w:tcW w:type="dxa" w:w="1440"/>
          </w:tcPr>
          <w:p>
            <w:r>
              <w:t>Não se aplica</w:t>
            </w:r>
          </w:p>
        </w:tc>
      </w:tr>
      <w:tr>
        <w:tc>
          <w:tcPr>
            <w:tcW w:type="dxa" w:w="1440"/>
          </w:tcPr>
          <w:p>
            <w:r>
              <w:t>253010</w:t>
            </w:r>
          </w:p>
        </w:tc>
        <w:tc>
          <w:tcPr>
            <w:tcW w:type="dxa" w:w="1440"/>
          </w:tcPr>
          <w:p>
            <w:r>
              <w:t>Vermiculita, perlita e cloritas, não expandidas</w:t>
            </w:r>
          </w:p>
        </w:tc>
        <w:tc>
          <w:tcPr>
            <w:tcW w:type="dxa" w:w="1440"/>
          </w:tcPr>
          <w:p>
            <w:r>
              <w:t>$ 6.066.368,00</w:t>
            </w:r>
          </w:p>
        </w:tc>
        <w:tc>
          <w:tcPr>
            <w:tcW w:type="dxa" w:w="1440"/>
          </w:tcPr>
          <w:p>
            <w:r>
              <w:t>63.81%</w:t>
            </w:r>
          </w:p>
        </w:tc>
        <w:tc>
          <w:tcPr>
            <w:tcW w:type="dxa" w:w="1440"/>
          </w:tcPr>
          <w:p>
            <w:r>
              <w:t>Tarifa de 50%</w:t>
            </w:r>
          </w:p>
        </w:tc>
        <w:tc>
          <w:tcPr>
            <w:tcW w:type="dxa" w:w="1440"/>
          </w:tcPr>
          <w:p>
            <w:r>
              <w:t>Não se aplica</w:t>
            </w:r>
          </w:p>
        </w:tc>
      </w:tr>
      <w:tr>
        <w:tc>
          <w:tcPr>
            <w:tcW w:type="dxa" w:w="1440"/>
          </w:tcPr>
          <w:p>
            <w:r>
              <w:t>844399</w:t>
            </w:r>
          </w:p>
        </w:tc>
        <w:tc>
          <w:tcPr>
            <w:tcW w:type="dxa" w:w="1440"/>
          </w:tcPr>
          <w:p>
            <w:r>
              <w:t>Partes e acessórios de impressoras ou traçadores gráficos (plotters), copiadoras e telecopiadoras</w:t>
            </w:r>
          </w:p>
        </w:tc>
        <w:tc>
          <w:tcPr>
            <w:tcW w:type="dxa" w:w="1440"/>
          </w:tcPr>
          <w:p>
            <w:r>
              <w:t>$ 703.663,00</w:t>
            </w:r>
          </w:p>
        </w:tc>
        <w:tc>
          <w:tcPr>
            <w:tcW w:type="dxa" w:w="1440"/>
          </w:tcPr>
          <w:p>
            <w:r>
              <w:t>47.12%</w:t>
            </w:r>
          </w:p>
        </w:tc>
        <w:tc>
          <w:tcPr>
            <w:tcW w:type="dxa" w:w="1440"/>
          </w:tcPr>
          <w:p>
            <w:r>
              <w:t>Tarifa de 50%</w:t>
            </w:r>
          </w:p>
        </w:tc>
        <w:tc>
          <w:tcPr>
            <w:tcW w:type="dxa" w:w="1440"/>
          </w:tcPr>
          <w:p>
            <w:r>
              <w:t>Não se aplica</w:t>
            </w:r>
          </w:p>
        </w:tc>
      </w:tr>
      <w:tr>
        <w:tc>
          <w:tcPr>
            <w:tcW w:type="dxa" w:w="1440"/>
          </w:tcPr>
          <w:p>
            <w:r>
              <w:t>170199</w:t>
            </w:r>
          </w:p>
        </w:tc>
        <w:tc>
          <w:tcPr>
            <w:tcW w:type="dxa" w:w="1440"/>
          </w:tcPr>
          <w:p>
            <w:r>
              <w:t>Outros açúcares de cana, de beterraba e sacarose quimicamente pura, no estado sólido</w:t>
            </w:r>
          </w:p>
        </w:tc>
        <w:tc>
          <w:tcPr>
            <w:tcW w:type="dxa" w:w="1440"/>
          </w:tcPr>
          <w:p>
            <w:r>
              <w:t>$ 73.784.285,00</w:t>
            </w:r>
          </w:p>
        </w:tc>
        <w:tc>
          <w:tcPr>
            <w:tcW w:type="dxa" w:w="1440"/>
          </w:tcPr>
          <w:p>
            <w:r>
              <w:t>44.70%</w:t>
            </w:r>
          </w:p>
        </w:tc>
        <w:tc>
          <w:tcPr>
            <w:tcW w:type="dxa" w:w="1440"/>
          </w:tcPr>
          <w:p>
            <w:r>
              <w:t>Tarifa de 50%</w:t>
            </w:r>
          </w:p>
        </w:tc>
        <w:tc>
          <w:tcPr>
            <w:tcW w:type="dxa" w:w="1440"/>
          </w:tcPr>
          <w:p>
            <w:r>
              <w:t>Não se aplica</w:t>
            </w:r>
          </w:p>
        </w:tc>
      </w:tr>
      <w:tr>
        <w:tc>
          <w:tcPr>
            <w:tcW w:type="dxa" w:w="1440"/>
          </w:tcPr>
          <w:p>
            <w:r>
              <w:t>410712</w:t>
            </w:r>
          </w:p>
        </w:tc>
        <w:tc>
          <w:tcPr>
            <w:tcW w:type="dxa" w:w="1440"/>
          </w:tcPr>
          <w:p>
            <w:r>
              <w:t>Couros e peles inteiros, de bovinos ou de eqüídeos, preparados após curtimenta ou secagem e couros e peles apergaminhados, depilados, divididos, com a flor</w:t>
            </w:r>
          </w:p>
        </w:tc>
        <w:tc>
          <w:tcPr>
            <w:tcW w:type="dxa" w:w="1440"/>
          </w:tcPr>
          <w:p>
            <w:r>
              <w:t>$ 20.134.900,00</w:t>
            </w:r>
          </w:p>
        </w:tc>
        <w:tc>
          <w:tcPr>
            <w:tcW w:type="dxa" w:w="1440"/>
          </w:tcPr>
          <w:p>
            <w:r>
              <w:t>37.46%</w:t>
            </w:r>
          </w:p>
        </w:tc>
        <w:tc>
          <w:tcPr>
            <w:tcW w:type="dxa" w:w="1440"/>
          </w:tcPr>
          <w:p>
            <w:r>
              <w:t>Tarifa de 50%</w:t>
            </w:r>
          </w:p>
        </w:tc>
        <w:tc>
          <w:tcPr>
            <w:tcW w:type="dxa" w:w="1440"/>
          </w:tcPr>
          <w:p>
            <w:r>
              <w:t>Não se aplica</w:t>
            </w:r>
          </w:p>
        </w:tc>
      </w:tr>
    </w:tbl>
    <w:p>
      <w:r>
        <w:t>Total de produtos com participação americana acima de 30.00%: 11</w:t>
      </w:r>
    </w:p>
    <w:p>
      <w:pPr>
        <w:pStyle w:val="Heading1"/>
      </w:pPr>
      <w:r>
        <w:t>Estado: Maranhão</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720110</w:t>
            </w:r>
          </w:p>
        </w:tc>
        <w:tc>
          <w:tcPr>
            <w:tcW w:type="dxa" w:w="1440"/>
          </w:tcPr>
          <w:p>
            <w:r>
              <w:t>Ferro fundido bruto não ligado, contendo, em peso &lt;= 0,5% de fósforo</w:t>
            </w:r>
          </w:p>
        </w:tc>
        <w:tc>
          <w:tcPr>
            <w:tcW w:type="dxa" w:w="1440"/>
          </w:tcPr>
          <w:p>
            <w:r>
              <w:t>$ 130.507.435,00</w:t>
            </w:r>
          </w:p>
        </w:tc>
        <w:tc>
          <w:tcPr>
            <w:tcW w:type="dxa" w:w="1440"/>
          </w:tcPr>
          <w:p>
            <w:r>
              <w:t>100.00%</w:t>
            </w:r>
          </w:p>
        </w:tc>
        <w:tc>
          <w:tcPr>
            <w:tcW w:type="dxa" w:w="1440"/>
          </w:tcPr>
          <w:p>
            <w:r>
              <w:t>Adicional de até 10%</w:t>
            </w:r>
          </w:p>
        </w:tc>
        <w:tc>
          <w:tcPr>
            <w:tcW w:type="dxa" w:w="1440"/>
          </w:tcPr>
          <w:p>
            <w:r>
              <w:t>Não se aplica</w:t>
            </w:r>
          </w:p>
        </w:tc>
      </w:tr>
      <w:tr>
        <w:tc>
          <w:tcPr>
            <w:tcW w:type="dxa" w:w="1440"/>
          </w:tcPr>
          <w:p>
            <w:r>
              <w:t>051199</w:t>
            </w:r>
          </w:p>
        </w:tc>
        <w:tc>
          <w:tcPr>
            <w:tcW w:type="dxa" w:w="1440"/>
          </w:tcPr>
          <w:p>
            <w:r>
              <w:t>Outros produtos de origem animal, impróprios para alimentação humana; animais mortos</w:t>
            </w:r>
          </w:p>
        </w:tc>
        <w:tc>
          <w:tcPr>
            <w:tcW w:type="dxa" w:w="1440"/>
          </w:tcPr>
          <w:p>
            <w:r>
              <w:t>$ 46.453.350,00</w:t>
            </w:r>
          </w:p>
        </w:tc>
        <w:tc>
          <w:tcPr>
            <w:tcW w:type="dxa" w:w="1440"/>
          </w:tcPr>
          <w:p>
            <w:r>
              <w:t>78.16%</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$ 1.667.235,00</w:t>
            </w:r>
          </w:p>
        </w:tc>
        <w:tc>
          <w:tcPr>
            <w:tcW w:type="dxa" w:w="1440"/>
          </w:tcPr>
          <w:p>
            <w:r>
              <w:t>74.74%</w:t>
            </w:r>
          </w:p>
        </w:tc>
        <w:tc>
          <w:tcPr>
            <w:tcW w:type="dxa" w:w="1440"/>
          </w:tcPr>
          <w:p>
            <w:r>
              <w:t>Tarifa de 50%</w:t>
            </w:r>
          </w:p>
        </w:tc>
        <w:tc>
          <w:tcPr>
            <w:tcW w:type="dxa" w:w="1440"/>
          </w:tcPr>
          <w:p>
            <w:r>
              <w:t>Não se aplica</w:t>
            </w:r>
          </w:p>
        </w:tc>
      </w:tr>
      <w:tr>
        <w:tc>
          <w:tcPr>
            <w:tcW w:type="dxa" w:w="1440"/>
          </w:tcPr>
          <w:p>
            <w:r>
              <w:t>230990</w:t>
            </w:r>
          </w:p>
        </w:tc>
        <w:tc>
          <w:tcPr>
            <w:tcW w:type="dxa" w:w="1440"/>
          </w:tcPr>
          <w:p>
            <w:r>
              <w:t>Outras preparações para alimentação de animais</w:t>
            </w:r>
          </w:p>
        </w:tc>
        <w:tc>
          <w:tcPr>
            <w:tcW w:type="dxa" w:w="1440"/>
          </w:tcPr>
          <w:p>
            <w:r>
              <w:t>$ 588.941,00</w:t>
            </w:r>
          </w:p>
        </w:tc>
        <w:tc>
          <w:tcPr>
            <w:tcW w:type="dxa" w:w="1440"/>
          </w:tcPr>
          <w:p>
            <w:r>
              <w:t>52.47%</w:t>
            </w:r>
          </w:p>
        </w:tc>
        <w:tc>
          <w:tcPr>
            <w:tcW w:type="dxa" w:w="1440"/>
          </w:tcPr>
          <w:p>
            <w:r>
              <w:t>Tarifa de 50%</w:t>
            </w:r>
          </w:p>
        </w:tc>
        <w:tc>
          <w:tcPr>
            <w:tcW w:type="dxa" w:w="1440"/>
          </w:tcPr>
          <w:p>
            <w:r>
              <w:t>Não se aplica</w:t>
            </w:r>
          </w:p>
        </w:tc>
      </w:tr>
      <w:tr>
        <w:tc>
          <w:tcPr>
            <w:tcW w:type="dxa" w:w="1440"/>
          </w:tcPr>
          <w:p>
            <w:r>
              <w:t>470329</w:t>
            </w:r>
          </w:p>
        </w:tc>
        <w:tc>
          <w:tcPr>
            <w:tcW w:type="dxa" w:w="1440"/>
          </w:tcPr>
          <w:p>
            <w:r>
              <w:t>Pasta química de madeira de não conífera, à soda ou sulfato, semibranqueada ou branqueada</w:t>
            </w:r>
          </w:p>
        </w:tc>
        <w:tc>
          <w:tcPr>
            <w:tcW w:type="dxa" w:w="1440"/>
          </w:tcPr>
          <w:p>
            <w:r>
              <w:t>$ 393.775.222,00</w:t>
            </w:r>
          </w:p>
        </w:tc>
        <w:tc>
          <w:tcPr>
            <w:tcW w:type="dxa" w:w="1440"/>
          </w:tcPr>
          <w:p>
            <w:r>
              <w:t>41.90%</w:t>
            </w:r>
          </w:p>
        </w:tc>
        <w:tc>
          <w:tcPr>
            <w:tcW w:type="dxa" w:w="1440"/>
          </w:tcPr>
          <w:p>
            <w:r>
              <w:t>Adicional de até 10%</w:t>
            </w:r>
          </w:p>
        </w:tc>
        <w:tc>
          <w:tcPr>
            <w:tcW w:type="dxa" w:w="1440"/>
          </w:tcPr>
          <w:p>
            <w:r>
              <w:t>Não se aplica</w:t>
            </w:r>
          </w:p>
        </w:tc>
      </w:tr>
    </w:tbl>
    <w:p>
      <w:r>
        <w:t>Total de produtos com participação americana acima de 30.00%: 5</w:t>
      </w:r>
    </w:p>
    <w:p>
      <w:pPr>
        <w:pStyle w:val="Heading1"/>
      </w:pPr>
      <w:r>
        <w:t>Estado: Mato Grosso</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150210</w:t>
            </w:r>
          </w:p>
        </w:tc>
        <w:tc>
          <w:tcPr>
            <w:tcW w:type="dxa" w:w="1440"/>
          </w:tcPr>
          <w:p>
            <w:r>
              <w:t>Sebo de bovinos, ovinos ou caprinos</w:t>
            </w:r>
          </w:p>
        </w:tc>
        <w:tc>
          <w:tcPr>
            <w:tcW w:type="dxa" w:w="1440"/>
          </w:tcPr>
          <w:p>
            <w:r>
              <w:t>$ 43.505.009,00</w:t>
            </w:r>
          </w:p>
        </w:tc>
        <w:tc>
          <w:tcPr>
            <w:tcW w:type="dxa" w:w="1440"/>
          </w:tcPr>
          <w:p>
            <w:r>
              <w:t>89.68%</w:t>
            </w:r>
          </w:p>
        </w:tc>
        <w:tc>
          <w:tcPr>
            <w:tcW w:type="dxa" w:w="1440"/>
          </w:tcPr>
          <w:p>
            <w:r>
              <w:t>Tarifa de 50%</w:t>
            </w:r>
          </w:p>
        </w:tc>
        <w:tc>
          <w:tcPr>
            <w:tcW w:type="dxa" w:w="1440"/>
          </w:tcPr>
          <w:p>
            <w:r>
              <w:t>Não se aplica</w:t>
            </w:r>
          </w:p>
        </w:tc>
      </w:tr>
      <w:tr>
        <w:tc>
          <w:tcPr>
            <w:tcW w:type="dxa" w:w="1440"/>
          </w:tcPr>
          <w:p>
            <w:r>
              <w:t>382319</w:t>
            </w:r>
          </w:p>
        </w:tc>
        <w:tc>
          <w:tcPr>
            <w:tcW w:type="dxa" w:w="1440"/>
          </w:tcPr>
          <w:p>
            <w:r>
              <w:t>Outros ácidos graxos monocarboxílicos industriais e óleos ácidos de refinação</w:t>
            </w:r>
          </w:p>
        </w:tc>
        <w:tc>
          <w:tcPr>
            <w:tcW w:type="dxa" w:w="1440"/>
          </w:tcPr>
          <w:p>
            <w:r>
              <w:t>$ 1.752.161,00</w:t>
            </w:r>
          </w:p>
        </w:tc>
        <w:tc>
          <w:tcPr>
            <w:tcW w:type="dxa" w:w="1440"/>
          </w:tcPr>
          <w:p>
            <w:r>
              <w:t>79.27%</w:t>
            </w:r>
          </w:p>
        </w:tc>
        <w:tc>
          <w:tcPr>
            <w:tcW w:type="dxa" w:w="1440"/>
          </w:tcPr>
          <w:p>
            <w:r>
              <w:t>Tarifa de 50%</w:t>
            </w:r>
          </w:p>
        </w:tc>
        <w:tc>
          <w:tcPr>
            <w:tcW w:type="dxa" w:w="1440"/>
          </w:tcPr>
          <w:p>
            <w:r>
              <w:t>Não se aplica</w:t>
            </w:r>
          </w:p>
        </w:tc>
      </w:tr>
      <w:tr>
        <w:tc>
          <w:tcPr>
            <w:tcW w:type="dxa" w:w="1440"/>
          </w:tcPr>
          <w:p>
            <w:r>
              <w:t>080122</w:t>
            </w:r>
          </w:p>
        </w:tc>
        <w:tc>
          <w:tcPr>
            <w:tcW w:type="dxa" w:w="1440"/>
          </w:tcPr>
          <w:p>
            <w:r>
              <w:t>Castanha-do-pará, fresca ou seca, sem casca</w:t>
            </w:r>
          </w:p>
        </w:tc>
        <w:tc>
          <w:tcPr>
            <w:tcW w:type="dxa" w:w="1440"/>
          </w:tcPr>
          <w:p>
            <w:r>
              <w:t>$ 611.958,00</w:t>
            </w:r>
          </w:p>
        </w:tc>
        <w:tc>
          <w:tcPr>
            <w:tcW w:type="dxa" w:w="1440"/>
          </w:tcPr>
          <w:p>
            <w:r>
              <w:t>48.13%</w:t>
            </w:r>
          </w:p>
        </w:tc>
        <w:tc>
          <w:tcPr>
            <w:tcW w:type="dxa" w:w="1440"/>
          </w:tcPr>
          <w:p>
            <w:r>
              <w:t>Tarifa de 50%</w:t>
            </w:r>
          </w:p>
        </w:tc>
        <w:tc>
          <w:tcPr>
            <w:tcW w:type="dxa" w:w="1440"/>
          </w:tcPr>
          <w:p>
            <w:r>
              <w:t>Não se aplica</w:t>
            </w:r>
          </w:p>
        </w:tc>
      </w:tr>
      <w:tr>
        <w:tc>
          <w:tcPr>
            <w:tcW w:type="dxa" w:w="1440"/>
          </w:tcPr>
          <w:p>
            <w:r>
              <w:t>350300</w:t>
            </w:r>
          </w:p>
        </w:tc>
        <w:tc>
          <w:tcPr>
            <w:tcW w:type="dxa" w:w="1440"/>
          </w:tcPr>
          <w:p>
            <w:r>
              <w:t>Gelatinas e seus derivados; ictiocola e outras colas de origem animal, exceto cola de caseína</w:t>
            </w:r>
          </w:p>
        </w:tc>
        <w:tc>
          <w:tcPr>
            <w:tcW w:type="dxa" w:w="1440"/>
          </w:tcPr>
          <w:p>
            <w:r>
              <w:t>$ 16.858.196,00</w:t>
            </w:r>
          </w:p>
        </w:tc>
        <w:tc>
          <w:tcPr>
            <w:tcW w:type="dxa" w:w="1440"/>
          </w:tcPr>
          <w:p>
            <w:r>
              <w:t>45.98%</w:t>
            </w:r>
          </w:p>
        </w:tc>
        <w:tc>
          <w:tcPr>
            <w:tcW w:type="dxa" w:w="1440"/>
          </w:tcPr>
          <w:p>
            <w:r>
              <w:t>Tarifa de 50%</w:t>
            </w:r>
          </w:p>
        </w:tc>
        <w:tc>
          <w:tcPr>
            <w:tcW w:type="dxa" w:w="1440"/>
          </w:tcPr>
          <w:p>
            <w:r>
              <w:t>Não se aplica</w:t>
            </w:r>
          </w:p>
        </w:tc>
      </w:tr>
      <w:tr>
        <w:tc>
          <w:tcPr>
            <w:tcW w:type="dxa" w:w="1440"/>
          </w:tcPr>
          <w:p>
            <w:r>
              <w:t>710812</w:t>
            </w:r>
          </w:p>
        </w:tc>
        <w:tc>
          <w:tcPr>
            <w:tcW w:type="dxa" w:w="1440"/>
          </w:tcPr>
          <w:p>
            <w:r>
              <w:t>Ouro (incluído o ouro platinado) em outras formas brutas, para usos não monetários</w:t>
            </w:r>
          </w:p>
        </w:tc>
        <w:tc>
          <w:tcPr>
            <w:tcW w:type="dxa" w:w="1440"/>
          </w:tcPr>
          <w:p>
            <w:r>
              <w:t>$ 144.271.973,00</w:t>
            </w:r>
          </w:p>
        </w:tc>
        <w:tc>
          <w:tcPr>
            <w:tcW w:type="dxa" w:w="1440"/>
          </w:tcPr>
          <w:p>
            <w:r>
              <w:t>41.78%</w:t>
            </w:r>
          </w:p>
        </w:tc>
        <w:tc>
          <w:tcPr>
            <w:tcW w:type="dxa" w:w="1440"/>
          </w:tcPr>
          <w:p>
            <w:r>
              <w:t>Adicional de até 10%</w:t>
            </w:r>
          </w:p>
        </w:tc>
        <w:tc>
          <w:tcPr>
            <w:tcW w:type="dxa" w:w="1440"/>
          </w:tcPr>
          <w:p>
            <w:r>
              <w:t>Não se aplica</w:t>
            </w:r>
          </w:p>
        </w:tc>
      </w:tr>
    </w:tbl>
    <w:p>
      <w:r>
        <w:t>Total de produtos com participação americana acima de 30.00%: 5</w:t>
      </w:r>
    </w:p>
    <w:p>
      <w:pPr>
        <w:pStyle w:val="Heading1"/>
      </w:pPr>
      <w:r>
        <w:t>Estado: Mato Grosso do Sul</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151800</w:t>
            </w:r>
          </w:p>
        </w:tc>
        <w:tc>
          <w:tcPr>
            <w:tcW w:type="dxa" w:w="1440"/>
          </w:tcPr>
          <w:p>
            <w:r>
              <w:t>Gorduras e óleos animais ou vegetais, cozidos, oxidados, desidratados ou modificados quimicamente por qualquer outro processo</w:t>
            </w:r>
          </w:p>
        </w:tc>
        <w:tc>
          <w:tcPr>
            <w:tcW w:type="dxa" w:w="1440"/>
          </w:tcPr>
          <w:p>
            <w:r>
              <w:t>$ 4.972.575,00</w:t>
            </w:r>
          </w:p>
        </w:tc>
        <w:tc>
          <w:tcPr>
            <w:tcW w:type="dxa" w:w="1440"/>
          </w:tcPr>
          <w:p>
            <w:r>
              <w:t>100.00%</w:t>
            </w:r>
          </w:p>
        </w:tc>
        <w:tc>
          <w:tcPr>
            <w:tcW w:type="dxa" w:w="1440"/>
          </w:tcPr>
          <w:p>
            <w:r>
              <w:t>Tarifa de 50%</w:t>
            </w:r>
          </w:p>
        </w:tc>
        <w:tc>
          <w:tcPr>
            <w:tcW w:type="dxa" w:w="1440"/>
          </w:tcPr>
          <w:p>
            <w:r>
              <w:t>Não se aplica</w:t>
            </w:r>
          </w:p>
        </w:tc>
      </w:tr>
      <w:tr>
        <w:tc>
          <w:tcPr>
            <w:tcW w:type="dxa" w:w="1440"/>
          </w:tcPr>
          <w:p>
            <w:r>
              <w:t>030431</w:t>
            </w:r>
          </w:p>
        </w:tc>
        <w:tc>
          <w:tcPr>
            <w:tcW w:type="dxa" w:w="1440"/>
          </w:tcPr>
          <w:p>
            <w:r>
              <w:t>Filés de tilápias (frescos, refrigerados ou congelados)</w:t>
            </w:r>
          </w:p>
        </w:tc>
        <w:tc>
          <w:tcPr>
            <w:tcW w:type="dxa" w:w="1440"/>
          </w:tcPr>
          <w:p>
            <w:r>
              <w:t>$ 670.797,00</w:t>
            </w:r>
          </w:p>
        </w:tc>
        <w:tc>
          <w:tcPr>
            <w:tcW w:type="dxa" w:w="1440"/>
          </w:tcPr>
          <w:p>
            <w:r>
              <w:t>100.00%</w:t>
            </w:r>
          </w:p>
        </w:tc>
        <w:tc>
          <w:tcPr>
            <w:tcW w:type="dxa" w:w="1440"/>
          </w:tcPr>
          <w:p>
            <w:r>
              <w:t>Tarifa de 50%</w:t>
            </w:r>
          </w:p>
        </w:tc>
        <w:tc>
          <w:tcPr>
            <w:tcW w:type="dxa" w:w="1440"/>
          </w:tcPr>
          <w:p>
            <w:r>
              <w:t>Não se aplica</w:t>
            </w:r>
          </w:p>
        </w:tc>
      </w:tr>
      <w:tr>
        <w:tc>
          <w:tcPr>
            <w:tcW w:type="dxa" w:w="1440"/>
          </w:tcPr>
          <w:p>
            <w:r>
              <w:t>021020</w:t>
            </w:r>
          </w:p>
        </w:tc>
        <w:tc>
          <w:tcPr>
            <w:tcW w:type="dxa" w:w="1440"/>
          </w:tcPr>
          <w:p>
            <w:r>
              <w:t>Carnes de bovinos, salgadas ou em salmoura, secas ou defumadas</w:t>
            </w:r>
          </w:p>
        </w:tc>
        <w:tc>
          <w:tcPr>
            <w:tcW w:type="dxa" w:w="1440"/>
          </w:tcPr>
          <w:p>
            <w:r>
              <w:t>$ 9.838.383,00</w:t>
            </w:r>
          </w:p>
        </w:tc>
        <w:tc>
          <w:tcPr>
            <w:tcW w:type="dxa" w:w="1440"/>
          </w:tcPr>
          <w:p>
            <w:r>
              <w:t>100.00%</w:t>
            </w:r>
          </w:p>
        </w:tc>
        <w:tc>
          <w:tcPr>
            <w:tcW w:type="dxa" w:w="1440"/>
          </w:tcPr>
          <w:p>
            <w:r>
              <w:t>Tarifa de 50%</w:t>
            </w:r>
          </w:p>
        </w:tc>
        <w:tc>
          <w:tcPr>
            <w:tcW w:type="dxa" w:w="1440"/>
          </w:tcPr>
          <w:p>
            <w:r>
              <w:t>Não se aplica</w:t>
            </w:r>
          </w:p>
        </w:tc>
      </w:tr>
      <w:tr>
        <w:tc>
          <w:tcPr>
            <w:tcW w:type="dxa" w:w="1440"/>
          </w:tcPr>
          <w:p>
            <w:r>
              <w:t>720110</w:t>
            </w:r>
          </w:p>
        </w:tc>
        <w:tc>
          <w:tcPr>
            <w:tcW w:type="dxa" w:w="1440"/>
          </w:tcPr>
          <w:p>
            <w:r>
              <w:t>Ferro fundido bruto não ligado, contendo, em peso &lt;= 0,5% de fósforo</w:t>
            </w:r>
          </w:p>
        </w:tc>
        <w:tc>
          <w:tcPr>
            <w:tcW w:type="dxa" w:w="1440"/>
          </w:tcPr>
          <w:p>
            <w:r>
              <w:t>$ 123.636.680,00</w:t>
            </w:r>
          </w:p>
        </w:tc>
        <w:tc>
          <w:tcPr>
            <w:tcW w:type="dxa" w:w="1440"/>
          </w:tcPr>
          <w:p>
            <w:r>
              <w:t>93.40%</w:t>
            </w:r>
          </w:p>
        </w:tc>
        <w:tc>
          <w:tcPr>
            <w:tcW w:type="dxa" w:w="1440"/>
          </w:tcPr>
          <w:p>
            <w:r>
              <w:t>Adicional de até 10%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$ 46.144.315,00</w:t>
            </w:r>
          </w:p>
        </w:tc>
        <w:tc>
          <w:tcPr>
            <w:tcW w:type="dxa" w:w="1440"/>
          </w:tcPr>
          <w:p>
            <w:r>
              <w:t>91.86%</w:t>
            </w:r>
          </w:p>
        </w:tc>
        <w:tc>
          <w:tcPr>
            <w:tcW w:type="dxa" w:w="1440"/>
          </w:tcPr>
          <w:p>
            <w:r>
              <w:t>Tarifa de 50%</w:t>
            </w:r>
          </w:p>
        </w:tc>
        <w:tc>
          <w:tcPr>
            <w:tcW w:type="dxa" w:w="1440"/>
          </w:tcPr>
          <w:p>
            <w:r>
              <w:t>Não se aplica</w:t>
            </w:r>
          </w:p>
        </w:tc>
      </w:tr>
      <w:tr>
        <w:tc>
          <w:tcPr>
            <w:tcW w:type="dxa" w:w="1440"/>
          </w:tcPr>
          <w:p>
            <w:r>
              <w:t>040891</w:t>
            </w:r>
          </w:p>
        </w:tc>
        <w:tc>
          <w:tcPr>
            <w:tcW w:type="dxa" w:w="1440"/>
          </w:tcPr>
          <w:p>
            <w:r>
              <w:t>Ovos de aves, sem casca, secos, mesmo adicionados de açúcar</w:t>
            </w:r>
          </w:p>
        </w:tc>
        <w:tc>
          <w:tcPr>
            <w:tcW w:type="dxa" w:w="1440"/>
          </w:tcPr>
          <w:p>
            <w:r>
              <w:t>$ 3.587.600,00</w:t>
            </w:r>
          </w:p>
        </w:tc>
        <w:tc>
          <w:tcPr>
            <w:tcW w:type="dxa" w:w="1440"/>
          </w:tcPr>
          <w:p>
            <w:r>
              <w:t>91.25%</w:t>
            </w:r>
          </w:p>
        </w:tc>
        <w:tc>
          <w:tcPr>
            <w:tcW w:type="dxa" w:w="1440"/>
          </w:tcPr>
          <w:p>
            <w:r>
              <w:t>Tarifa de 50%</w:t>
            </w:r>
          </w:p>
        </w:tc>
        <w:tc>
          <w:tcPr>
            <w:tcW w:type="dxa" w:w="1440"/>
          </w:tcPr>
          <w:p>
            <w:r>
              <w:t>Não se aplica</w:t>
            </w:r>
          </w:p>
        </w:tc>
      </w:tr>
      <w:tr>
        <w:tc>
          <w:tcPr>
            <w:tcW w:type="dxa" w:w="1440"/>
          </w:tcPr>
          <w:p>
            <w:r>
              <w:t>190300</w:t>
            </w:r>
          </w:p>
        </w:tc>
        <w:tc>
          <w:tcPr>
            <w:tcW w:type="dxa" w:w="1440"/>
          </w:tcPr>
          <w:p>
            <w:r>
              <w:t>Tapioca e seus sucedâneos preparados a partir de féculas, em flocos, grumos, grãos, pérolas ou formas semelhantes</w:t>
            </w:r>
          </w:p>
        </w:tc>
        <w:tc>
          <w:tcPr>
            <w:tcW w:type="dxa" w:w="1440"/>
          </w:tcPr>
          <w:p>
            <w:r>
              <w:t>$ 2.398.518,00</w:t>
            </w:r>
          </w:p>
        </w:tc>
        <w:tc>
          <w:tcPr>
            <w:tcW w:type="dxa" w:w="1440"/>
          </w:tcPr>
          <w:p>
            <w:r>
              <w:t>66.85%</w:t>
            </w:r>
          </w:p>
        </w:tc>
        <w:tc>
          <w:tcPr>
            <w:tcW w:type="dxa" w:w="1440"/>
          </w:tcPr>
          <w:p>
            <w:r>
              <w:t>Tarifa de 50%</w:t>
            </w:r>
          </w:p>
        </w:tc>
        <w:tc>
          <w:tcPr>
            <w:tcW w:type="dxa" w:w="1440"/>
          </w:tcPr>
          <w:p>
            <w:r>
              <w:t>Não se aplica</w:t>
            </w:r>
          </w:p>
        </w:tc>
      </w:tr>
      <w:tr>
        <w:tc>
          <w:tcPr>
            <w:tcW w:type="dxa" w:w="1440"/>
          </w:tcPr>
          <w:p>
            <w:r>
              <w:t>410712</w:t>
            </w:r>
          </w:p>
        </w:tc>
        <w:tc>
          <w:tcPr>
            <w:tcW w:type="dxa" w:w="1440"/>
          </w:tcPr>
          <w:p>
            <w:r>
              <w:t>Couros e peles inteiros, de bovinos ou de eqüídeos, preparados após curtimenta ou secagem e couros e peles apergaminhados, depilados, divididos, com a flor</w:t>
            </w:r>
          </w:p>
        </w:tc>
        <w:tc>
          <w:tcPr>
            <w:tcW w:type="dxa" w:w="1440"/>
          </w:tcPr>
          <w:p>
            <w:r>
              <w:t>$ 10.341.554,00</w:t>
            </w:r>
          </w:p>
        </w:tc>
        <w:tc>
          <w:tcPr>
            <w:tcW w:type="dxa" w:w="1440"/>
          </w:tcPr>
          <w:p>
            <w:r>
              <w:t>49.30%</w:t>
            </w:r>
          </w:p>
        </w:tc>
        <w:tc>
          <w:tcPr>
            <w:tcW w:type="dxa" w:w="1440"/>
          </w:tcPr>
          <w:p>
            <w:r>
              <w:t>Tarifa de 50%</w:t>
            </w:r>
          </w:p>
        </w:tc>
        <w:tc>
          <w:tcPr>
            <w:tcW w:type="dxa" w:w="1440"/>
          </w:tcPr>
          <w:p>
            <w:r>
              <w:t>Não se aplica</w:t>
            </w:r>
          </w:p>
        </w:tc>
      </w:tr>
      <w:tr>
        <w:tc>
          <w:tcPr>
            <w:tcW w:type="dxa" w:w="1440"/>
          </w:tcPr>
          <w:p>
            <w:r>
              <w:t>110814</w:t>
            </w:r>
          </w:p>
        </w:tc>
        <w:tc>
          <w:tcPr>
            <w:tcW w:type="dxa" w:w="1440"/>
          </w:tcPr>
          <w:p>
            <w:r>
              <w:t>Fécula de mandioca</w:t>
            </w:r>
          </w:p>
        </w:tc>
        <w:tc>
          <w:tcPr>
            <w:tcW w:type="dxa" w:w="1440"/>
          </w:tcPr>
          <w:p>
            <w:r>
              <w:t>$ 3.003.604,00</w:t>
            </w:r>
          </w:p>
        </w:tc>
        <w:tc>
          <w:tcPr>
            <w:tcW w:type="dxa" w:w="1440"/>
          </w:tcPr>
          <w:p>
            <w:r>
              <w:t>33.40%</w:t>
            </w:r>
          </w:p>
        </w:tc>
        <w:tc>
          <w:tcPr>
            <w:tcW w:type="dxa" w:w="1440"/>
          </w:tcPr>
          <w:p>
            <w:r>
              <w:t>Tarifa de 50%</w:t>
            </w:r>
          </w:p>
        </w:tc>
        <w:tc>
          <w:tcPr>
            <w:tcW w:type="dxa" w:w="1440"/>
          </w:tcPr>
          <w:p>
            <w:r>
              <w:t>Não se aplica</w:t>
            </w:r>
          </w:p>
        </w:tc>
      </w:tr>
    </w:tbl>
    <w:p>
      <w:r>
        <w:t>Total de produtos com participação americana acima de 30.00%: 9</w:t>
      </w:r>
    </w:p>
    <w:p>
      <w:pPr>
        <w:pStyle w:val="Heading1"/>
      </w:pPr>
      <w:r>
        <w:t>Estado: Minas Gerais</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440922</w:t>
            </w:r>
          </w:p>
        </w:tc>
        <w:tc>
          <w:tcPr>
            <w:tcW w:type="dxa" w:w="144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1440"/>
          </w:tcPr>
          <w:p>
            <w:r>
              <w:t>$ 922.108,00</w:t>
            </w:r>
          </w:p>
        </w:tc>
        <w:tc>
          <w:tcPr>
            <w:tcW w:type="dxa" w:w="1440"/>
          </w:tcPr>
          <w:p>
            <w:r>
              <w:t>100.00%</w:t>
            </w:r>
          </w:p>
        </w:tc>
        <w:tc>
          <w:tcPr>
            <w:tcW w:type="dxa" w:w="1440"/>
          </w:tcPr>
          <w:p>
            <w:r>
              <w:t>Tarifa de 50%</w:t>
            </w:r>
          </w:p>
        </w:tc>
        <w:tc>
          <w:tcPr>
            <w:tcW w:type="dxa" w:w="1440"/>
          </w:tcPr>
          <w:p>
            <w:r>
              <w:t>Não se aplica</w:t>
            </w:r>
          </w:p>
        </w:tc>
      </w:tr>
      <w:tr>
        <w:tc>
          <w:tcPr>
            <w:tcW w:type="dxa" w:w="1440"/>
          </w:tcPr>
          <w:p>
            <w:r>
              <w:t>150120</w:t>
            </w:r>
          </w:p>
        </w:tc>
        <w:tc>
          <w:tcPr>
            <w:tcW w:type="dxa" w:w="1440"/>
          </w:tcPr>
          <w:p>
            <w:r>
              <w:t>Outras gorduras de porco</w:t>
            </w:r>
          </w:p>
        </w:tc>
        <w:tc>
          <w:tcPr>
            <w:tcW w:type="dxa" w:w="1440"/>
          </w:tcPr>
          <w:p>
            <w:r>
              <w:t>$ 605.913,00</w:t>
            </w:r>
          </w:p>
        </w:tc>
        <w:tc>
          <w:tcPr>
            <w:tcW w:type="dxa" w:w="1440"/>
          </w:tcPr>
          <w:p>
            <w:r>
              <w:t>100.00%</w:t>
            </w:r>
          </w:p>
        </w:tc>
        <w:tc>
          <w:tcPr>
            <w:tcW w:type="dxa" w:w="1440"/>
          </w:tcPr>
          <w:p>
            <w:r>
              <w:t>Tarifa de 50%</w:t>
            </w:r>
          </w:p>
        </w:tc>
        <w:tc>
          <w:tcPr>
            <w:tcW w:type="dxa" w:w="1440"/>
          </w:tcPr>
          <w:p>
            <w:r>
              <w:t>Não se aplica</w:t>
            </w:r>
          </w:p>
        </w:tc>
      </w:tr>
      <w:tr>
        <w:tc>
          <w:tcPr>
            <w:tcW w:type="dxa" w:w="1440"/>
          </w:tcPr>
          <w:p>
            <w:r>
              <w:t>845420</w:t>
            </w:r>
          </w:p>
        </w:tc>
        <w:tc>
          <w:tcPr>
            <w:tcW w:type="dxa" w:w="1440"/>
          </w:tcPr>
          <w:p>
            <w:r>
              <w:t>Lingoteiras e cadinhos ou colheres de fundição</w:t>
            </w:r>
          </w:p>
        </w:tc>
        <w:tc>
          <w:tcPr>
            <w:tcW w:type="dxa" w:w="1440"/>
          </w:tcPr>
          <w:p>
            <w:r>
              <w:t>$ 2.086.586,00</w:t>
            </w:r>
          </w:p>
        </w:tc>
        <w:tc>
          <w:tcPr>
            <w:tcW w:type="dxa" w:w="1440"/>
          </w:tcPr>
          <w:p>
            <w:r>
              <w:t>99.05%</w:t>
            </w:r>
          </w:p>
        </w:tc>
        <w:tc>
          <w:tcPr>
            <w:tcW w:type="dxa" w:w="1440"/>
          </w:tcPr>
          <w:p>
            <w:r>
              <w:t>Tarifa de 50%</w:t>
            </w:r>
          </w:p>
        </w:tc>
        <w:tc>
          <w:tcPr>
            <w:tcW w:type="dxa" w:w="1440"/>
          </w:tcPr>
          <w:p>
            <w:r>
              <w:t>Não se aplica</w:t>
            </w:r>
          </w:p>
        </w:tc>
      </w:tr>
      <w:tr>
        <w:tc>
          <w:tcPr>
            <w:tcW w:type="dxa" w:w="1440"/>
          </w:tcPr>
          <w:p>
            <w:r>
              <w:t>841112</w:t>
            </w:r>
          </w:p>
        </w:tc>
        <w:tc>
          <w:tcPr>
            <w:tcW w:type="dxa" w:w="1440"/>
          </w:tcPr>
          <w:p>
            <w:r>
              <w:t>Turborreatores, de empuxo &gt; 25 kN</w:t>
            </w:r>
          </w:p>
        </w:tc>
        <w:tc>
          <w:tcPr>
            <w:tcW w:type="dxa" w:w="1440"/>
          </w:tcPr>
          <w:p>
            <w:r>
              <w:t>$ 69.818.835,00</w:t>
            </w:r>
          </w:p>
        </w:tc>
        <w:tc>
          <w:tcPr>
            <w:tcW w:type="dxa" w:w="1440"/>
          </w:tcPr>
          <w:p>
            <w:r>
              <w:t>97.65%</w:t>
            </w:r>
          </w:p>
        </w:tc>
        <w:tc>
          <w:tcPr>
            <w:tcW w:type="dxa" w:w="1440"/>
          </w:tcPr>
          <w:p>
            <w:r>
              <w:t>Tarifa de 50%</w:t>
            </w:r>
          </w:p>
        </w:tc>
        <w:tc>
          <w:tcPr>
            <w:tcW w:type="dxa" w:w="1440"/>
          </w:tcPr>
          <w:p>
            <w:r>
              <w:t>Se aplica</w:t>
            </w:r>
          </w:p>
        </w:tc>
      </w:tr>
      <w:tr>
        <w:tc>
          <w:tcPr>
            <w:tcW w:type="dxa" w:w="1440"/>
          </w:tcPr>
          <w:p>
            <w:r>
              <w:t>970191</w:t>
            </w:r>
          </w:p>
        </w:tc>
        <w:tc>
          <w:tcPr>
            <w:tcW w:type="dxa" w:w="1440"/>
          </w:tcPr>
          <w:p>
            <w:r>
              <w:t>Outras pinturas, desenhos e pastéis, não classificados nos códigos anteriores</w:t>
            </w:r>
          </w:p>
        </w:tc>
        <w:tc>
          <w:tcPr>
            <w:tcW w:type="dxa" w:w="1440"/>
          </w:tcPr>
          <w:p>
            <w:r>
              <w:t>$ 3.386.296,00</w:t>
            </w:r>
          </w:p>
        </w:tc>
        <w:tc>
          <w:tcPr>
            <w:tcW w:type="dxa" w:w="1440"/>
          </w:tcPr>
          <w:p>
            <w:r>
              <w:t>97.19%</w:t>
            </w:r>
          </w:p>
        </w:tc>
        <w:tc>
          <w:tcPr>
            <w:tcW w:type="dxa" w:w="1440"/>
          </w:tcPr>
          <w:p>
            <w:r>
              <w:t>Tarifa de 50%</w:t>
            </w:r>
          </w:p>
        </w:tc>
        <w:tc>
          <w:tcPr>
            <w:tcW w:type="dxa" w:w="1440"/>
          </w:tcPr>
          <w:p>
            <w:r>
              <w:t>Não se aplica</w:t>
            </w:r>
          </w:p>
        </w:tc>
      </w:tr>
      <w:tr>
        <w:tc>
          <w:tcPr>
            <w:tcW w:type="dxa" w:w="1440"/>
          </w:tcPr>
          <w:p>
            <w:r>
              <w:t>710239</w:t>
            </w:r>
          </w:p>
        </w:tc>
        <w:tc>
          <w:tcPr>
            <w:tcW w:type="dxa" w:w="1440"/>
          </w:tcPr>
          <w:p>
            <w:r>
              <w:t>Outros diamantes não industriais, não montados, nem engastados</w:t>
            </w:r>
          </w:p>
        </w:tc>
        <w:tc>
          <w:tcPr>
            <w:tcW w:type="dxa" w:w="1440"/>
          </w:tcPr>
          <w:p>
            <w:r>
              <w:t>$ 689.411,00</w:t>
            </w:r>
          </w:p>
        </w:tc>
        <w:tc>
          <w:tcPr>
            <w:tcW w:type="dxa" w:w="1440"/>
          </w:tcPr>
          <w:p>
            <w:r>
              <w:t>97.18%</w:t>
            </w:r>
          </w:p>
        </w:tc>
        <w:tc>
          <w:tcPr>
            <w:tcW w:type="dxa" w:w="1440"/>
          </w:tcPr>
          <w:p>
            <w:r>
              <w:t>Tarifa de 50%</w:t>
            </w:r>
          </w:p>
        </w:tc>
        <w:tc>
          <w:tcPr>
            <w:tcW w:type="dxa" w:w="1440"/>
          </w:tcPr>
          <w:p>
            <w:r>
              <w:t>Não se aplica</w:t>
            </w:r>
          </w:p>
        </w:tc>
      </w:tr>
      <w:tr>
        <w:tc>
          <w:tcPr>
            <w:tcW w:type="dxa" w:w="1440"/>
          </w:tcPr>
          <w:p>
            <w:r>
              <w:t>420232</w:t>
            </w:r>
          </w:p>
        </w:tc>
        <w:tc>
          <w:tcPr>
            <w:tcW w:type="dxa" w:w="1440"/>
          </w:tcPr>
          <w:p>
            <w:r>
              <w:t>Artigos do tipo dos normalmente levados nos bolsos ou bolsas, com a superfície exterior de folhas de plástico ou de matérias têxteis</w:t>
            </w:r>
          </w:p>
        </w:tc>
        <w:tc>
          <w:tcPr>
            <w:tcW w:type="dxa" w:w="1440"/>
          </w:tcPr>
          <w:p>
            <w:r>
              <w:t>$ 691.113,00</w:t>
            </w:r>
          </w:p>
        </w:tc>
        <w:tc>
          <w:tcPr>
            <w:tcW w:type="dxa" w:w="1440"/>
          </w:tcPr>
          <w:p>
            <w:r>
              <w:t>97.01%</w:t>
            </w:r>
          </w:p>
        </w:tc>
        <w:tc>
          <w:tcPr>
            <w:tcW w:type="dxa" w:w="1440"/>
          </w:tcPr>
          <w:p>
            <w:r>
              <w:t>Tarifa de 50%</w:t>
            </w:r>
          </w:p>
        </w:tc>
        <w:tc>
          <w:tcPr>
            <w:tcW w:type="dxa" w:w="1440"/>
          </w:tcPr>
          <w:p>
            <w:r>
              <w:t>Não se aplica</w:t>
            </w:r>
          </w:p>
        </w:tc>
      </w:tr>
      <w:tr>
        <w:tc>
          <w:tcPr>
            <w:tcW w:type="dxa" w:w="1440"/>
          </w:tcPr>
          <w:p>
            <w:r>
              <w:t>731512</w:t>
            </w:r>
          </w:p>
        </w:tc>
        <w:tc>
          <w:tcPr>
            <w:tcW w:type="dxa" w:w="1440"/>
          </w:tcPr>
          <w:p>
            <w:r>
              <w:t>Outras correntes de elos articulados, de ferro fundido, ferro ou aço</w:t>
            </w:r>
          </w:p>
        </w:tc>
        <w:tc>
          <w:tcPr>
            <w:tcW w:type="dxa" w:w="1440"/>
          </w:tcPr>
          <w:p>
            <w:r>
              <w:t>$ 831.156,00</w:t>
            </w:r>
          </w:p>
        </w:tc>
        <w:tc>
          <w:tcPr>
            <w:tcW w:type="dxa" w:w="1440"/>
          </w:tcPr>
          <w:p>
            <w:r>
              <w:t>94.87%</w:t>
            </w:r>
          </w:p>
        </w:tc>
        <w:tc>
          <w:tcPr>
            <w:tcW w:type="dxa" w:w="1440"/>
          </w:tcPr>
          <w:p>
            <w:r>
              <w:t>25%</w:t>
            </w:r>
          </w:p>
        </w:tc>
        <w:tc>
          <w:tcPr>
            <w:tcW w:type="dxa" w:w="1440"/>
          </w:tcPr>
          <w:p>
            <w:r>
              <w:t>Não se aplica</w:t>
            </w:r>
          </w:p>
        </w:tc>
      </w:tr>
      <w:tr>
        <w:tc>
          <w:tcPr>
            <w:tcW w:type="dxa" w:w="1440"/>
          </w:tcPr>
          <w:p>
            <w:r>
              <w:t>680293</w:t>
            </w:r>
          </w:p>
        </w:tc>
        <w:tc>
          <w:tcPr>
            <w:tcW w:type="dxa" w:w="1440"/>
          </w:tcPr>
          <w:p>
            <w:r>
              <w:t>Granitos trabalhados de outro modo e suas obras</w:t>
            </w:r>
          </w:p>
        </w:tc>
        <w:tc>
          <w:tcPr>
            <w:tcW w:type="dxa" w:w="1440"/>
          </w:tcPr>
          <w:p>
            <w:r>
              <w:t>$ 2.712.747,00</w:t>
            </w:r>
          </w:p>
        </w:tc>
        <w:tc>
          <w:tcPr>
            <w:tcW w:type="dxa" w:w="1440"/>
          </w:tcPr>
          <w:p>
            <w:r>
              <w:t>94.61%</w:t>
            </w:r>
          </w:p>
        </w:tc>
        <w:tc>
          <w:tcPr>
            <w:tcW w:type="dxa" w:w="1440"/>
          </w:tcPr>
          <w:p>
            <w:r>
              <w:t>Tarifa de 50%</w:t>
            </w:r>
          </w:p>
        </w:tc>
        <w:tc>
          <w:tcPr>
            <w:tcW w:type="dxa" w:w="1440"/>
          </w:tcPr>
          <w:p>
            <w:r>
              <w:t>Não se aplica</w:t>
            </w:r>
          </w:p>
        </w:tc>
      </w:tr>
      <w:tr>
        <w:tc>
          <w:tcPr>
            <w:tcW w:type="dxa" w:w="1440"/>
          </w:tcPr>
          <w:p>
            <w:r>
              <w:t>880240</w:t>
            </w:r>
          </w:p>
        </w:tc>
        <w:tc>
          <w:tcPr>
            <w:tcW w:type="dxa" w:w="1440"/>
          </w:tcPr>
          <w:p>
            <w:r>
              <w:t>Aviões e outros veículos aéreos, de peso &gt; 15.000 kg, vazios</w:t>
            </w:r>
          </w:p>
        </w:tc>
        <w:tc>
          <w:tcPr>
            <w:tcW w:type="dxa" w:w="1440"/>
          </w:tcPr>
          <w:p>
            <w:r>
              <w:t>$ 144.258.000,00</w:t>
            </w:r>
          </w:p>
        </w:tc>
        <w:tc>
          <w:tcPr>
            <w:tcW w:type="dxa" w:w="1440"/>
          </w:tcPr>
          <w:p>
            <w:r>
              <w:t>94.40%</w:t>
            </w:r>
          </w:p>
        </w:tc>
        <w:tc>
          <w:tcPr>
            <w:tcW w:type="dxa" w:w="1440"/>
          </w:tcPr>
          <w:p>
            <w:r>
              <w:t>Tarifa de 50%</w:t>
            </w:r>
          </w:p>
        </w:tc>
        <w:tc>
          <w:tcPr>
            <w:tcW w:type="dxa" w:w="1440"/>
          </w:tcPr>
          <w:p>
            <w:r>
              <w:t>Se aplica</w:t>
            </w:r>
          </w:p>
        </w:tc>
      </w:tr>
      <w:tr>
        <w:tc>
          <w:tcPr>
            <w:tcW w:type="dxa" w:w="1440"/>
          </w:tcPr>
          <w:p>
            <w:r>
              <w:t>071430</w:t>
            </w:r>
          </w:p>
        </w:tc>
        <w:tc>
          <w:tcPr>
            <w:tcW w:type="dxa" w:w="1440"/>
          </w:tcPr>
          <w:p>
            <w:r>
              <w:t>Inhames (dioscorea spp.)</w:t>
            </w:r>
          </w:p>
        </w:tc>
        <w:tc>
          <w:tcPr>
            <w:tcW w:type="dxa" w:w="1440"/>
          </w:tcPr>
          <w:p>
            <w:r>
              <w:t>$ 2.808.960,00</w:t>
            </w:r>
          </w:p>
        </w:tc>
        <w:tc>
          <w:tcPr>
            <w:tcW w:type="dxa" w:w="1440"/>
          </w:tcPr>
          <w:p>
            <w:r>
              <w:t>94.07%</w:t>
            </w:r>
          </w:p>
        </w:tc>
        <w:tc>
          <w:tcPr>
            <w:tcW w:type="dxa" w:w="1440"/>
          </w:tcPr>
          <w:p>
            <w:r>
              <w:t>Tarifa de 50%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$ 24.871.617,00</w:t>
            </w:r>
          </w:p>
        </w:tc>
        <w:tc>
          <w:tcPr>
            <w:tcW w:type="dxa" w:w="1440"/>
          </w:tcPr>
          <w:p>
            <w:r>
              <w:t>92.65%</w:t>
            </w:r>
          </w:p>
        </w:tc>
        <w:tc>
          <w:tcPr>
            <w:tcW w:type="dxa" w:w="1440"/>
          </w:tcPr>
          <w:p>
            <w:r>
              <w:t>Tarifa de 50%</w:t>
            </w:r>
          </w:p>
        </w:tc>
        <w:tc>
          <w:tcPr>
            <w:tcW w:type="dxa" w:w="1440"/>
          </w:tcPr>
          <w:p>
            <w:r>
              <w:t>Não se aplica</w:t>
            </w:r>
          </w:p>
        </w:tc>
      </w:tr>
      <w:tr>
        <w:tc>
          <w:tcPr>
            <w:tcW w:type="dxa" w:w="1440"/>
          </w:tcPr>
          <w:p>
            <w:r>
              <w:t>282110</w:t>
            </w:r>
          </w:p>
        </w:tc>
        <w:tc>
          <w:tcPr>
            <w:tcW w:type="dxa" w:w="1440"/>
          </w:tcPr>
          <w:p>
            <w:r>
              <w:t>Óxidos e hidróxidos de ferro</w:t>
            </w:r>
          </w:p>
        </w:tc>
        <w:tc>
          <w:tcPr>
            <w:tcW w:type="dxa" w:w="1440"/>
          </w:tcPr>
          <w:p>
            <w:r>
              <w:t>$ 1.589.200,00</w:t>
            </w:r>
          </w:p>
        </w:tc>
        <w:tc>
          <w:tcPr>
            <w:tcW w:type="dxa" w:w="1440"/>
          </w:tcPr>
          <w:p>
            <w:r>
              <w:t>92.42%</w:t>
            </w:r>
          </w:p>
        </w:tc>
        <w:tc>
          <w:tcPr>
            <w:tcW w:type="dxa" w:w="1440"/>
          </w:tcPr>
          <w:p>
            <w:r>
              <w:t>Tarifa de 50%</w:t>
            </w:r>
          </w:p>
        </w:tc>
        <w:tc>
          <w:tcPr>
            <w:tcW w:type="dxa" w:w="1440"/>
          </w:tcPr>
          <w:p>
            <w:r>
              <w:t>Não se aplica</w:t>
            </w:r>
          </w:p>
        </w:tc>
      </w:tr>
      <w:tr>
        <w:tc>
          <w:tcPr>
            <w:tcW w:type="dxa" w:w="1440"/>
          </w:tcPr>
          <w:p>
            <w:r>
              <w:t>854710</w:t>
            </w:r>
          </w:p>
        </w:tc>
        <w:tc>
          <w:tcPr>
            <w:tcW w:type="dxa" w:w="1440"/>
          </w:tcPr>
          <w:p>
            <w:r>
              <w:t>Peças isolantes de cerâmica, para máquinas, aparelhos e instalações elétricas</w:t>
            </w:r>
          </w:p>
        </w:tc>
        <w:tc>
          <w:tcPr>
            <w:tcW w:type="dxa" w:w="1440"/>
          </w:tcPr>
          <w:p>
            <w:r>
              <w:t>$ 516.616,00</w:t>
            </w:r>
          </w:p>
        </w:tc>
        <w:tc>
          <w:tcPr>
            <w:tcW w:type="dxa" w:w="1440"/>
          </w:tcPr>
          <w:p>
            <w:r>
              <w:t>92.32%</w:t>
            </w:r>
          </w:p>
        </w:tc>
        <w:tc>
          <w:tcPr>
            <w:tcW w:type="dxa" w:w="1440"/>
          </w:tcPr>
          <w:p>
            <w:r>
              <w:t>Tarifa de 50%</w:t>
            </w:r>
          </w:p>
        </w:tc>
        <w:tc>
          <w:tcPr>
            <w:tcW w:type="dxa" w:w="1440"/>
          </w:tcPr>
          <w:p>
            <w:r>
              <w:t>Não se aplica</w:t>
            </w:r>
          </w:p>
        </w:tc>
      </w:tr>
      <w:tr>
        <w:tc>
          <w:tcPr>
            <w:tcW w:type="dxa" w:w="1440"/>
          </w:tcPr>
          <w:p>
            <w:r>
              <w:t>810411</w:t>
            </w:r>
          </w:p>
        </w:tc>
        <w:tc>
          <w:tcPr>
            <w:tcW w:type="dxa" w:w="1440"/>
          </w:tcPr>
          <w:p>
            <w:r>
              <w:t>Magnésio em formas brutas, contendo =&gt; 99,80%, em peso, de magnésio</w:t>
            </w:r>
          </w:p>
        </w:tc>
        <w:tc>
          <w:tcPr>
            <w:tcW w:type="dxa" w:w="1440"/>
          </w:tcPr>
          <w:p>
            <w:r>
              <w:t>$ 5.685.725,00</w:t>
            </w:r>
          </w:p>
        </w:tc>
        <w:tc>
          <w:tcPr>
            <w:tcW w:type="dxa" w:w="1440"/>
          </w:tcPr>
          <w:p>
            <w:r>
              <w:t>91.77%</w:t>
            </w:r>
          </w:p>
        </w:tc>
        <w:tc>
          <w:tcPr>
            <w:tcW w:type="dxa" w:w="1440"/>
          </w:tcPr>
          <w:p>
            <w:r>
              <w:t>Tarifa de 50%</w:t>
            </w:r>
          </w:p>
        </w:tc>
        <w:tc>
          <w:tcPr>
            <w:tcW w:type="dxa" w:w="1440"/>
          </w:tcPr>
          <w:p>
            <w:r>
              <w:t>Não se aplica</w:t>
            </w:r>
          </w:p>
        </w:tc>
      </w:tr>
      <w:tr>
        <w:tc>
          <w:tcPr>
            <w:tcW w:type="dxa" w:w="1440"/>
          </w:tcPr>
          <w:p>
            <w:r>
              <w:t>681591</w:t>
            </w:r>
          </w:p>
        </w:tc>
        <w:tc>
          <w:tcPr>
            <w:tcW w:type="dxa" w:w="1440"/>
          </w:tcPr>
          <w:p>
            <w:r>
              <w:t>Outras obras contendo magnesita, dolomita ou cromita</w:t>
            </w:r>
          </w:p>
        </w:tc>
        <w:tc>
          <w:tcPr>
            <w:tcW w:type="dxa" w:w="1440"/>
          </w:tcPr>
          <w:p>
            <w:r>
              <w:t>$ 30.850.526,00</w:t>
            </w:r>
          </w:p>
        </w:tc>
        <w:tc>
          <w:tcPr>
            <w:tcW w:type="dxa" w:w="1440"/>
          </w:tcPr>
          <w:p>
            <w:r>
              <w:t>91.56%</w:t>
            </w:r>
          </w:p>
        </w:tc>
        <w:tc>
          <w:tcPr>
            <w:tcW w:type="dxa" w:w="1440"/>
          </w:tcPr>
          <w:p>
            <w:r>
              <w:t>Tarifa de 50%</w:t>
            </w:r>
          </w:p>
        </w:tc>
        <w:tc>
          <w:tcPr>
            <w:tcW w:type="dxa" w:w="1440"/>
          </w:tcPr>
          <w:p>
            <w:r>
              <w:t>Não se aplica</w:t>
            </w:r>
          </w:p>
        </w:tc>
      </w:tr>
      <w:tr>
        <w:tc>
          <w:tcPr>
            <w:tcW w:type="dxa" w:w="1440"/>
          </w:tcPr>
          <w:p>
            <w:r>
              <w:t>940399</w:t>
            </w:r>
          </w:p>
        </w:tc>
        <w:tc>
          <w:tcPr>
            <w:tcW w:type="dxa" w:w="1440"/>
          </w:tcPr>
          <w:p>
            <w:r>
              <w:t>Outras partes de outros móveis e suas partes, não classificadas nos códigos anteriores</w:t>
            </w:r>
          </w:p>
        </w:tc>
        <w:tc>
          <w:tcPr>
            <w:tcW w:type="dxa" w:w="1440"/>
          </w:tcPr>
          <w:p>
            <w:r>
              <w:t>$ 1.050.983,00</w:t>
            </w:r>
          </w:p>
        </w:tc>
        <w:tc>
          <w:tcPr>
            <w:tcW w:type="dxa" w:w="1440"/>
          </w:tcPr>
          <w:p>
            <w:r>
              <w:t>90.66%</w:t>
            </w:r>
          </w:p>
        </w:tc>
        <w:tc>
          <w:tcPr>
            <w:tcW w:type="dxa" w:w="1440"/>
          </w:tcPr>
          <w:p>
            <w:r>
              <w:t>Tarifa de 50%</w:t>
            </w:r>
          </w:p>
        </w:tc>
        <w:tc>
          <w:tcPr>
            <w:tcW w:type="dxa" w:w="1440"/>
          </w:tcPr>
          <w:p>
            <w:r>
              <w:t>Não se aplica</w:t>
            </w:r>
          </w:p>
        </w:tc>
      </w:tr>
      <w:tr>
        <w:tc>
          <w:tcPr>
            <w:tcW w:type="dxa" w:w="1440"/>
          </w:tcPr>
          <w:p>
            <w:r>
              <w:t>850423</w:t>
            </w:r>
          </w:p>
        </w:tc>
        <w:tc>
          <w:tcPr>
            <w:tcW w:type="dxa" w:w="1440"/>
          </w:tcPr>
          <w:p>
            <w:r>
              <w:t>Transformadores de dielétrico líquido, de potência &gt; 10.000 kVA</w:t>
            </w:r>
          </w:p>
        </w:tc>
        <w:tc>
          <w:tcPr>
            <w:tcW w:type="dxa" w:w="1440"/>
          </w:tcPr>
          <w:p>
            <w:r>
              <w:t>$ 80.509.981,00</w:t>
            </w:r>
          </w:p>
        </w:tc>
        <w:tc>
          <w:tcPr>
            <w:tcW w:type="dxa" w:w="1440"/>
          </w:tcPr>
          <w:p>
            <w:r>
              <w:t>90.54%</w:t>
            </w:r>
          </w:p>
        </w:tc>
        <w:tc>
          <w:tcPr>
            <w:tcW w:type="dxa" w:w="1440"/>
          </w:tcPr>
          <w:p>
            <w:r>
              <w:t>Tarifa de 50%</w:t>
            </w:r>
          </w:p>
        </w:tc>
        <w:tc>
          <w:tcPr>
            <w:tcW w:type="dxa" w:w="1440"/>
          </w:tcPr>
          <w:p>
            <w:r>
              <w:t>Não se aplica</w:t>
            </w:r>
          </w:p>
        </w:tc>
      </w:tr>
      <w:tr>
        <w:tc>
          <w:tcPr>
            <w:tcW w:type="dxa" w:w="1440"/>
          </w:tcPr>
          <w:p>
            <w:r>
              <w:t>190410</w:t>
            </w:r>
          </w:p>
        </w:tc>
        <w:tc>
          <w:tcPr>
            <w:tcW w:type="dxa" w:w="1440"/>
          </w:tcPr>
          <w:p>
            <w:r>
              <w:t>Produtos à base de cereais, obtidos por expansão ou por torrefação (por exemplo: flocos de milho)</w:t>
            </w:r>
          </w:p>
        </w:tc>
        <w:tc>
          <w:tcPr>
            <w:tcW w:type="dxa" w:w="1440"/>
          </w:tcPr>
          <w:p>
            <w:r>
              <w:t>$ 907.103,00</w:t>
            </w:r>
          </w:p>
        </w:tc>
        <w:tc>
          <w:tcPr>
            <w:tcW w:type="dxa" w:w="1440"/>
          </w:tcPr>
          <w:p>
            <w:r>
              <w:t>89.45%</w:t>
            </w:r>
          </w:p>
        </w:tc>
        <w:tc>
          <w:tcPr>
            <w:tcW w:type="dxa" w:w="1440"/>
          </w:tcPr>
          <w:p>
            <w:r>
              <w:t>Tarifa de 50%</w:t>
            </w:r>
          </w:p>
        </w:tc>
        <w:tc>
          <w:tcPr>
            <w:tcW w:type="dxa" w:w="1440"/>
          </w:tcPr>
          <w:p>
            <w:r>
              <w:t>Não se aplica</w:t>
            </w:r>
          </w:p>
        </w:tc>
      </w:tr>
      <w:tr>
        <w:tc>
          <w:tcPr>
            <w:tcW w:type="dxa" w:w="1440"/>
          </w:tcPr>
          <w:p>
            <w:r>
              <w:t>901812</w:t>
            </w:r>
          </w:p>
        </w:tc>
        <w:tc>
          <w:tcPr>
            <w:tcW w:type="dxa" w:w="1440"/>
          </w:tcPr>
          <w:p>
            <w:r>
              <w:t>Aparelhos de diagnóstico por varredura ultra-sônica (scanners)</w:t>
            </w:r>
          </w:p>
        </w:tc>
        <w:tc>
          <w:tcPr>
            <w:tcW w:type="dxa" w:w="1440"/>
          </w:tcPr>
          <w:p>
            <w:r>
              <w:t>$ 968.197,00</w:t>
            </w:r>
          </w:p>
        </w:tc>
        <w:tc>
          <w:tcPr>
            <w:tcW w:type="dxa" w:w="1440"/>
          </w:tcPr>
          <w:p>
            <w:r>
              <w:t>87.32%</w:t>
            </w:r>
          </w:p>
        </w:tc>
        <w:tc>
          <w:tcPr>
            <w:tcW w:type="dxa" w:w="1440"/>
          </w:tcPr>
          <w:p>
            <w:r>
              <w:t>Tarifa de 50%</w:t>
            </w:r>
          </w:p>
        </w:tc>
        <w:tc>
          <w:tcPr>
            <w:tcW w:type="dxa" w:w="1440"/>
          </w:tcPr>
          <w:p>
            <w:r>
              <w:t>Não se aplica</w:t>
            </w:r>
          </w:p>
        </w:tc>
      </w:tr>
      <w:tr>
        <w:tc>
          <w:tcPr>
            <w:tcW w:type="dxa" w:w="1440"/>
          </w:tcPr>
          <w:p>
            <w:r>
              <w:t>843141</w:t>
            </w:r>
          </w:p>
        </w:tc>
        <w:tc>
          <w:tcPr>
            <w:tcW w:type="dxa" w:w="1440"/>
          </w:tcPr>
          <w:p>
            <w:r>
              <w:t>Caçambas, pás, ganchos e tenazes, para máquinas e aparelhos das posições 8426, 8429 e 8430</w:t>
            </w:r>
          </w:p>
        </w:tc>
        <w:tc>
          <w:tcPr>
            <w:tcW w:type="dxa" w:w="1440"/>
          </w:tcPr>
          <w:p>
            <w:r>
              <w:t>$ 1.012.168,00</w:t>
            </w:r>
          </w:p>
        </w:tc>
        <w:tc>
          <w:tcPr>
            <w:tcW w:type="dxa" w:w="1440"/>
          </w:tcPr>
          <w:p>
            <w:r>
              <w:t>86.39%</w:t>
            </w:r>
          </w:p>
        </w:tc>
        <w:tc>
          <w:tcPr>
            <w:tcW w:type="dxa" w:w="1440"/>
          </w:tcPr>
          <w:p>
            <w:r>
              <w:t>Tarifa de 50%</w:t>
            </w:r>
          </w:p>
        </w:tc>
        <w:tc>
          <w:tcPr>
            <w:tcW w:type="dxa" w:w="1440"/>
          </w:tcPr>
          <w:p>
            <w:r>
              <w:t>Não se aplica</w:t>
            </w:r>
          </w:p>
        </w:tc>
      </w:tr>
      <w:tr>
        <w:tc>
          <w:tcPr>
            <w:tcW w:type="dxa" w:w="1440"/>
          </w:tcPr>
          <w:p>
            <w:r>
              <w:t>392321</w:t>
            </w:r>
          </w:p>
        </w:tc>
        <w:tc>
          <w:tcPr>
            <w:tcW w:type="dxa" w:w="1440"/>
          </w:tcPr>
          <w:p>
            <w:r>
              <w:t>Sacos, bolsas, cartuchos, de polímeros de etileno</w:t>
            </w:r>
          </w:p>
        </w:tc>
        <w:tc>
          <w:tcPr>
            <w:tcW w:type="dxa" w:w="1440"/>
          </w:tcPr>
          <w:p>
            <w:r>
              <w:t>$ 873.484,00</w:t>
            </w:r>
          </w:p>
        </w:tc>
        <w:tc>
          <w:tcPr>
            <w:tcW w:type="dxa" w:w="1440"/>
          </w:tcPr>
          <w:p>
            <w:r>
              <w:t>85.50%</w:t>
            </w:r>
          </w:p>
        </w:tc>
        <w:tc>
          <w:tcPr>
            <w:tcW w:type="dxa" w:w="1440"/>
          </w:tcPr>
          <w:p>
            <w:r>
              <w:t>Tarifa de 50%</w:t>
            </w:r>
          </w:p>
        </w:tc>
        <w:tc>
          <w:tcPr>
            <w:tcW w:type="dxa" w:w="1440"/>
          </w:tcPr>
          <w:p>
            <w:r>
              <w:t>Não se aplica</w:t>
            </w:r>
          </w:p>
        </w:tc>
      </w:tr>
      <w:tr>
        <w:tc>
          <w:tcPr>
            <w:tcW w:type="dxa" w:w="1440"/>
          </w:tcPr>
          <w:p>
            <w:r>
              <w:t>200190</w:t>
            </w:r>
          </w:p>
        </w:tc>
        <w:tc>
          <w:tcPr>
            <w:tcW w:type="dxa" w:w="1440"/>
          </w:tcPr>
          <w:p>
            <w:r>
              <w:t>Outros produtos hortícolas, frutas e outras partes comestíveis de plantas, preparados ou conservados em vinagre ou em ácido acético</w:t>
            </w:r>
          </w:p>
        </w:tc>
        <w:tc>
          <w:tcPr>
            <w:tcW w:type="dxa" w:w="1440"/>
          </w:tcPr>
          <w:p>
            <w:r>
              <w:t>$ 1.937.895,00</w:t>
            </w:r>
          </w:p>
        </w:tc>
        <w:tc>
          <w:tcPr>
            <w:tcW w:type="dxa" w:w="1440"/>
          </w:tcPr>
          <w:p>
            <w:r>
              <w:t>84.12%</w:t>
            </w:r>
          </w:p>
        </w:tc>
        <w:tc>
          <w:tcPr>
            <w:tcW w:type="dxa" w:w="1440"/>
          </w:tcPr>
          <w:p>
            <w:r>
              <w:t>Tarifa de 50%</w:t>
            </w:r>
          </w:p>
        </w:tc>
        <w:tc>
          <w:tcPr>
            <w:tcW w:type="dxa" w:w="1440"/>
          </w:tcPr>
          <w:p>
            <w:r>
              <w:t>Não se aplica</w:t>
            </w:r>
          </w:p>
        </w:tc>
      </w:tr>
      <w:tr>
        <w:tc>
          <w:tcPr>
            <w:tcW w:type="dxa" w:w="1440"/>
          </w:tcPr>
          <w:p>
            <w:r>
              <w:t>720110</w:t>
            </w:r>
          </w:p>
        </w:tc>
        <w:tc>
          <w:tcPr>
            <w:tcW w:type="dxa" w:w="1440"/>
          </w:tcPr>
          <w:p>
            <w:r>
              <w:t>Ferro fundido bruto não ligado, contendo, em peso &lt;= 0,5% de fósforo</w:t>
            </w:r>
          </w:p>
        </w:tc>
        <w:tc>
          <w:tcPr>
            <w:tcW w:type="dxa" w:w="1440"/>
          </w:tcPr>
          <w:p>
            <w:r>
              <w:t>$ 965.297.976,00</w:t>
            </w:r>
          </w:p>
        </w:tc>
        <w:tc>
          <w:tcPr>
            <w:tcW w:type="dxa" w:w="1440"/>
          </w:tcPr>
          <w:p>
            <w:r>
              <w:t>83.81%</w:t>
            </w:r>
          </w:p>
        </w:tc>
        <w:tc>
          <w:tcPr>
            <w:tcW w:type="dxa" w:w="1440"/>
          </w:tcPr>
          <w:p>
            <w:r>
              <w:t>Adicional de até 10%</w:t>
            </w:r>
          </w:p>
        </w:tc>
        <w:tc>
          <w:tcPr>
            <w:tcW w:type="dxa" w:w="1440"/>
          </w:tcPr>
          <w:p>
            <w:r>
              <w:t>Não se aplica</w:t>
            </w:r>
          </w:p>
        </w:tc>
      </w:tr>
      <w:tr>
        <w:tc>
          <w:tcPr>
            <w:tcW w:type="dxa" w:w="1440"/>
          </w:tcPr>
          <w:p>
            <w:r>
              <w:t>890332</w:t>
            </w:r>
          </w:p>
        </w:tc>
        <w:tc>
          <w:tcPr>
            <w:tcW w:type="dxa" w:w="1440"/>
          </w:tcPr>
          <w:p>
            <w:r>
              <w:t>Barcos a motor, exceto infláveis, não incluindo barcos a motor fora de borda de comprimento superior a 7,5 m mas não superior a 24 m</w:t>
            </w:r>
          </w:p>
        </w:tc>
        <w:tc>
          <w:tcPr>
            <w:tcW w:type="dxa" w:w="1440"/>
          </w:tcPr>
          <w:p>
            <w:r>
              <w:t>$ 761.956,00</w:t>
            </w:r>
          </w:p>
        </w:tc>
        <w:tc>
          <w:tcPr>
            <w:tcW w:type="dxa" w:w="1440"/>
          </w:tcPr>
          <w:p>
            <w:r>
              <w:t>82.67%</w:t>
            </w:r>
          </w:p>
        </w:tc>
        <w:tc>
          <w:tcPr>
            <w:tcW w:type="dxa" w:w="1440"/>
          </w:tcPr>
          <w:p>
            <w:r>
              <w:t>Tarifa de 50%</w:t>
            </w:r>
          </w:p>
        </w:tc>
        <w:tc>
          <w:tcPr>
            <w:tcW w:type="dxa" w:w="1440"/>
          </w:tcPr>
          <w:p>
            <w:r>
              <w:t>Não se aplica</w:t>
            </w:r>
          </w:p>
        </w:tc>
      </w:tr>
      <w:tr>
        <w:tc>
          <w:tcPr>
            <w:tcW w:type="dxa" w:w="1440"/>
          </w:tcPr>
          <w:p>
            <w:r>
              <w:t>842490</w:t>
            </w:r>
          </w:p>
        </w:tc>
        <w:tc>
          <w:tcPr>
            <w:tcW w:type="dxa" w:w="1440"/>
          </w:tcPr>
          <w:p>
            <w:r>
              <w:t>Partes de aparelhos mecânicos para projetar, dispersar ou pulverizar líquidos ou pós</w:t>
            </w:r>
          </w:p>
        </w:tc>
        <w:tc>
          <w:tcPr>
            <w:tcW w:type="dxa" w:w="1440"/>
          </w:tcPr>
          <w:p>
            <w:r>
              <w:t>$ 1.018.026,00</w:t>
            </w:r>
          </w:p>
        </w:tc>
        <w:tc>
          <w:tcPr>
            <w:tcW w:type="dxa" w:w="1440"/>
          </w:tcPr>
          <w:p>
            <w:r>
              <w:t>82.19%</w:t>
            </w:r>
          </w:p>
        </w:tc>
        <w:tc>
          <w:tcPr>
            <w:tcW w:type="dxa" w:w="1440"/>
          </w:tcPr>
          <w:p>
            <w:r>
              <w:t>Tarifa de 50%</w:t>
            </w:r>
          </w:p>
        </w:tc>
        <w:tc>
          <w:tcPr>
            <w:tcW w:type="dxa" w:w="1440"/>
          </w:tcPr>
          <w:p>
            <w:r>
              <w:t>Não se aplica</w:t>
            </w:r>
          </w:p>
        </w:tc>
      </w:tr>
      <w:tr>
        <w:tc>
          <w:tcPr>
            <w:tcW w:type="dxa" w:w="1440"/>
          </w:tcPr>
          <w:p>
            <w:r>
              <w:t>853620</w:t>
            </w:r>
          </w:p>
        </w:tc>
        <w:tc>
          <w:tcPr>
            <w:tcW w:type="dxa" w:w="1440"/>
          </w:tcPr>
          <w:p>
            <w:r>
              <w:t>Disjuntores para tensão &lt;= 1 kV</w:t>
            </w:r>
          </w:p>
        </w:tc>
        <w:tc>
          <w:tcPr>
            <w:tcW w:type="dxa" w:w="1440"/>
          </w:tcPr>
          <w:p>
            <w:r>
              <w:t>$ 32.475.821,00</w:t>
            </w:r>
          </w:p>
        </w:tc>
        <w:tc>
          <w:tcPr>
            <w:tcW w:type="dxa" w:w="1440"/>
          </w:tcPr>
          <w:p>
            <w:r>
              <w:t>82.16%</w:t>
            </w:r>
          </w:p>
        </w:tc>
        <w:tc>
          <w:tcPr>
            <w:tcW w:type="dxa" w:w="1440"/>
          </w:tcPr>
          <w:p>
            <w:r>
              <w:t>Tarifa de 50%</w:t>
            </w:r>
          </w:p>
        </w:tc>
        <w:tc>
          <w:tcPr>
            <w:tcW w:type="dxa" w:w="1440"/>
          </w:tcPr>
          <w:p>
            <w:r>
              <w:t>Não se aplica</w:t>
            </w:r>
          </w:p>
        </w:tc>
      </w:tr>
      <w:tr>
        <w:tc>
          <w:tcPr>
            <w:tcW w:type="dxa" w:w="1440"/>
          </w:tcPr>
          <w:p>
            <w:r>
              <w:t>283990</w:t>
            </w:r>
          </w:p>
        </w:tc>
        <w:tc>
          <w:tcPr>
            <w:tcW w:type="dxa" w:w="1440"/>
          </w:tcPr>
          <w:p>
            <w:r>
              <w:t>Outros silicatos dos metais alcalinos comerciais</w:t>
            </w:r>
          </w:p>
        </w:tc>
        <w:tc>
          <w:tcPr>
            <w:tcW w:type="dxa" w:w="1440"/>
          </w:tcPr>
          <w:p>
            <w:r>
              <w:t>$ 2.523.469,00</w:t>
            </w:r>
          </w:p>
        </w:tc>
        <w:tc>
          <w:tcPr>
            <w:tcW w:type="dxa" w:w="1440"/>
          </w:tcPr>
          <w:p>
            <w:r>
              <w:t>82.02%</w:t>
            </w:r>
          </w:p>
        </w:tc>
        <w:tc>
          <w:tcPr>
            <w:tcW w:type="dxa" w:w="1440"/>
          </w:tcPr>
          <w:p>
            <w:r>
              <w:t>Tarifa de 50%</w:t>
            </w:r>
          </w:p>
        </w:tc>
        <w:tc>
          <w:tcPr>
            <w:tcW w:type="dxa" w:w="1440"/>
          </w:tcPr>
          <w:p>
            <w:r>
              <w:t>Não se aplica</w:t>
            </w:r>
          </w:p>
        </w:tc>
      </w:tr>
      <w:tr>
        <w:tc>
          <w:tcPr>
            <w:tcW w:type="dxa" w:w="1440"/>
          </w:tcPr>
          <w:p>
            <w:r>
              <w:t>853120</w:t>
            </w:r>
          </w:p>
        </w:tc>
        <w:tc>
          <w:tcPr>
            <w:tcW w:type="dxa" w:w="1440"/>
          </w:tcPr>
          <w:p>
            <w:r>
              <w:t>Painéis indicadores com dispositivos de cristais líquidos (LCD) ou de diodos emissores de luz (LED)</w:t>
            </w:r>
          </w:p>
        </w:tc>
        <w:tc>
          <w:tcPr>
            <w:tcW w:type="dxa" w:w="1440"/>
          </w:tcPr>
          <w:p>
            <w:r>
              <w:t>$ 570.619,00</w:t>
            </w:r>
          </w:p>
        </w:tc>
        <w:tc>
          <w:tcPr>
            <w:tcW w:type="dxa" w:w="1440"/>
          </w:tcPr>
          <w:p>
            <w:r>
              <w:t>81.83%</w:t>
            </w:r>
          </w:p>
        </w:tc>
        <w:tc>
          <w:tcPr>
            <w:tcW w:type="dxa" w:w="1440"/>
          </w:tcPr>
          <w:p>
            <w:r>
              <w:t>Tarifa de 50%</w:t>
            </w:r>
          </w:p>
        </w:tc>
        <w:tc>
          <w:tcPr>
            <w:tcW w:type="dxa" w:w="1440"/>
          </w:tcPr>
          <w:p>
            <w:r>
              <w:t>Se aplica</w:t>
            </w:r>
          </w:p>
        </w:tc>
      </w:tr>
      <w:tr>
        <w:tc>
          <w:tcPr>
            <w:tcW w:type="dxa" w:w="1440"/>
          </w:tcPr>
          <w:p>
            <w:r>
              <w:t>730459</w:t>
            </w:r>
          </w:p>
        </w:tc>
        <w:tc>
          <w:tcPr>
            <w:tcW w:type="dxa" w:w="1440"/>
          </w:tcPr>
          <w:p>
            <w:r>
              <w:t>Outros tubos de outras ligas de aços, sem costura, de seção circular</w:t>
            </w:r>
          </w:p>
        </w:tc>
        <w:tc>
          <w:tcPr>
            <w:tcW w:type="dxa" w:w="1440"/>
          </w:tcPr>
          <w:p>
            <w:r>
              <w:t>$ 1.434.493,00</w:t>
            </w:r>
          </w:p>
        </w:tc>
        <w:tc>
          <w:tcPr>
            <w:tcW w:type="dxa" w:w="1440"/>
          </w:tcPr>
          <w:p>
            <w:r>
              <w:t>80.92%</w:t>
            </w:r>
          </w:p>
        </w:tc>
        <w:tc>
          <w:tcPr>
            <w:tcW w:type="dxa" w:w="1440"/>
          </w:tcPr>
          <w:p>
            <w:r>
              <w:t>25%</w:t>
            </w:r>
          </w:p>
        </w:tc>
        <w:tc>
          <w:tcPr>
            <w:tcW w:type="dxa" w:w="1440"/>
          </w:tcPr>
          <w:p>
            <w:r>
              <w:t>Se aplica</w:t>
            </w:r>
          </w:p>
        </w:tc>
      </w:tr>
      <w:tr>
        <w:tc>
          <w:tcPr>
            <w:tcW w:type="dxa" w:w="1440"/>
          </w:tcPr>
          <w:p>
            <w:r>
              <w:t>732599</w:t>
            </w:r>
          </w:p>
        </w:tc>
        <w:tc>
          <w:tcPr>
            <w:tcW w:type="dxa" w:w="1440"/>
          </w:tcPr>
          <w:p>
            <w:r>
              <w:t>Outras obras moldadas, de ferro fundido, ferro ou aço</w:t>
            </w:r>
          </w:p>
        </w:tc>
        <w:tc>
          <w:tcPr>
            <w:tcW w:type="dxa" w:w="1440"/>
          </w:tcPr>
          <w:p>
            <w:r>
              <w:t>$ 1.719.906,00</w:t>
            </w:r>
          </w:p>
        </w:tc>
        <w:tc>
          <w:tcPr>
            <w:tcW w:type="dxa" w:w="1440"/>
          </w:tcPr>
          <w:p>
            <w:r>
              <w:t>80.80%</w:t>
            </w:r>
          </w:p>
        </w:tc>
        <w:tc>
          <w:tcPr>
            <w:tcW w:type="dxa" w:w="1440"/>
          </w:tcPr>
          <w:p>
            <w:r>
              <w:t>25%</w:t>
            </w:r>
          </w:p>
        </w:tc>
        <w:tc>
          <w:tcPr>
            <w:tcW w:type="dxa" w:w="1440"/>
          </w:tcPr>
          <w:p>
            <w:r>
              <w:t>Não se aplica</w:t>
            </w:r>
          </w:p>
        </w:tc>
      </w:tr>
      <w:tr>
        <w:tc>
          <w:tcPr>
            <w:tcW w:type="dxa" w:w="1440"/>
          </w:tcPr>
          <w:p>
            <w:r>
              <w:t>843041</w:t>
            </w:r>
          </w:p>
        </w:tc>
        <w:tc>
          <w:tcPr>
            <w:tcW w:type="dxa" w:w="1440"/>
          </w:tcPr>
          <w:p>
            <w:r>
              <w:t>Outras máquinas de sondagem ou perfuração, autopropulsores</w:t>
            </w:r>
          </w:p>
        </w:tc>
        <w:tc>
          <w:tcPr>
            <w:tcW w:type="dxa" w:w="1440"/>
          </w:tcPr>
          <w:p>
            <w:r>
              <w:t>$ 3.378.800,00</w:t>
            </w:r>
          </w:p>
        </w:tc>
        <w:tc>
          <w:tcPr>
            <w:tcW w:type="dxa" w:w="1440"/>
          </w:tcPr>
          <w:p>
            <w:r>
              <w:t>79.13%</w:t>
            </w:r>
          </w:p>
        </w:tc>
        <w:tc>
          <w:tcPr>
            <w:tcW w:type="dxa" w:w="1440"/>
          </w:tcPr>
          <w:p>
            <w:r>
              <w:t>Tarifa de 50%</w:t>
            </w:r>
          </w:p>
        </w:tc>
        <w:tc>
          <w:tcPr>
            <w:tcW w:type="dxa" w:w="1440"/>
          </w:tcPr>
          <w:p>
            <w:r>
              <w:t>Não se aplica</w:t>
            </w:r>
          </w:p>
        </w:tc>
      </w:tr>
      <w:tr>
        <w:tc>
          <w:tcPr>
            <w:tcW w:type="dxa" w:w="1440"/>
          </w:tcPr>
          <w:p>
            <w:r>
              <w:t>848190</w:t>
            </w:r>
          </w:p>
        </w:tc>
        <w:tc>
          <w:tcPr>
            <w:tcW w:type="dxa" w:w="1440"/>
          </w:tcPr>
          <w:p>
            <w:r>
              <w:t>Partes de válvulas, torneiras e outros dispositivos semelhantes</w:t>
            </w:r>
          </w:p>
        </w:tc>
        <w:tc>
          <w:tcPr>
            <w:tcW w:type="dxa" w:w="1440"/>
          </w:tcPr>
          <w:p>
            <w:r>
              <w:t>$ 3.614.784,00</w:t>
            </w:r>
          </w:p>
        </w:tc>
        <w:tc>
          <w:tcPr>
            <w:tcW w:type="dxa" w:w="1440"/>
          </w:tcPr>
          <w:p>
            <w:r>
              <w:t>78.57%</w:t>
            </w:r>
          </w:p>
        </w:tc>
        <w:tc>
          <w:tcPr>
            <w:tcW w:type="dxa" w:w="1440"/>
          </w:tcPr>
          <w:p>
            <w:r>
              <w:t>Tarifa de 50%</w:t>
            </w:r>
          </w:p>
        </w:tc>
        <w:tc>
          <w:tcPr>
            <w:tcW w:type="dxa" w:w="1440"/>
          </w:tcPr>
          <w:p>
            <w:r>
              <w:t>Não se aplica</w:t>
            </w:r>
          </w:p>
        </w:tc>
      </w:tr>
      <w:tr>
        <w:tc>
          <w:tcPr>
            <w:tcW w:type="dxa" w:w="1440"/>
          </w:tcPr>
          <w:p>
            <w:r>
              <w:t>200520</w:t>
            </w:r>
          </w:p>
        </w:tc>
        <w:tc>
          <w:tcPr>
            <w:tcW w:type="dxa" w:w="1440"/>
          </w:tcPr>
          <w:p>
            <w:r>
              <w:t>Batatas preparadas ou conservadas, exceto em vinagre ou ácido acético, não congeladas</w:t>
            </w:r>
          </w:p>
        </w:tc>
        <w:tc>
          <w:tcPr>
            <w:tcW w:type="dxa" w:w="1440"/>
          </w:tcPr>
          <w:p>
            <w:r>
              <w:t>$ 890.181,00</w:t>
            </w:r>
          </w:p>
        </w:tc>
        <w:tc>
          <w:tcPr>
            <w:tcW w:type="dxa" w:w="1440"/>
          </w:tcPr>
          <w:p>
            <w:r>
              <w:t>78.41%</w:t>
            </w:r>
          </w:p>
        </w:tc>
        <w:tc>
          <w:tcPr>
            <w:tcW w:type="dxa" w:w="1440"/>
          </w:tcPr>
          <w:p>
            <w:r>
              <w:t>Tarifa de 50%</w:t>
            </w:r>
          </w:p>
        </w:tc>
        <w:tc>
          <w:tcPr>
            <w:tcW w:type="dxa" w:w="1440"/>
          </w:tcPr>
          <w:p>
            <w:r>
              <w:t>Não se aplica</w:t>
            </w:r>
          </w:p>
        </w:tc>
      </w:tr>
      <w:tr>
        <w:tc>
          <w:tcPr>
            <w:tcW w:type="dxa" w:w="1440"/>
          </w:tcPr>
          <w:p>
            <w:r>
              <w:t>850421</w:t>
            </w:r>
          </w:p>
        </w:tc>
        <w:tc>
          <w:tcPr>
            <w:tcW w:type="dxa" w:w="1440"/>
          </w:tcPr>
          <w:p>
            <w:r>
              <w:t>Transformadores de dielétrico líquido, de potência &lt;= 650 kVA</w:t>
            </w:r>
          </w:p>
        </w:tc>
        <w:tc>
          <w:tcPr>
            <w:tcW w:type="dxa" w:w="1440"/>
          </w:tcPr>
          <w:p>
            <w:r>
              <w:t>$ 49.764.471,00</w:t>
            </w:r>
          </w:p>
        </w:tc>
        <w:tc>
          <w:tcPr>
            <w:tcW w:type="dxa" w:w="1440"/>
          </w:tcPr>
          <w:p>
            <w:r>
              <w:t>76.32%</w:t>
            </w:r>
          </w:p>
        </w:tc>
        <w:tc>
          <w:tcPr>
            <w:tcW w:type="dxa" w:w="1440"/>
          </w:tcPr>
          <w:p>
            <w:r>
              <w:t>Tarifa de 50%</w:t>
            </w:r>
          </w:p>
        </w:tc>
        <w:tc>
          <w:tcPr>
            <w:tcW w:type="dxa" w:w="1440"/>
          </w:tcPr>
          <w:p>
            <w:r>
              <w:t>Não se aplica</w:t>
            </w:r>
          </w:p>
        </w:tc>
      </w:tr>
      <w:tr>
        <w:tc>
          <w:tcPr>
            <w:tcW w:type="dxa" w:w="1440"/>
          </w:tcPr>
          <w:p>
            <w:r>
              <w:t>040610</w:t>
            </w:r>
          </w:p>
        </w:tc>
        <w:tc>
          <w:tcPr>
            <w:tcW w:type="dxa" w:w="1440"/>
          </w:tcPr>
          <w:p>
            <w:r>
              <w:t>Queijos frescos (não curados), incluído o queijo do soro de leite e o requeijão</w:t>
            </w:r>
          </w:p>
        </w:tc>
        <w:tc>
          <w:tcPr>
            <w:tcW w:type="dxa" w:w="1440"/>
          </w:tcPr>
          <w:p>
            <w:r>
              <w:t>$ 2.585.445,00</w:t>
            </w:r>
          </w:p>
        </w:tc>
        <w:tc>
          <w:tcPr>
            <w:tcW w:type="dxa" w:w="1440"/>
          </w:tcPr>
          <w:p>
            <w:r>
              <w:t>75.30%</w:t>
            </w:r>
          </w:p>
        </w:tc>
        <w:tc>
          <w:tcPr>
            <w:tcW w:type="dxa" w:w="1440"/>
          </w:tcPr>
          <w:p>
            <w:r>
              <w:t>Tarifa de 50%</w:t>
            </w:r>
          </w:p>
        </w:tc>
        <w:tc>
          <w:tcPr>
            <w:tcW w:type="dxa" w:w="1440"/>
          </w:tcPr>
          <w:p>
            <w:r>
              <w:t>Não se aplica</w:t>
            </w:r>
          </w:p>
        </w:tc>
      </w:tr>
      <w:tr>
        <w:tc>
          <w:tcPr>
            <w:tcW w:type="dxa" w:w="1440"/>
          </w:tcPr>
          <w:p>
            <w:r>
              <w:t>850422</w:t>
            </w:r>
          </w:p>
        </w:tc>
        <w:tc>
          <w:tcPr>
            <w:tcW w:type="dxa" w:w="1440"/>
          </w:tcPr>
          <w:p>
            <w:r>
              <w:t>Transformadores de dielétrico líquido, de potência &gt; 650 kVA e &lt;= 10.000 kVA</w:t>
            </w:r>
          </w:p>
        </w:tc>
        <w:tc>
          <w:tcPr>
            <w:tcW w:type="dxa" w:w="1440"/>
          </w:tcPr>
          <w:p>
            <w:r>
              <w:t>$ 3.385.631,00</w:t>
            </w:r>
          </w:p>
        </w:tc>
        <w:tc>
          <w:tcPr>
            <w:tcW w:type="dxa" w:w="1440"/>
          </w:tcPr>
          <w:p>
            <w:r>
              <w:t>75.18%</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$ 16.135.568,00</w:t>
            </w:r>
          </w:p>
        </w:tc>
        <w:tc>
          <w:tcPr>
            <w:tcW w:type="dxa" w:w="1440"/>
          </w:tcPr>
          <w:p>
            <w:r>
              <w:t>75.11%</w:t>
            </w:r>
          </w:p>
        </w:tc>
        <w:tc>
          <w:tcPr>
            <w:tcW w:type="dxa" w:w="1440"/>
          </w:tcPr>
          <w:p>
            <w:r>
              <w:t>Tarifa de 50%</w:t>
            </w:r>
          </w:p>
        </w:tc>
        <w:tc>
          <w:tcPr>
            <w:tcW w:type="dxa" w:w="1440"/>
          </w:tcPr>
          <w:p>
            <w:r>
              <w:t>Não se aplica</w:t>
            </w:r>
          </w:p>
        </w:tc>
      </w:tr>
      <w:tr>
        <w:tc>
          <w:tcPr>
            <w:tcW w:type="dxa" w:w="1440"/>
          </w:tcPr>
          <w:p>
            <w:r>
              <w:t>902290</w:t>
            </w:r>
          </w:p>
        </w:tc>
        <w:tc>
          <w:tcPr>
            <w:tcW w:type="dxa" w:w="1440"/>
          </w:tcPr>
          <w:p>
            <w:r>
              <w:t>Outros dispositivos geradores de raios X, mesas de comando, telas de visualização e partes e acessórios da posição 9022</w:t>
            </w:r>
          </w:p>
        </w:tc>
        <w:tc>
          <w:tcPr>
            <w:tcW w:type="dxa" w:w="1440"/>
          </w:tcPr>
          <w:p>
            <w:r>
              <w:t>$ 1.534.248,00</w:t>
            </w:r>
          </w:p>
        </w:tc>
        <w:tc>
          <w:tcPr>
            <w:tcW w:type="dxa" w:w="1440"/>
          </w:tcPr>
          <w:p>
            <w:r>
              <w:t>74.45%</w:t>
            </w:r>
          </w:p>
        </w:tc>
        <w:tc>
          <w:tcPr>
            <w:tcW w:type="dxa" w:w="1440"/>
          </w:tcPr>
          <w:p>
            <w:r>
              <w:t>Tarifa de 50%</w:t>
            </w:r>
          </w:p>
        </w:tc>
        <w:tc>
          <w:tcPr>
            <w:tcW w:type="dxa" w:w="1440"/>
          </w:tcPr>
          <w:p>
            <w:r>
              <w:t>Não se aplica</w:t>
            </w:r>
          </w:p>
        </w:tc>
      </w:tr>
      <w:tr>
        <w:tc>
          <w:tcPr>
            <w:tcW w:type="dxa" w:w="1440"/>
          </w:tcPr>
          <w:p>
            <w:r>
              <w:t>711620</w:t>
            </w:r>
          </w:p>
        </w:tc>
        <w:tc>
          <w:tcPr>
            <w:tcW w:type="dxa" w:w="1440"/>
          </w:tcPr>
          <w:p>
            <w:r>
              <w:t>Outras obras de pedras preciosas ou semipreciosas, ou de pedras sintéticas ou reconstituídas</w:t>
            </w:r>
          </w:p>
        </w:tc>
        <w:tc>
          <w:tcPr>
            <w:tcW w:type="dxa" w:w="1440"/>
          </w:tcPr>
          <w:p>
            <w:r>
              <w:t>$ 4.014.244,00</w:t>
            </w:r>
          </w:p>
        </w:tc>
        <w:tc>
          <w:tcPr>
            <w:tcW w:type="dxa" w:w="1440"/>
          </w:tcPr>
          <w:p>
            <w:r>
              <w:t>72.69%</w:t>
            </w:r>
          </w:p>
        </w:tc>
        <w:tc>
          <w:tcPr>
            <w:tcW w:type="dxa" w:w="1440"/>
          </w:tcPr>
          <w:p>
            <w:r>
              <w:t>Tarifa de 50%</w:t>
            </w:r>
          </w:p>
        </w:tc>
        <w:tc>
          <w:tcPr>
            <w:tcW w:type="dxa" w:w="1440"/>
          </w:tcPr>
          <w:p>
            <w:r>
              <w:t>Não se aplica</w:t>
            </w:r>
          </w:p>
        </w:tc>
      </w:tr>
      <w:tr>
        <w:tc>
          <w:tcPr>
            <w:tcW w:type="dxa" w:w="1440"/>
          </w:tcPr>
          <w:p>
            <w:r>
              <w:t>842952</w:t>
            </w:r>
          </w:p>
        </w:tc>
        <w:tc>
          <w:tcPr>
            <w:tcW w:type="dxa" w:w="1440"/>
          </w:tcPr>
          <w:p>
            <w:r>
              <w:t>Máquinas escavadoras, com capacidade de efetuar uma rotação de 360 graus, autopropulsores</w:t>
            </w:r>
          </w:p>
        </w:tc>
        <w:tc>
          <w:tcPr>
            <w:tcW w:type="dxa" w:w="1440"/>
          </w:tcPr>
          <w:p>
            <w:r>
              <w:t>$ 14.524.168,00</w:t>
            </w:r>
          </w:p>
        </w:tc>
        <w:tc>
          <w:tcPr>
            <w:tcW w:type="dxa" w:w="1440"/>
          </w:tcPr>
          <w:p>
            <w:r>
              <w:t>71.48%</w:t>
            </w:r>
          </w:p>
        </w:tc>
        <w:tc>
          <w:tcPr>
            <w:tcW w:type="dxa" w:w="1440"/>
          </w:tcPr>
          <w:p>
            <w:r>
              <w:t>Tarifa de 50%</w:t>
            </w:r>
          </w:p>
        </w:tc>
        <w:tc>
          <w:tcPr>
            <w:tcW w:type="dxa" w:w="1440"/>
          </w:tcPr>
          <w:p>
            <w:r>
              <w:t>Não se aplica</w:t>
            </w:r>
          </w:p>
        </w:tc>
      </w:tr>
      <w:tr>
        <w:tc>
          <w:tcPr>
            <w:tcW w:type="dxa" w:w="1440"/>
          </w:tcPr>
          <w:p>
            <w:r>
              <w:t>901819</w:t>
            </w:r>
          </w:p>
        </w:tc>
        <w:tc>
          <w:tcPr>
            <w:tcW w:type="dxa" w:w="1440"/>
          </w:tcPr>
          <w:p>
            <w:r>
              <w:t>Outros aparelhos de eletrodiagnóstico</w:t>
            </w:r>
          </w:p>
        </w:tc>
        <w:tc>
          <w:tcPr>
            <w:tcW w:type="dxa" w:w="1440"/>
          </w:tcPr>
          <w:p>
            <w:r>
              <w:t>$ 872.729,00</w:t>
            </w:r>
          </w:p>
        </w:tc>
        <w:tc>
          <w:tcPr>
            <w:tcW w:type="dxa" w:w="1440"/>
          </w:tcPr>
          <w:p>
            <w:r>
              <w:t>70.67%</w:t>
            </w:r>
          </w:p>
        </w:tc>
        <w:tc>
          <w:tcPr>
            <w:tcW w:type="dxa" w:w="1440"/>
          </w:tcPr>
          <w:p>
            <w:r>
              <w:t>Tarifa de 50%</w:t>
            </w:r>
          </w:p>
        </w:tc>
        <w:tc>
          <w:tcPr>
            <w:tcW w:type="dxa" w:w="1440"/>
          </w:tcPr>
          <w:p>
            <w:r>
              <w:t>Não se aplica</w:t>
            </w:r>
          </w:p>
        </w:tc>
      </w:tr>
      <w:tr>
        <w:tc>
          <w:tcPr>
            <w:tcW w:type="dxa" w:w="1440"/>
          </w:tcPr>
          <w:p>
            <w:r>
              <w:t>190120</w:t>
            </w:r>
          </w:p>
        </w:tc>
        <w:tc>
          <w:tcPr>
            <w:tcW w:type="dxa" w:w="1440"/>
          </w:tcPr>
          <w:p>
            <w:r>
              <w:t>Misturas e pastas, para preparação de produtos de padaria, pastelaria</w:t>
            </w:r>
          </w:p>
        </w:tc>
        <w:tc>
          <w:tcPr>
            <w:tcW w:type="dxa" w:w="1440"/>
          </w:tcPr>
          <w:p>
            <w:r>
              <w:t>$ 5.130.999,00</w:t>
            </w:r>
          </w:p>
        </w:tc>
        <w:tc>
          <w:tcPr>
            <w:tcW w:type="dxa" w:w="1440"/>
          </w:tcPr>
          <w:p>
            <w:r>
              <w:t>70.20%</w:t>
            </w:r>
          </w:p>
        </w:tc>
        <w:tc>
          <w:tcPr>
            <w:tcW w:type="dxa" w:w="1440"/>
          </w:tcPr>
          <w:p>
            <w:r>
              <w:t>Tarifa de 50%</w:t>
            </w:r>
          </w:p>
        </w:tc>
        <w:tc>
          <w:tcPr>
            <w:tcW w:type="dxa" w:w="1440"/>
          </w:tcPr>
          <w:p>
            <w:r>
              <w:t>Não se aplica</w:t>
            </w:r>
          </w:p>
        </w:tc>
      </w:tr>
      <w:tr>
        <w:tc>
          <w:tcPr>
            <w:tcW w:type="dxa" w:w="1440"/>
          </w:tcPr>
          <w:p>
            <w:r>
              <w:t>721391</w:t>
            </w:r>
          </w:p>
        </w:tc>
        <w:tc>
          <w:tcPr>
            <w:tcW w:type="dxa" w:w="1440"/>
          </w:tcPr>
          <w:p>
            <w:r>
              <w:t>Fio-máquina de ferro ou aços não ligados, de seção circular de diâmetro &lt; 14 mms</w:t>
            </w:r>
          </w:p>
        </w:tc>
        <w:tc>
          <w:tcPr>
            <w:tcW w:type="dxa" w:w="1440"/>
          </w:tcPr>
          <w:p>
            <w:r>
              <w:t>$ 83.188.186,00</w:t>
            </w:r>
          </w:p>
        </w:tc>
        <w:tc>
          <w:tcPr>
            <w:tcW w:type="dxa" w:w="1440"/>
          </w:tcPr>
          <w:p>
            <w:r>
              <w:t>69.52%</w:t>
            </w:r>
          </w:p>
        </w:tc>
        <w:tc>
          <w:tcPr>
            <w:tcW w:type="dxa" w:w="1440"/>
          </w:tcPr>
          <w:p>
            <w:r>
              <w:t>25%</w:t>
            </w:r>
          </w:p>
        </w:tc>
        <w:tc>
          <w:tcPr>
            <w:tcW w:type="dxa" w:w="1440"/>
          </w:tcPr>
          <w:p>
            <w:r>
              <w:t>Não se aplica</w:t>
            </w:r>
          </w:p>
        </w:tc>
      </w:tr>
      <w:tr>
        <w:tc>
          <w:tcPr>
            <w:tcW w:type="dxa" w:w="1440"/>
          </w:tcPr>
          <w:p>
            <w:r>
              <w:t>730431</w:t>
            </w:r>
          </w:p>
        </w:tc>
        <w:tc>
          <w:tcPr>
            <w:tcW w:type="dxa" w:w="1440"/>
          </w:tcPr>
          <w:p>
            <w:r>
              <w:t>Outros tubos de ferro ou de aços não ligados, sem costura, de seção circular, estirados ou laminados a frio</w:t>
            </w:r>
          </w:p>
        </w:tc>
        <w:tc>
          <w:tcPr>
            <w:tcW w:type="dxa" w:w="1440"/>
          </w:tcPr>
          <w:p>
            <w:r>
              <w:t>$ 520.079,00</w:t>
            </w:r>
          </w:p>
        </w:tc>
        <w:tc>
          <w:tcPr>
            <w:tcW w:type="dxa" w:w="1440"/>
          </w:tcPr>
          <w:p>
            <w:r>
              <w:t>69.32%</w:t>
            </w:r>
          </w:p>
        </w:tc>
        <w:tc>
          <w:tcPr>
            <w:tcW w:type="dxa" w:w="1440"/>
          </w:tcPr>
          <w:p>
            <w:r>
              <w:t>25%</w:t>
            </w:r>
          </w:p>
        </w:tc>
        <w:tc>
          <w:tcPr>
            <w:tcW w:type="dxa" w:w="1440"/>
          </w:tcPr>
          <w:p>
            <w:r>
              <w:t>Se aplica</w:t>
            </w:r>
          </w:p>
        </w:tc>
      </w:tr>
      <w:tr>
        <w:tc>
          <w:tcPr>
            <w:tcW w:type="dxa" w:w="1440"/>
          </w:tcPr>
          <w:p>
            <w:r>
              <w:t>841391</w:t>
            </w:r>
          </w:p>
        </w:tc>
        <w:tc>
          <w:tcPr>
            <w:tcW w:type="dxa" w:w="1440"/>
          </w:tcPr>
          <w:p>
            <w:r>
              <w:t>Partes de bombas para líquidos</w:t>
            </w:r>
          </w:p>
        </w:tc>
        <w:tc>
          <w:tcPr>
            <w:tcW w:type="dxa" w:w="1440"/>
          </w:tcPr>
          <w:p>
            <w:r>
              <w:t>$ 867.856,00</w:t>
            </w:r>
          </w:p>
        </w:tc>
        <w:tc>
          <w:tcPr>
            <w:tcW w:type="dxa" w:w="1440"/>
          </w:tcPr>
          <w:p>
            <w:r>
              <w:t>67.57%</w:t>
            </w:r>
          </w:p>
        </w:tc>
        <w:tc>
          <w:tcPr>
            <w:tcW w:type="dxa" w:w="1440"/>
          </w:tcPr>
          <w:p>
            <w:r>
              <w:t>Tarifa de 50%</w:t>
            </w:r>
          </w:p>
        </w:tc>
        <w:tc>
          <w:tcPr>
            <w:tcW w:type="dxa" w:w="1440"/>
          </w:tcPr>
          <w:p>
            <w:r>
              <w:t>Se aplica</w:t>
            </w:r>
          </w:p>
        </w:tc>
      </w:tr>
      <w:tr>
        <w:tc>
          <w:tcPr>
            <w:tcW w:type="dxa" w:w="1440"/>
          </w:tcPr>
          <w:p>
            <w:r>
              <w:t>691090</w:t>
            </w:r>
          </w:p>
        </w:tc>
        <w:tc>
          <w:tcPr>
            <w:tcW w:type="dxa" w:w="1440"/>
          </w:tcPr>
          <w:p>
            <w:r>
              <w:t>Pias, lavatórios, banheiras, bidês e semelhantes, de cerâmica, exceto porcelana, para usos sanitários</w:t>
            </w:r>
          </w:p>
        </w:tc>
        <w:tc>
          <w:tcPr>
            <w:tcW w:type="dxa" w:w="1440"/>
          </w:tcPr>
          <w:p>
            <w:r>
              <w:t>$ 17.892.702,00</w:t>
            </w:r>
          </w:p>
        </w:tc>
        <w:tc>
          <w:tcPr>
            <w:tcW w:type="dxa" w:w="1440"/>
          </w:tcPr>
          <w:p>
            <w:r>
              <w:t>67.12%</w:t>
            </w:r>
          </w:p>
        </w:tc>
        <w:tc>
          <w:tcPr>
            <w:tcW w:type="dxa" w:w="1440"/>
          </w:tcPr>
          <w:p>
            <w:r>
              <w:t>Tarifa de 50%</w:t>
            </w:r>
          </w:p>
        </w:tc>
        <w:tc>
          <w:tcPr>
            <w:tcW w:type="dxa" w:w="1440"/>
          </w:tcPr>
          <w:p>
            <w:r>
              <w:t>Não se aplica</w:t>
            </w:r>
          </w:p>
        </w:tc>
      </w:tr>
      <w:tr>
        <w:tc>
          <w:tcPr>
            <w:tcW w:type="dxa" w:w="1440"/>
          </w:tcPr>
          <w:p>
            <w:r>
              <w:t>282010</w:t>
            </w:r>
          </w:p>
        </w:tc>
        <w:tc>
          <w:tcPr>
            <w:tcW w:type="dxa" w:w="1440"/>
          </w:tcPr>
          <w:p>
            <w:r>
              <w:t>Dióxido de manganês</w:t>
            </w:r>
          </w:p>
        </w:tc>
        <w:tc>
          <w:tcPr>
            <w:tcW w:type="dxa" w:w="1440"/>
          </w:tcPr>
          <w:p>
            <w:r>
              <w:t>$ 720.651,00</w:t>
            </w:r>
          </w:p>
        </w:tc>
        <w:tc>
          <w:tcPr>
            <w:tcW w:type="dxa" w:w="1440"/>
          </w:tcPr>
          <w:p>
            <w:r>
              <w:t>64.66%</w:t>
            </w:r>
          </w:p>
        </w:tc>
        <w:tc>
          <w:tcPr>
            <w:tcW w:type="dxa" w:w="1440"/>
          </w:tcPr>
          <w:p>
            <w:r>
              <w:t>Tarifa de 50%</w:t>
            </w:r>
          </w:p>
        </w:tc>
        <w:tc>
          <w:tcPr>
            <w:tcW w:type="dxa" w:w="1440"/>
          </w:tcPr>
          <w:p>
            <w:r>
              <w:t>Não se aplica</w:t>
            </w:r>
          </w:p>
        </w:tc>
      </w:tr>
      <w:tr>
        <w:tc>
          <w:tcPr>
            <w:tcW w:type="dxa" w:w="1440"/>
          </w:tcPr>
          <w:p>
            <w:r>
              <w:t>040150</w:t>
            </w:r>
          </w:p>
        </w:tc>
        <w:tc>
          <w:tcPr>
            <w:tcW w:type="dxa" w:w="1440"/>
          </w:tcPr>
          <w:p>
            <w:r>
              <w:t>Leite e creme de leite, com teor em peso, de matérias gordas, superior a 10 %</w:t>
            </w:r>
          </w:p>
        </w:tc>
        <w:tc>
          <w:tcPr>
            <w:tcW w:type="dxa" w:w="1440"/>
          </w:tcPr>
          <w:p>
            <w:r>
              <w:t>$ 2.707.321,00</w:t>
            </w:r>
          </w:p>
        </w:tc>
        <w:tc>
          <w:tcPr>
            <w:tcW w:type="dxa" w:w="1440"/>
          </w:tcPr>
          <w:p>
            <w:r>
              <w:t>64.62%</w:t>
            </w:r>
          </w:p>
        </w:tc>
        <w:tc>
          <w:tcPr>
            <w:tcW w:type="dxa" w:w="1440"/>
          </w:tcPr>
          <w:p>
            <w:r>
              <w:t>Tarifa de 50%</w:t>
            </w:r>
          </w:p>
        </w:tc>
        <w:tc>
          <w:tcPr>
            <w:tcW w:type="dxa" w:w="1440"/>
          </w:tcPr>
          <w:p>
            <w:r>
              <w:t>Não se aplica</w:t>
            </w:r>
          </w:p>
        </w:tc>
      </w:tr>
      <w:tr>
        <w:tc>
          <w:tcPr>
            <w:tcW w:type="dxa" w:w="1440"/>
          </w:tcPr>
          <w:p>
            <w:r>
              <w:t>721933</w:t>
            </w:r>
          </w:p>
        </w:tc>
        <w:tc>
          <w:tcPr>
            <w:tcW w:type="dxa" w:w="1440"/>
          </w:tcPr>
          <w:p>
            <w:r>
              <w:t>Produtos laminados planos, de aços inoxidáveis, laminados a frio, de largura =&gt; 600 mm, de espessura &gt; 1 mm e &lt; 3 mms</w:t>
            </w:r>
          </w:p>
        </w:tc>
        <w:tc>
          <w:tcPr>
            <w:tcW w:type="dxa" w:w="1440"/>
          </w:tcPr>
          <w:p>
            <w:r>
              <w:t>$ 7.271.350,00</w:t>
            </w:r>
          </w:p>
        </w:tc>
        <w:tc>
          <w:tcPr>
            <w:tcW w:type="dxa" w:w="1440"/>
          </w:tcPr>
          <w:p>
            <w:r>
              <w:t>63.92%</w:t>
            </w:r>
          </w:p>
        </w:tc>
        <w:tc>
          <w:tcPr>
            <w:tcW w:type="dxa" w:w="1440"/>
          </w:tcPr>
          <w:p>
            <w:r>
              <w:t>25%</w:t>
            </w:r>
          </w:p>
        </w:tc>
        <w:tc>
          <w:tcPr>
            <w:tcW w:type="dxa" w:w="1440"/>
          </w:tcPr>
          <w:p>
            <w:r>
              <w:t>Não se aplica</w:t>
            </w:r>
          </w:p>
        </w:tc>
      </w:tr>
      <w:tr>
        <w:tc>
          <w:tcPr>
            <w:tcW w:type="dxa" w:w="1440"/>
          </w:tcPr>
          <w:p>
            <w:r>
              <w:t>850300</w:t>
            </w:r>
          </w:p>
        </w:tc>
        <w:tc>
          <w:tcPr>
            <w:tcW w:type="dxa" w:w="1440"/>
          </w:tcPr>
          <w:p>
            <w:r>
              <w:t>Partes reconhecíveis como destinadas às máquinas das posições 8501ou 8502</w:t>
            </w:r>
          </w:p>
        </w:tc>
        <w:tc>
          <w:tcPr>
            <w:tcW w:type="dxa" w:w="1440"/>
          </w:tcPr>
          <w:p>
            <w:r>
              <w:t>$ 1.196.330,00</w:t>
            </w:r>
          </w:p>
        </w:tc>
        <w:tc>
          <w:tcPr>
            <w:tcW w:type="dxa" w:w="1440"/>
          </w:tcPr>
          <w:p>
            <w:r>
              <w:t>62.57%</w:t>
            </w:r>
          </w:p>
        </w:tc>
        <w:tc>
          <w:tcPr>
            <w:tcW w:type="dxa" w:w="1440"/>
          </w:tcPr>
          <w:p>
            <w:r>
              <w:t>Tarifa de 50%</w:t>
            </w:r>
          </w:p>
        </w:tc>
        <w:tc>
          <w:tcPr>
            <w:tcW w:type="dxa" w:w="1440"/>
          </w:tcPr>
          <w:p>
            <w:r>
              <w:t>Não se aplica</w:t>
            </w:r>
          </w:p>
        </w:tc>
      </w:tr>
      <w:tr>
        <w:tc>
          <w:tcPr>
            <w:tcW w:type="dxa" w:w="1440"/>
          </w:tcPr>
          <w:p>
            <w:r>
              <w:t>850450</w:t>
            </w:r>
          </w:p>
        </w:tc>
        <w:tc>
          <w:tcPr>
            <w:tcW w:type="dxa" w:w="1440"/>
          </w:tcPr>
          <w:p>
            <w:r>
              <w:t>Outras bobinas de reatância e de auto-indução</w:t>
            </w:r>
          </w:p>
        </w:tc>
        <w:tc>
          <w:tcPr>
            <w:tcW w:type="dxa" w:w="1440"/>
          </w:tcPr>
          <w:p>
            <w:r>
              <w:t>$ 16.085.352,00</w:t>
            </w:r>
          </w:p>
        </w:tc>
        <w:tc>
          <w:tcPr>
            <w:tcW w:type="dxa" w:w="1440"/>
          </w:tcPr>
          <w:p>
            <w:r>
              <w:t>62.33%</w:t>
            </w:r>
          </w:p>
        </w:tc>
        <w:tc>
          <w:tcPr>
            <w:tcW w:type="dxa" w:w="1440"/>
          </w:tcPr>
          <w:p>
            <w:r>
              <w:t>Tarifa de 50%</w:t>
            </w:r>
          </w:p>
        </w:tc>
        <w:tc>
          <w:tcPr>
            <w:tcW w:type="dxa" w:w="1440"/>
          </w:tcPr>
          <w:p>
            <w:r>
              <w:t>Se aplica</w:t>
            </w:r>
          </w:p>
        </w:tc>
      </w:tr>
      <w:tr>
        <w:tc>
          <w:tcPr>
            <w:tcW w:type="dxa" w:w="1440"/>
          </w:tcPr>
          <w:p>
            <w:r>
              <w:t>850760</w:t>
            </w:r>
          </w:p>
        </w:tc>
        <w:tc>
          <w:tcPr>
            <w:tcW w:type="dxa" w:w="1440"/>
          </w:tcPr>
          <w:p>
            <w:r>
              <w:t>Acumuladores elétricos de ion de lítio</w:t>
            </w:r>
          </w:p>
        </w:tc>
        <w:tc>
          <w:tcPr>
            <w:tcW w:type="dxa" w:w="1440"/>
          </w:tcPr>
          <w:p>
            <w:r>
              <w:t>$ 698.667,00</w:t>
            </w:r>
          </w:p>
        </w:tc>
        <w:tc>
          <w:tcPr>
            <w:tcW w:type="dxa" w:w="1440"/>
          </w:tcPr>
          <w:p>
            <w:r>
              <w:t>61.98%</w:t>
            </w:r>
          </w:p>
        </w:tc>
        <w:tc>
          <w:tcPr>
            <w:tcW w:type="dxa" w:w="1440"/>
          </w:tcPr>
          <w:p>
            <w:r>
              <w:t>Tarifa de 50%</w:t>
            </w:r>
          </w:p>
        </w:tc>
        <w:tc>
          <w:tcPr>
            <w:tcW w:type="dxa" w:w="1440"/>
          </w:tcPr>
          <w:p>
            <w:r>
              <w:t>Se aplica</w:t>
            </w:r>
          </w:p>
        </w:tc>
      </w:tr>
      <w:tr>
        <w:tc>
          <w:tcPr>
            <w:tcW w:type="dxa" w:w="1440"/>
          </w:tcPr>
          <w:p>
            <w:r>
              <w:t>940320</w:t>
            </w:r>
          </w:p>
        </w:tc>
        <w:tc>
          <w:tcPr>
            <w:tcW w:type="dxa" w:w="1440"/>
          </w:tcPr>
          <w:p>
            <w:r>
              <w:t>Outros móveis de metal</w:t>
            </w:r>
          </w:p>
        </w:tc>
        <w:tc>
          <w:tcPr>
            <w:tcW w:type="dxa" w:w="1440"/>
          </w:tcPr>
          <w:p>
            <w:r>
              <w:t>$ 995.994,00</w:t>
            </w:r>
          </w:p>
        </w:tc>
        <w:tc>
          <w:tcPr>
            <w:tcW w:type="dxa" w:w="1440"/>
          </w:tcPr>
          <w:p>
            <w:r>
              <w:t>60.41%</w:t>
            </w:r>
          </w:p>
        </w:tc>
        <w:tc>
          <w:tcPr>
            <w:tcW w:type="dxa" w:w="1440"/>
          </w:tcPr>
          <w:p>
            <w:r>
              <w:t>Tarifa de 50%</w:t>
            </w:r>
          </w:p>
        </w:tc>
        <w:tc>
          <w:tcPr>
            <w:tcW w:type="dxa" w:w="1440"/>
          </w:tcPr>
          <w:p>
            <w:r>
              <w:t>Se aplica</w:t>
            </w:r>
          </w:p>
        </w:tc>
      </w:tr>
      <w:tr>
        <w:tc>
          <w:tcPr>
            <w:tcW w:type="dxa" w:w="1440"/>
          </w:tcPr>
          <w:p>
            <w:r>
              <w:t>730439</w:t>
            </w:r>
          </w:p>
        </w:tc>
        <w:tc>
          <w:tcPr>
            <w:tcW w:type="dxa" w:w="1440"/>
          </w:tcPr>
          <w:p>
            <w:r>
              <w:t>Outros tubos de ferro ou de aços não ligados, sem costura, de seção circular</w:t>
            </w:r>
          </w:p>
        </w:tc>
        <w:tc>
          <w:tcPr>
            <w:tcW w:type="dxa" w:w="1440"/>
          </w:tcPr>
          <w:p>
            <w:r>
              <w:t>$ 2.796.782,00</w:t>
            </w:r>
          </w:p>
        </w:tc>
        <w:tc>
          <w:tcPr>
            <w:tcW w:type="dxa" w:w="1440"/>
          </w:tcPr>
          <w:p>
            <w:r>
              <w:t>60.26%</w:t>
            </w:r>
          </w:p>
        </w:tc>
        <w:tc>
          <w:tcPr>
            <w:tcW w:type="dxa" w:w="1440"/>
          </w:tcPr>
          <w:p>
            <w:r>
              <w:t>25%</w:t>
            </w:r>
          </w:p>
        </w:tc>
        <w:tc>
          <w:tcPr>
            <w:tcW w:type="dxa" w:w="1440"/>
          </w:tcPr>
          <w:p>
            <w:r>
              <w:t>Se aplica</w:t>
            </w:r>
          </w:p>
        </w:tc>
      </w:tr>
      <w:tr>
        <w:tc>
          <w:tcPr>
            <w:tcW w:type="dxa" w:w="1440"/>
          </w:tcPr>
          <w:p>
            <w:r>
              <w:t>121190</w:t>
            </w:r>
          </w:p>
        </w:tc>
        <w:tc>
          <w:tcPr>
            <w:tcW w:type="dxa" w:w="1440"/>
          </w:tcPr>
          <w:p>
            <w:r>
              <w:t>Outras plantas, partes de plantas, sementes e frutos, frescos ou secos, mesmo cortados, triturados ou em pó, para uso em perfumaria, medicina ou como inseticidas, parasiticidas ou semelhantes</w:t>
            </w:r>
          </w:p>
        </w:tc>
        <w:tc>
          <w:tcPr>
            <w:tcW w:type="dxa" w:w="1440"/>
          </w:tcPr>
          <w:p>
            <w:r>
              <w:t>$ 1.074.813,00</w:t>
            </w:r>
          </w:p>
        </w:tc>
        <w:tc>
          <w:tcPr>
            <w:tcW w:type="dxa" w:w="1440"/>
          </w:tcPr>
          <w:p>
            <w:r>
              <w:t>57.56%</w:t>
            </w:r>
          </w:p>
        </w:tc>
        <w:tc>
          <w:tcPr>
            <w:tcW w:type="dxa" w:w="1440"/>
          </w:tcPr>
          <w:p>
            <w:r>
              <w:t>Tarifa de 50%</w:t>
            </w:r>
          </w:p>
        </w:tc>
        <w:tc>
          <w:tcPr>
            <w:tcW w:type="dxa" w:w="1440"/>
          </w:tcPr>
          <w:p>
            <w:r>
              <w:t>Não se aplica</w:t>
            </w:r>
          </w:p>
        </w:tc>
      </w:tr>
      <w:tr>
        <w:tc>
          <w:tcPr>
            <w:tcW w:type="dxa" w:w="1440"/>
          </w:tcPr>
          <w:p>
            <w:r>
              <w:t>680299</w:t>
            </w:r>
          </w:p>
        </w:tc>
        <w:tc>
          <w:tcPr>
            <w:tcW w:type="dxa" w:w="1440"/>
          </w:tcPr>
          <w:p>
            <w:r>
              <w:t>Outras pedras de cantaria trabalhadas de outro modo e suas obras</w:t>
            </w:r>
          </w:p>
        </w:tc>
        <w:tc>
          <w:tcPr>
            <w:tcW w:type="dxa" w:w="1440"/>
          </w:tcPr>
          <w:p>
            <w:r>
              <w:t>$ 557.694,00</w:t>
            </w:r>
          </w:p>
        </w:tc>
        <w:tc>
          <w:tcPr>
            <w:tcW w:type="dxa" w:w="1440"/>
          </w:tcPr>
          <w:p>
            <w:r>
              <w:t>56.19%</w:t>
            </w:r>
          </w:p>
        </w:tc>
        <w:tc>
          <w:tcPr>
            <w:tcW w:type="dxa" w:w="1440"/>
          </w:tcPr>
          <w:p>
            <w:r>
              <w:t>Adicional de até 10%</w:t>
            </w:r>
          </w:p>
        </w:tc>
        <w:tc>
          <w:tcPr>
            <w:tcW w:type="dxa" w:w="1440"/>
          </w:tcPr>
          <w:p>
            <w:r>
              <w:t>Não se aplica</w:t>
            </w:r>
          </w:p>
        </w:tc>
      </w:tr>
      <w:tr>
        <w:tc>
          <w:tcPr>
            <w:tcW w:type="dxa" w:w="1440"/>
          </w:tcPr>
          <w:p>
            <w:r>
              <w:t>710399</w:t>
            </w:r>
          </w:p>
        </w:tc>
        <w:tc>
          <w:tcPr>
            <w:tcW w:type="dxa" w:w="1440"/>
          </w:tcPr>
          <w:p>
            <w:r>
              <w:t>Outras pedras preciosas ou semipreciosas, trabalhadas de outro modo</w:t>
            </w:r>
          </w:p>
        </w:tc>
        <w:tc>
          <w:tcPr>
            <w:tcW w:type="dxa" w:w="1440"/>
          </w:tcPr>
          <w:p>
            <w:r>
              <w:t>$ 20.767.950,00</w:t>
            </w:r>
          </w:p>
        </w:tc>
        <w:tc>
          <w:tcPr>
            <w:tcW w:type="dxa" w:w="1440"/>
          </w:tcPr>
          <w:p>
            <w:r>
              <w:t>55.87%</w:t>
            </w:r>
          </w:p>
        </w:tc>
        <w:tc>
          <w:tcPr>
            <w:tcW w:type="dxa" w:w="1440"/>
          </w:tcPr>
          <w:p>
            <w:r>
              <w:t>Tarifa de 50%</w:t>
            </w:r>
          </w:p>
        </w:tc>
        <w:tc>
          <w:tcPr>
            <w:tcW w:type="dxa" w:w="1440"/>
          </w:tcPr>
          <w:p>
            <w:r>
              <w:t>Não se aplica</w:t>
            </w:r>
          </w:p>
        </w:tc>
      </w:tr>
      <w:tr>
        <w:tc>
          <w:tcPr>
            <w:tcW w:type="dxa" w:w="1440"/>
          </w:tcPr>
          <w:p>
            <w:r>
              <w:t>190590</w:t>
            </w:r>
          </w:p>
        </w:tc>
        <w:tc>
          <w:tcPr>
            <w:tcW w:type="dxa" w:w="1440"/>
          </w:tcPr>
          <w:p>
            <w:r>
              <w:t>Outros produtos de padaria, pastelaria ou da indústria de biscoitos, mesmo com adição de cacau</w:t>
            </w:r>
          </w:p>
        </w:tc>
        <w:tc>
          <w:tcPr>
            <w:tcW w:type="dxa" w:w="1440"/>
          </w:tcPr>
          <w:p>
            <w:r>
              <w:t>$ 1.675.189,00</w:t>
            </w:r>
          </w:p>
        </w:tc>
        <w:tc>
          <w:tcPr>
            <w:tcW w:type="dxa" w:w="1440"/>
          </w:tcPr>
          <w:p>
            <w:r>
              <w:t>55.29%</w:t>
            </w:r>
          </w:p>
        </w:tc>
        <w:tc>
          <w:tcPr>
            <w:tcW w:type="dxa" w:w="1440"/>
          </w:tcPr>
          <w:p>
            <w:r>
              <w:t>Tarifa de 50%</w:t>
            </w:r>
          </w:p>
        </w:tc>
        <w:tc>
          <w:tcPr>
            <w:tcW w:type="dxa" w:w="1440"/>
          </w:tcPr>
          <w:p>
            <w:r>
              <w:t>Não se aplica</w:t>
            </w:r>
          </w:p>
        </w:tc>
      </w:tr>
      <w:tr>
        <w:tc>
          <w:tcPr>
            <w:tcW w:type="dxa" w:w="1440"/>
          </w:tcPr>
          <w:p>
            <w:r>
              <w:t>848330</w:t>
            </w:r>
          </w:p>
        </w:tc>
        <w:tc>
          <w:tcPr>
            <w:tcW w:type="dxa" w:w="1440"/>
          </w:tcPr>
          <w:p>
            <w:r>
              <w:t>Mancais (chumaceiras) sem rolamentos; bronzes</w:t>
            </w:r>
          </w:p>
        </w:tc>
        <w:tc>
          <w:tcPr>
            <w:tcW w:type="dxa" w:w="1440"/>
          </w:tcPr>
          <w:p>
            <w:r>
              <w:t>$ 10.927.045,00</w:t>
            </w:r>
          </w:p>
        </w:tc>
        <w:tc>
          <w:tcPr>
            <w:tcW w:type="dxa" w:w="1440"/>
          </w:tcPr>
          <w:p>
            <w:r>
              <w:t>54.03%</w:t>
            </w:r>
          </w:p>
        </w:tc>
        <w:tc>
          <w:tcPr>
            <w:tcW w:type="dxa" w:w="1440"/>
          </w:tcPr>
          <w:p>
            <w:r>
              <w:t>Tarifa de 50%</w:t>
            </w:r>
          </w:p>
        </w:tc>
        <w:tc>
          <w:tcPr>
            <w:tcW w:type="dxa" w:w="1440"/>
          </w:tcPr>
          <w:p>
            <w:r>
              <w:t>Se aplica</w:t>
            </w:r>
          </w:p>
        </w:tc>
      </w:tr>
      <w:tr>
        <w:tc>
          <w:tcPr>
            <w:tcW w:type="dxa" w:w="1440"/>
          </w:tcPr>
          <w:p>
            <w:r>
              <w:t>847150</w:t>
            </w:r>
          </w:p>
        </w:tc>
        <w:tc>
          <w:tcPr>
            <w:tcW w:type="dxa" w:w="1440"/>
          </w:tcPr>
          <w:p>
            <w:r>
              <w:t>Unidades de processamento (exceto as das subposições 8471.41 ou 8471.49), podendo conter, no mesmo corpo, um ou dois dos seguintes tipos de unidades: de memória, de entrada e de saída</w:t>
            </w:r>
          </w:p>
        </w:tc>
        <w:tc>
          <w:tcPr>
            <w:tcW w:type="dxa" w:w="1440"/>
          </w:tcPr>
          <w:p>
            <w:r>
              <w:t>$ 1.638.294,00</w:t>
            </w:r>
          </w:p>
        </w:tc>
        <w:tc>
          <w:tcPr>
            <w:tcW w:type="dxa" w:w="1440"/>
          </w:tcPr>
          <w:p>
            <w:r>
              <w:t>53.09%</w:t>
            </w:r>
          </w:p>
        </w:tc>
        <w:tc>
          <w:tcPr>
            <w:tcW w:type="dxa" w:w="1440"/>
          </w:tcPr>
          <w:p>
            <w:r>
              <w:t>Tarifa de 50%</w:t>
            </w:r>
          </w:p>
        </w:tc>
        <w:tc>
          <w:tcPr>
            <w:tcW w:type="dxa" w:w="1440"/>
          </w:tcPr>
          <w:p>
            <w:r>
              <w:t>Se aplica</w:t>
            </w:r>
          </w:p>
        </w:tc>
      </w:tr>
      <w:tr>
        <w:tc>
          <w:tcPr>
            <w:tcW w:type="dxa" w:w="1440"/>
          </w:tcPr>
          <w:p>
            <w:r>
              <w:t>230120</w:t>
            </w:r>
          </w:p>
        </w:tc>
        <w:tc>
          <w:tcPr>
            <w:tcW w:type="dxa" w:w="1440"/>
          </w:tcPr>
          <w:p>
            <w:r>
              <w:t>Farinhas, pós e pellets de peixes ou crustáceos, impróprios para alimentação humana</w:t>
            </w:r>
          </w:p>
        </w:tc>
        <w:tc>
          <w:tcPr>
            <w:tcW w:type="dxa" w:w="1440"/>
          </w:tcPr>
          <w:p>
            <w:r>
              <w:t>$ 1.498.105,00</w:t>
            </w:r>
          </w:p>
        </w:tc>
        <w:tc>
          <w:tcPr>
            <w:tcW w:type="dxa" w:w="1440"/>
          </w:tcPr>
          <w:p>
            <w:r>
              <w:t>52.60%</w:t>
            </w:r>
          </w:p>
        </w:tc>
        <w:tc>
          <w:tcPr>
            <w:tcW w:type="dxa" w:w="1440"/>
          </w:tcPr>
          <w:p>
            <w:r>
              <w:t>Tarifa de 50%</w:t>
            </w:r>
          </w:p>
        </w:tc>
        <w:tc>
          <w:tcPr>
            <w:tcW w:type="dxa" w:w="1440"/>
          </w:tcPr>
          <w:p>
            <w:r>
              <w:t>Não se aplica</w:t>
            </w:r>
          </w:p>
        </w:tc>
      </w:tr>
      <w:tr>
        <w:tc>
          <w:tcPr>
            <w:tcW w:type="dxa" w:w="1440"/>
          </w:tcPr>
          <w:p>
            <w:r>
              <w:t>841191</w:t>
            </w:r>
          </w:p>
        </w:tc>
        <w:tc>
          <w:tcPr>
            <w:tcW w:type="dxa" w:w="1440"/>
          </w:tcPr>
          <w:p>
            <w:r>
              <w:t>Partes de turborreatores ou de turbopropulsores</w:t>
            </w:r>
          </w:p>
        </w:tc>
        <w:tc>
          <w:tcPr>
            <w:tcW w:type="dxa" w:w="1440"/>
          </w:tcPr>
          <w:p>
            <w:r>
              <w:t>$ 3.737.096,00</w:t>
            </w:r>
          </w:p>
        </w:tc>
        <w:tc>
          <w:tcPr>
            <w:tcW w:type="dxa" w:w="1440"/>
          </w:tcPr>
          <w:p>
            <w:r>
              <w:t>52.47%</w:t>
            </w:r>
          </w:p>
        </w:tc>
        <w:tc>
          <w:tcPr>
            <w:tcW w:type="dxa" w:w="1440"/>
          </w:tcPr>
          <w:p>
            <w:r>
              <w:t>Tarifa de 50%</w:t>
            </w:r>
          </w:p>
        </w:tc>
        <w:tc>
          <w:tcPr>
            <w:tcW w:type="dxa" w:w="1440"/>
          </w:tcPr>
          <w:p>
            <w:r>
              <w:t>Se aplica</w:t>
            </w:r>
          </w:p>
        </w:tc>
      </w:tr>
      <w:tr>
        <w:tc>
          <w:tcPr>
            <w:tcW w:type="dxa" w:w="1440"/>
          </w:tcPr>
          <w:p>
            <w:r>
              <w:t>190532</w:t>
            </w:r>
          </w:p>
        </w:tc>
        <w:tc>
          <w:tcPr>
            <w:tcW w:type="dxa" w:w="1440"/>
          </w:tcPr>
          <w:p>
            <w:r>
              <w:t>Waffles e wafers</w:t>
            </w:r>
          </w:p>
        </w:tc>
        <w:tc>
          <w:tcPr>
            <w:tcW w:type="dxa" w:w="1440"/>
          </w:tcPr>
          <w:p>
            <w:r>
              <w:t>$ 1.049.378,00</w:t>
            </w:r>
          </w:p>
        </w:tc>
        <w:tc>
          <w:tcPr>
            <w:tcW w:type="dxa" w:w="1440"/>
          </w:tcPr>
          <w:p>
            <w:r>
              <w:t>51.90%</w:t>
            </w:r>
          </w:p>
        </w:tc>
        <w:tc>
          <w:tcPr>
            <w:tcW w:type="dxa" w:w="1440"/>
          </w:tcPr>
          <w:p>
            <w:r>
              <w:t>Tarifa de 50%</w:t>
            </w:r>
          </w:p>
        </w:tc>
        <w:tc>
          <w:tcPr>
            <w:tcW w:type="dxa" w:w="1440"/>
          </w:tcPr>
          <w:p>
            <w:r>
              <w:t>Não se aplica</w:t>
            </w:r>
          </w:p>
        </w:tc>
      </w:tr>
      <w:tr>
        <w:tc>
          <w:tcPr>
            <w:tcW w:type="dxa" w:w="1440"/>
          </w:tcPr>
          <w:p>
            <w:r>
              <w:t>850431</w:t>
            </w:r>
          </w:p>
        </w:tc>
        <w:tc>
          <w:tcPr>
            <w:tcW w:type="dxa" w:w="1440"/>
          </w:tcPr>
          <w:p>
            <w:r>
              <w:t>Outros transformadores elétricos, de potência &lt;= 1 kVA</w:t>
            </w:r>
          </w:p>
        </w:tc>
        <w:tc>
          <w:tcPr>
            <w:tcW w:type="dxa" w:w="1440"/>
          </w:tcPr>
          <w:p>
            <w:r>
              <w:t>$ 968.099,00</w:t>
            </w:r>
          </w:p>
        </w:tc>
        <w:tc>
          <w:tcPr>
            <w:tcW w:type="dxa" w:w="1440"/>
          </w:tcPr>
          <w:p>
            <w:r>
              <w:t>51.32%</w:t>
            </w:r>
          </w:p>
        </w:tc>
        <w:tc>
          <w:tcPr>
            <w:tcW w:type="dxa" w:w="1440"/>
          </w:tcPr>
          <w:p>
            <w:r>
              <w:t>Tarifa de 50%</w:t>
            </w:r>
          </w:p>
        </w:tc>
        <w:tc>
          <w:tcPr>
            <w:tcW w:type="dxa" w:w="1440"/>
          </w:tcPr>
          <w:p>
            <w:r>
              <w:t>Se aplica</w:t>
            </w:r>
          </w:p>
        </w:tc>
      </w:tr>
      <w:tr>
        <w:tc>
          <w:tcPr>
            <w:tcW w:type="dxa" w:w="1440"/>
          </w:tcPr>
          <w:p>
            <w:r>
              <w:t>690210</w:t>
            </w:r>
          </w:p>
        </w:tc>
        <w:tc>
          <w:tcPr>
            <w:tcW w:type="dxa" w:w="1440"/>
          </w:tcPr>
          <w:p>
            <w:r>
              <w:t>Tijolos, placas, ladrilhos e peças cerâmicas semelhantes, para construção, refratários, contendo &gt; 50% em peso dos elementos Mg, Ca, ou Cr, tomados isoladamente ou em conjunto, expressos em MgO, CaO2 ou Cr2O3</w:t>
            </w:r>
          </w:p>
        </w:tc>
        <w:tc>
          <w:tcPr>
            <w:tcW w:type="dxa" w:w="1440"/>
          </w:tcPr>
          <w:p>
            <w:r>
              <w:t>$ 11.197.773,00</w:t>
            </w:r>
          </w:p>
        </w:tc>
        <w:tc>
          <w:tcPr>
            <w:tcW w:type="dxa" w:w="1440"/>
          </w:tcPr>
          <w:p>
            <w:r>
              <w:t>51.15%</w:t>
            </w:r>
          </w:p>
        </w:tc>
        <w:tc>
          <w:tcPr>
            <w:tcW w:type="dxa" w:w="1440"/>
          </w:tcPr>
          <w:p>
            <w:r>
              <w:t>Tarifa de 50%</w:t>
            </w:r>
          </w:p>
        </w:tc>
        <w:tc>
          <w:tcPr>
            <w:tcW w:type="dxa" w:w="1440"/>
          </w:tcPr>
          <w:p>
            <w:r>
              <w:t>Não se aplica</w:t>
            </w:r>
          </w:p>
        </w:tc>
      </w:tr>
      <w:tr>
        <w:tc>
          <w:tcPr>
            <w:tcW w:type="dxa" w:w="1440"/>
          </w:tcPr>
          <w:p>
            <w:r>
              <w:t>732510</w:t>
            </w:r>
          </w:p>
        </w:tc>
        <w:tc>
          <w:tcPr>
            <w:tcW w:type="dxa" w:w="1440"/>
          </w:tcPr>
          <w:p>
            <w:r>
              <w:t>Outras obras moldadas, de ferro fundido, não maleável</w:t>
            </w:r>
          </w:p>
        </w:tc>
        <w:tc>
          <w:tcPr>
            <w:tcW w:type="dxa" w:w="1440"/>
          </w:tcPr>
          <w:p>
            <w:r>
              <w:t>$ 1.911.327,00</w:t>
            </w:r>
          </w:p>
        </w:tc>
        <w:tc>
          <w:tcPr>
            <w:tcW w:type="dxa" w:w="1440"/>
          </w:tcPr>
          <w:p>
            <w:r>
              <w:t>50.65%</w:t>
            </w:r>
          </w:p>
        </w:tc>
        <w:tc>
          <w:tcPr>
            <w:tcW w:type="dxa" w:w="1440"/>
          </w:tcPr>
          <w:p>
            <w:r>
              <w:t>Tarifa de 50%</w:t>
            </w:r>
          </w:p>
        </w:tc>
        <w:tc>
          <w:tcPr>
            <w:tcW w:type="dxa" w:w="1440"/>
          </w:tcPr>
          <w:p>
            <w:r>
              <w:t>Não se aplica</w:t>
            </w:r>
          </w:p>
        </w:tc>
      </w:tr>
      <w:tr>
        <w:tc>
          <w:tcPr>
            <w:tcW w:type="dxa" w:w="1440"/>
          </w:tcPr>
          <w:p>
            <w:r>
              <w:t>481930</w:t>
            </w:r>
          </w:p>
        </w:tc>
        <w:tc>
          <w:tcPr>
            <w:tcW w:type="dxa" w:w="1440"/>
          </w:tcPr>
          <w:p>
            <w:r>
              <w:t>Sacos de papel ou cartão, cuja base tenha largura =&gt; 40 cm</w:t>
            </w:r>
          </w:p>
        </w:tc>
        <w:tc>
          <w:tcPr>
            <w:tcW w:type="dxa" w:w="1440"/>
          </w:tcPr>
          <w:p>
            <w:r>
              <w:t>$ 1.011.681,00</w:t>
            </w:r>
          </w:p>
        </w:tc>
        <w:tc>
          <w:tcPr>
            <w:tcW w:type="dxa" w:w="1440"/>
          </w:tcPr>
          <w:p>
            <w:r>
              <w:t>50.53%</w:t>
            </w:r>
          </w:p>
        </w:tc>
        <w:tc>
          <w:tcPr>
            <w:tcW w:type="dxa" w:w="1440"/>
          </w:tcPr>
          <w:p>
            <w:r>
              <w:t>Tarifa de 50%</w:t>
            </w:r>
          </w:p>
        </w:tc>
        <w:tc>
          <w:tcPr>
            <w:tcW w:type="dxa" w:w="1440"/>
          </w:tcPr>
          <w:p>
            <w:r>
              <w:t>Não se aplica</w:t>
            </w:r>
          </w:p>
        </w:tc>
      </w:tr>
      <w:tr>
        <w:tc>
          <w:tcPr>
            <w:tcW w:type="dxa" w:w="1440"/>
          </w:tcPr>
          <w:p>
            <w:r>
              <w:t>850239</w:t>
            </w:r>
          </w:p>
        </w:tc>
        <w:tc>
          <w:tcPr>
            <w:tcW w:type="dxa" w:w="1440"/>
          </w:tcPr>
          <w:p>
            <w:r>
              <w:t>Outros grupos eletrogêneos</w:t>
            </w:r>
          </w:p>
        </w:tc>
        <w:tc>
          <w:tcPr>
            <w:tcW w:type="dxa" w:w="1440"/>
          </w:tcPr>
          <w:p>
            <w:r>
              <w:t>$ 1.105.143,00</w:t>
            </w:r>
          </w:p>
        </w:tc>
        <w:tc>
          <w:tcPr>
            <w:tcW w:type="dxa" w:w="1440"/>
          </w:tcPr>
          <w:p>
            <w:r>
              <w:t>50.00%</w:t>
            </w:r>
          </w:p>
        </w:tc>
        <w:tc>
          <w:tcPr>
            <w:tcW w:type="dxa" w:w="1440"/>
          </w:tcPr>
          <w:p>
            <w:r>
              <w:t>Tarifa de 50%</w:t>
            </w:r>
          </w:p>
        </w:tc>
        <w:tc>
          <w:tcPr>
            <w:tcW w:type="dxa" w:w="1440"/>
          </w:tcPr>
          <w:p>
            <w:r>
              <w:t>Se aplica</w:t>
            </w:r>
          </w:p>
        </w:tc>
      </w:tr>
      <w:tr>
        <w:tc>
          <w:tcPr>
            <w:tcW w:type="dxa" w:w="1440"/>
          </w:tcPr>
          <w:p>
            <w:r>
              <w:t>710391</w:t>
            </w:r>
          </w:p>
        </w:tc>
        <w:tc>
          <w:tcPr>
            <w:tcW w:type="dxa" w:w="1440"/>
          </w:tcPr>
          <w:p>
            <w:r>
              <w:t>Rubis, safiras e esmeraldas, trabalhadas de outro modo</w:t>
            </w:r>
          </w:p>
        </w:tc>
        <w:tc>
          <w:tcPr>
            <w:tcW w:type="dxa" w:w="1440"/>
          </w:tcPr>
          <w:p>
            <w:r>
              <w:t>$ 10.019.144,00</w:t>
            </w:r>
          </w:p>
        </w:tc>
        <w:tc>
          <w:tcPr>
            <w:tcW w:type="dxa" w:w="1440"/>
          </w:tcPr>
          <w:p>
            <w:r>
              <w:t>48.86%</w:t>
            </w:r>
          </w:p>
        </w:tc>
        <w:tc>
          <w:tcPr>
            <w:tcW w:type="dxa" w:w="1440"/>
          </w:tcPr>
          <w:p>
            <w:r>
              <w:t>Tarifa de 50%</w:t>
            </w:r>
          </w:p>
        </w:tc>
        <w:tc>
          <w:tcPr>
            <w:tcW w:type="dxa" w:w="1440"/>
          </w:tcPr>
          <w:p>
            <w:r>
              <w:t>Não se aplica</w:t>
            </w:r>
          </w:p>
        </w:tc>
      </w:tr>
      <w:tr>
        <w:tc>
          <w:tcPr>
            <w:tcW w:type="dxa" w:w="1440"/>
          </w:tcPr>
          <w:p>
            <w:r>
              <w:t>847050</w:t>
            </w:r>
          </w:p>
        </w:tc>
        <w:tc>
          <w:tcPr>
            <w:tcW w:type="dxa" w:w="1440"/>
          </w:tcPr>
          <w:p>
            <w:r>
              <w:t>Caixas registradoras</w:t>
            </w:r>
          </w:p>
        </w:tc>
        <w:tc>
          <w:tcPr>
            <w:tcW w:type="dxa" w:w="1440"/>
          </w:tcPr>
          <w:p>
            <w:r>
              <w:t>$ 3.513.141,00</w:t>
            </w:r>
          </w:p>
        </w:tc>
        <w:tc>
          <w:tcPr>
            <w:tcW w:type="dxa" w:w="1440"/>
          </w:tcPr>
          <w:p>
            <w:r>
              <w:t>47.84%</w:t>
            </w:r>
          </w:p>
        </w:tc>
        <w:tc>
          <w:tcPr>
            <w:tcW w:type="dxa" w:w="1440"/>
          </w:tcPr>
          <w:p>
            <w:r>
              <w:t>Tarifa de 50%</w:t>
            </w:r>
          </w:p>
        </w:tc>
        <w:tc>
          <w:tcPr>
            <w:tcW w:type="dxa" w:w="1440"/>
          </w:tcPr>
          <w:p>
            <w:r>
              <w:t>Não se aplica</w:t>
            </w:r>
          </w:p>
        </w:tc>
      </w:tr>
      <w:tr>
        <w:tc>
          <w:tcPr>
            <w:tcW w:type="dxa" w:w="1440"/>
          </w:tcPr>
          <w:p>
            <w:r>
              <w:t>901813</w:t>
            </w:r>
          </w:p>
        </w:tc>
        <w:tc>
          <w:tcPr>
            <w:tcW w:type="dxa" w:w="1440"/>
          </w:tcPr>
          <w:p>
            <w:r>
              <w:t>Aparelhos de diagnóstico por visualização de ressonância magnética</w:t>
            </w:r>
          </w:p>
        </w:tc>
        <w:tc>
          <w:tcPr>
            <w:tcW w:type="dxa" w:w="1440"/>
          </w:tcPr>
          <w:p>
            <w:r>
              <w:t>$ 1.927.040,00</w:t>
            </w:r>
          </w:p>
        </w:tc>
        <w:tc>
          <w:tcPr>
            <w:tcW w:type="dxa" w:w="1440"/>
          </w:tcPr>
          <w:p>
            <w:r>
              <w:t>47.35%</w:t>
            </w:r>
          </w:p>
        </w:tc>
        <w:tc>
          <w:tcPr>
            <w:tcW w:type="dxa" w:w="1440"/>
          </w:tcPr>
          <w:p>
            <w:r>
              <w:t>Tarifa de 50%</w:t>
            </w:r>
          </w:p>
        </w:tc>
        <w:tc>
          <w:tcPr>
            <w:tcW w:type="dxa" w:w="1440"/>
          </w:tcPr>
          <w:p>
            <w:r>
              <w:t>Não se aplica</w:t>
            </w:r>
          </w:p>
        </w:tc>
      </w:tr>
      <w:tr>
        <w:tc>
          <w:tcPr>
            <w:tcW w:type="dxa" w:w="1440"/>
          </w:tcPr>
          <w:p>
            <w:r>
              <w:t>720711</w:t>
            </w:r>
          </w:p>
        </w:tc>
        <w:tc>
          <w:tcPr>
            <w:tcW w:type="dxa" w:w="1440"/>
          </w:tcPr>
          <w:p>
            <w:r>
              <w:t>Produtos semimanufaturados, de ferro ou aços, não ligados, contendo em peso &lt; 0,25% de carbono, de seção transversal quadrada ou retangular e largura &lt; 2 vezes a espessura</w:t>
            </w:r>
          </w:p>
        </w:tc>
        <w:tc>
          <w:tcPr>
            <w:tcW w:type="dxa" w:w="1440"/>
          </w:tcPr>
          <w:p>
            <w:r>
              <w:t>$ 13.786.484,00</w:t>
            </w:r>
          </w:p>
        </w:tc>
        <w:tc>
          <w:tcPr>
            <w:tcW w:type="dxa" w:w="1440"/>
          </w:tcPr>
          <w:p>
            <w:r>
              <w:t>47.17%</w:t>
            </w:r>
          </w:p>
        </w:tc>
        <w:tc>
          <w:tcPr>
            <w:tcW w:type="dxa" w:w="1440"/>
          </w:tcPr>
          <w:p>
            <w:r>
              <w:t>25%</w:t>
            </w:r>
          </w:p>
        </w:tc>
        <w:tc>
          <w:tcPr>
            <w:tcW w:type="dxa" w:w="1440"/>
          </w:tcPr>
          <w:p>
            <w:r>
              <w:t>Não se aplica</w:t>
            </w:r>
          </w:p>
        </w:tc>
      </w:tr>
      <w:tr>
        <w:tc>
          <w:tcPr>
            <w:tcW w:type="dxa" w:w="1440"/>
          </w:tcPr>
          <w:p>
            <w:r>
              <w:t>220299</w:t>
            </w:r>
          </w:p>
        </w:tc>
        <w:tc>
          <w:tcPr>
            <w:tcW w:type="dxa" w:w="1440"/>
          </w:tcPr>
          <w:p>
            <w:r>
              <w:t>Outras bebidas não-alcoólicas (exceto água, cerveja sem álcool e itens da posição 20.09)</w:t>
            </w:r>
          </w:p>
        </w:tc>
        <w:tc>
          <w:tcPr>
            <w:tcW w:type="dxa" w:w="1440"/>
          </w:tcPr>
          <w:p>
            <w:r>
              <w:t>$ 651.799,00</w:t>
            </w:r>
          </w:p>
        </w:tc>
        <w:tc>
          <w:tcPr>
            <w:tcW w:type="dxa" w:w="1440"/>
          </w:tcPr>
          <w:p>
            <w:r>
              <w:t>46.72%</w:t>
            </w:r>
          </w:p>
        </w:tc>
        <w:tc>
          <w:tcPr>
            <w:tcW w:type="dxa" w:w="1440"/>
          </w:tcPr>
          <w:p>
            <w:r>
              <w:t>Tarifa de 50%</w:t>
            </w:r>
          </w:p>
        </w:tc>
        <w:tc>
          <w:tcPr>
            <w:tcW w:type="dxa" w:w="1440"/>
          </w:tcPr>
          <w:p>
            <w:r>
              <w:t>Não se aplica</w:t>
            </w:r>
          </w:p>
        </w:tc>
      </w:tr>
      <w:tr>
        <w:tc>
          <w:tcPr>
            <w:tcW w:type="dxa" w:w="1440"/>
          </w:tcPr>
          <w:p>
            <w:r>
              <w:t>854430</w:t>
            </w:r>
          </w:p>
        </w:tc>
        <w:tc>
          <w:tcPr>
            <w:tcW w:type="dxa" w:w="1440"/>
          </w:tcPr>
          <w:p>
            <w:r>
              <w:t>Jogos de fios para velas de ignição e outros utilizados em quaisquer veículos</w:t>
            </w:r>
          </w:p>
        </w:tc>
        <w:tc>
          <w:tcPr>
            <w:tcW w:type="dxa" w:w="1440"/>
          </w:tcPr>
          <w:p>
            <w:r>
              <w:t>$ 9.140.748,00</w:t>
            </w:r>
          </w:p>
        </w:tc>
        <w:tc>
          <w:tcPr>
            <w:tcW w:type="dxa" w:w="1440"/>
          </w:tcPr>
          <w:p>
            <w:r>
              <w:t>46.04%</w:t>
            </w:r>
          </w:p>
        </w:tc>
        <w:tc>
          <w:tcPr>
            <w:tcW w:type="dxa" w:w="1440"/>
          </w:tcPr>
          <w:p>
            <w:r>
              <w:t>Tarifa de 50%</w:t>
            </w:r>
          </w:p>
        </w:tc>
        <w:tc>
          <w:tcPr>
            <w:tcW w:type="dxa" w:w="1440"/>
          </w:tcPr>
          <w:p>
            <w:r>
              <w:t>Se aplica</w:t>
            </w:r>
          </w:p>
        </w:tc>
      </w:tr>
      <w:tr>
        <w:tc>
          <w:tcPr>
            <w:tcW w:type="dxa" w:w="1440"/>
          </w:tcPr>
          <w:p>
            <w:r>
              <w:t>901832</w:t>
            </w:r>
          </w:p>
        </w:tc>
        <w:tc>
          <w:tcPr>
            <w:tcW w:type="dxa" w:w="1440"/>
          </w:tcPr>
          <w:p>
            <w:r>
              <w:t>Agulhas tubulares de metal e agulhas para suturas, para uso médico, cirúrgico, odontológico ou veterinário</w:t>
            </w:r>
          </w:p>
        </w:tc>
        <w:tc>
          <w:tcPr>
            <w:tcW w:type="dxa" w:w="1440"/>
          </w:tcPr>
          <w:p>
            <w:r>
              <w:t>$ 3.384.191,00</w:t>
            </w:r>
          </w:p>
        </w:tc>
        <w:tc>
          <w:tcPr>
            <w:tcW w:type="dxa" w:w="1440"/>
          </w:tcPr>
          <w:p>
            <w:r>
              <w:t>46.04%</w:t>
            </w:r>
          </w:p>
        </w:tc>
        <w:tc>
          <w:tcPr>
            <w:tcW w:type="dxa" w:w="1440"/>
          </w:tcPr>
          <w:p>
            <w:r>
              <w:t>Tarifa de 50%</w:t>
            </w:r>
          </w:p>
        </w:tc>
        <w:tc>
          <w:tcPr>
            <w:tcW w:type="dxa" w:w="1440"/>
          </w:tcPr>
          <w:p>
            <w:r>
              <w:t>Não se aplica</w:t>
            </w:r>
          </w:p>
        </w:tc>
      </w:tr>
      <w:tr>
        <w:tc>
          <w:tcPr>
            <w:tcW w:type="dxa" w:w="1440"/>
          </w:tcPr>
          <w:p>
            <w:r>
              <w:t>843143</w:t>
            </w:r>
          </w:p>
        </w:tc>
        <w:tc>
          <w:tcPr>
            <w:tcW w:type="dxa" w:w="1440"/>
          </w:tcPr>
          <w:p>
            <w:r>
              <w:t>Partes de máquinas de sondagem ou de perfuração, das subposições 8430.41 ou 8430.49</w:t>
            </w:r>
          </w:p>
        </w:tc>
        <w:tc>
          <w:tcPr>
            <w:tcW w:type="dxa" w:w="1440"/>
          </w:tcPr>
          <w:p>
            <w:r>
              <w:t>$ 653.734,00</w:t>
            </w:r>
          </w:p>
        </w:tc>
        <w:tc>
          <w:tcPr>
            <w:tcW w:type="dxa" w:w="1440"/>
          </w:tcPr>
          <w:p>
            <w:r>
              <w:t>45.62%</w:t>
            </w:r>
          </w:p>
        </w:tc>
        <w:tc>
          <w:tcPr>
            <w:tcW w:type="dxa" w:w="1440"/>
          </w:tcPr>
          <w:p>
            <w:r>
              <w:t>Tarifa de 50%</w:t>
            </w:r>
          </w:p>
        </w:tc>
        <w:tc>
          <w:tcPr>
            <w:tcW w:type="dxa" w:w="1440"/>
          </w:tcPr>
          <w:p>
            <w:r>
              <w:t>Não se aplica</w:t>
            </w:r>
          </w:p>
        </w:tc>
      </w:tr>
      <w:tr>
        <w:tc>
          <w:tcPr>
            <w:tcW w:type="dxa" w:w="1440"/>
          </w:tcPr>
          <w:p>
            <w:r>
              <w:t>854442</w:t>
            </w:r>
          </w:p>
        </w:tc>
        <w:tc>
          <w:tcPr>
            <w:tcW w:type="dxa" w:w="1440"/>
          </w:tcPr>
          <w:p>
            <w:r>
              <w:t>Outros condutores elétricos para tensão não superior a 1000 V, munidos de peças de conexão</w:t>
            </w:r>
          </w:p>
        </w:tc>
        <w:tc>
          <w:tcPr>
            <w:tcW w:type="dxa" w:w="1440"/>
          </w:tcPr>
          <w:p>
            <w:r>
              <w:t>$ 1.608.398,00</w:t>
            </w:r>
          </w:p>
        </w:tc>
        <w:tc>
          <w:tcPr>
            <w:tcW w:type="dxa" w:w="1440"/>
          </w:tcPr>
          <w:p>
            <w:r>
              <w:t>45.22%</w:t>
            </w:r>
          </w:p>
        </w:tc>
        <w:tc>
          <w:tcPr>
            <w:tcW w:type="dxa" w:w="1440"/>
          </w:tcPr>
          <w:p>
            <w:r>
              <w:t>Tarifa de 50%</w:t>
            </w:r>
          </w:p>
        </w:tc>
        <w:tc>
          <w:tcPr>
            <w:tcW w:type="dxa" w:w="1440"/>
          </w:tcPr>
          <w:p>
            <w:r>
              <w:t>Não se aplica</w:t>
            </w:r>
          </w:p>
        </w:tc>
      </w:tr>
      <w:tr>
        <w:tc>
          <w:tcPr>
            <w:tcW w:type="dxa" w:w="1440"/>
          </w:tcPr>
          <w:p>
            <w:r>
              <w:t>811299</w:t>
            </w:r>
          </w:p>
        </w:tc>
        <w:tc>
          <w:tcPr>
            <w:tcW w:type="dxa" w:w="1440"/>
          </w:tcPr>
          <w:p>
            <w:r>
              <w:t>Obras e outros produtos de gálio, germánio, háfnio, índio, nióbio, rênio e vanádio</w:t>
            </w:r>
          </w:p>
        </w:tc>
        <w:tc>
          <w:tcPr>
            <w:tcW w:type="dxa" w:w="1440"/>
          </w:tcPr>
          <w:p>
            <w:r>
              <w:t>$ 110.988.240,00</w:t>
            </w:r>
          </w:p>
        </w:tc>
        <w:tc>
          <w:tcPr>
            <w:tcW w:type="dxa" w:w="1440"/>
          </w:tcPr>
          <w:p>
            <w:r>
              <w:t>45.10%</w:t>
            </w:r>
          </w:p>
        </w:tc>
        <w:tc>
          <w:tcPr>
            <w:tcW w:type="dxa" w:w="1440"/>
          </w:tcPr>
          <w:p>
            <w:r>
              <w:t>Tarifa de 50%</w:t>
            </w:r>
          </w:p>
        </w:tc>
        <w:tc>
          <w:tcPr>
            <w:tcW w:type="dxa" w:w="1440"/>
          </w:tcPr>
          <w:p>
            <w:r>
              <w:t>Não se aplica</w:t>
            </w:r>
          </w:p>
        </w:tc>
      </w:tr>
      <w:tr>
        <w:tc>
          <w:tcPr>
            <w:tcW w:type="dxa" w:w="1440"/>
          </w:tcPr>
          <w:p>
            <w:r>
              <w:t>901839</w:t>
            </w:r>
          </w:p>
        </w:tc>
        <w:tc>
          <w:tcPr>
            <w:tcW w:type="dxa" w:w="1440"/>
          </w:tcPr>
          <w:p>
            <w:r>
              <w:t>Outras agulhas, cateteres, sondas e semelhantes, para uso médico, cirúrgico, odontológico ou veterinário</w:t>
            </w:r>
          </w:p>
        </w:tc>
        <w:tc>
          <w:tcPr>
            <w:tcW w:type="dxa" w:w="1440"/>
          </w:tcPr>
          <w:p>
            <w:r>
              <w:t>$ 3.426.472,00</w:t>
            </w:r>
          </w:p>
        </w:tc>
        <w:tc>
          <w:tcPr>
            <w:tcW w:type="dxa" w:w="1440"/>
          </w:tcPr>
          <w:p>
            <w:r>
              <w:t>41.65%</w:t>
            </w:r>
          </w:p>
        </w:tc>
        <w:tc>
          <w:tcPr>
            <w:tcW w:type="dxa" w:w="1440"/>
          </w:tcPr>
          <w:p>
            <w:r>
              <w:t>Tarifa de 50%</w:t>
            </w:r>
          </w:p>
        </w:tc>
        <w:tc>
          <w:tcPr>
            <w:tcW w:type="dxa" w:w="1440"/>
          </w:tcPr>
          <w:p>
            <w:r>
              <w:t>Não se aplica</w:t>
            </w:r>
          </w:p>
        </w:tc>
      </w:tr>
      <w:tr>
        <w:tc>
          <w:tcPr>
            <w:tcW w:type="dxa" w:w="1440"/>
          </w:tcPr>
          <w:p>
            <w:r>
              <w:t>280469</w:t>
            </w:r>
          </w:p>
        </w:tc>
        <w:tc>
          <w:tcPr>
            <w:tcW w:type="dxa" w:w="1440"/>
          </w:tcPr>
          <w:p>
            <w:r>
              <w:t>Outros silícios</w:t>
            </w:r>
          </w:p>
        </w:tc>
        <w:tc>
          <w:tcPr>
            <w:tcW w:type="dxa" w:w="1440"/>
          </w:tcPr>
          <w:p>
            <w:r>
              <w:t>$ 137.946.674,00</w:t>
            </w:r>
          </w:p>
        </w:tc>
        <w:tc>
          <w:tcPr>
            <w:tcW w:type="dxa" w:w="1440"/>
          </w:tcPr>
          <w:p>
            <w:r>
              <w:t>40.04%</w:t>
            </w:r>
          </w:p>
        </w:tc>
        <w:tc>
          <w:tcPr>
            <w:tcW w:type="dxa" w:w="1440"/>
          </w:tcPr>
          <w:p>
            <w:r>
              <w:t>Adicional de até 10%</w:t>
            </w:r>
          </w:p>
        </w:tc>
        <w:tc>
          <w:tcPr>
            <w:tcW w:type="dxa" w:w="1440"/>
          </w:tcPr>
          <w:p>
            <w:r>
              <w:t>Não se aplica</w:t>
            </w:r>
          </w:p>
        </w:tc>
      </w:tr>
      <w:tr>
        <w:tc>
          <w:tcPr>
            <w:tcW w:type="dxa" w:w="1440"/>
          </w:tcPr>
          <w:p>
            <w:r>
              <w:t>282590</w:t>
            </w:r>
          </w:p>
        </w:tc>
        <w:tc>
          <w:tcPr>
            <w:tcW w:type="dxa" w:w="1440"/>
          </w:tcPr>
          <w:p>
            <w:r>
              <w:t>Outras bases inorgânicas; óxidos, hidróxidos e peróxidos de outros metais</w:t>
            </w:r>
          </w:p>
        </w:tc>
        <w:tc>
          <w:tcPr>
            <w:tcW w:type="dxa" w:w="1440"/>
          </w:tcPr>
          <w:p>
            <w:r>
              <w:t>$ 41.670.953,00</w:t>
            </w:r>
          </w:p>
        </w:tc>
        <w:tc>
          <w:tcPr>
            <w:tcW w:type="dxa" w:w="1440"/>
          </w:tcPr>
          <w:p>
            <w:r>
              <w:t>39.86%</w:t>
            </w:r>
          </w:p>
        </w:tc>
        <w:tc>
          <w:tcPr>
            <w:tcW w:type="dxa" w:w="1440"/>
          </w:tcPr>
          <w:p>
            <w:r>
              <w:t>Adicional de até 10%</w:t>
            </w:r>
          </w:p>
        </w:tc>
        <w:tc>
          <w:tcPr>
            <w:tcW w:type="dxa" w:w="1440"/>
          </w:tcPr>
          <w:p>
            <w:r>
              <w:t>Não se aplica</w:t>
            </w:r>
          </w:p>
        </w:tc>
      </w:tr>
      <w:tr>
        <w:tc>
          <w:tcPr>
            <w:tcW w:type="dxa" w:w="1440"/>
          </w:tcPr>
          <w:p>
            <w:r>
              <w:t>130219</w:t>
            </w:r>
          </w:p>
        </w:tc>
        <w:tc>
          <w:tcPr>
            <w:tcW w:type="dxa" w:w="1440"/>
          </w:tcPr>
          <w:p>
            <w:r>
              <w:t>Sucos e extratos de outros vegetais (mamão seco, semente de pomelo, ginkgo biloba seco)</w:t>
            </w:r>
          </w:p>
        </w:tc>
        <w:tc>
          <w:tcPr>
            <w:tcW w:type="dxa" w:w="1440"/>
          </w:tcPr>
          <w:p>
            <w:r>
              <w:t>$ 1.315.164,00</w:t>
            </w:r>
          </w:p>
        </w:tc>
        <w:tc>
          <w:tcPr>
            <w:tcW w:type="dxa" w:w="1440"/>
          </w:tcPr>
          <w:p>
            <w:r>
              <w:t>39.59%</w:t>
            </w:r>
          </w:p>
        </w:tc>
        <w:tc>
          <w:tcPr>
            <w:tcW w:type="dxa" w:w="1440"/>
          </w:tcPr>
          <w:p>
            <w:r>
              <w:t>Tarifa de 50%</w:t>
            </w:r>
          </w:p>
        </w:tc>
        <w:tc>
          <w:tcPr>
            <w:tcW w:type="dxa" w:w="1440"/>
          </w:tcPr>
          <w:p>
            <w:r>
              <w:t>Não se aplica</w:t>
            </w:r>
          </w:p>
        </w:tc>
      </w:tr>
      <w:tr>
        <w:tc>
          <w:tcPr>
            <w:tcW w:type="dxa" w:w="1440"/>
          </w:tcPr>
          <w:p>
            <w:r>
              <w:t>220840</w:t>
            </w:r>
          </w:p>
        </w:tc>
        <w:tc>
          <w:tcPr>
            <w:tcW w:type="dxa" w:w="1440"/>
          </w:tcPr>
          <w:p>
            <w:r>
              <w:t>Cachaça e caninha (rum e tafiá)</w:t>
            </w:r>
          </w:p>
        </w:tc>
        <w:tc>
          <w:tcPr>
            <w:tcW w:type="dxa" w:w="1440"/>
          </w:tcPr>
          <w:p>
            <w:r>
              <w:t>$ 760.942,00</w:t>
            </w:r>
          </w:p>
        </w:tc>
        <w:tc>
          <w:tcPr>
            <w:tcW w:type="dxa" w:w="1440"/>
          </w:tcPr>
          <w:p>
            <w:r>
              <w:t>39.02%</w:t>
            </w:r>
          </w:p>
        </w:tc>
        <w:tc>
          <w:tcPr>
            <w:tcW w:type="dxa" w:w="1440"/>
          </w:tcPr>
          <w:p>
            <w:r>
              <w:t>Tarifa de 50%</w:t>
            </w:r>
          </w:p>
        </w:tc>
        <w:tc>
          <w:tcPr>
            <w:tcW w:type="dxa" w:w="1440"/>
          </w:tcPr>
          <w:p>
            <w:r>
              <w:t>Não se aplica</w:t>
            </w:r>
          </w:p>
        </w:tc>
      </w:tr>
      <w:tr>
        <w:tc>
          <w:tcPr>
            <w:tcW w:type="dxa" w:w="1440"/>
          </w:tcPr>
          <w:p>
            <w:r>
              <w:t>843149</w:t>
            </w:r>
          </w:p>
        </w:tc>
        <w:tc>
          <w:tcPr>
            <w:tcW w:type="dxa" w:w="1440"/>
          </w:tcPr>
          <w:p>
            <w:r>
              <w:t>Partes de outras máquinas e aparelhos das posições 8426, 8429 e 8430</w:t>
            </w:r>
          </w:p>
        </w:tc>
        <w:tc>
          <w:tcPr>
            <w:tcW w:type="dxa" w:w="1440"/>
          </w:tcPr>
          <w:p>
            <w:r>
              <w:t>$ 1.952.751,00</w:t>
            </w:r>
          </w:p>
        </w:tc>
        <w:tc>
          <w:tcPr>
            <w:tcW w:type="dxa" w:w="1440"/>
          </w:tcPr>
          <w:p>
            <w:r>
              <w:t>38.77%</w:t>
            </w:r>
          </w:p>
        </w:tc>
        <w:tc>
          <w:tcPr>
            <w:tcW w:type="dxa" w:w="1440"/>
          </w:tcPr>
          <w:p>
            <w:r>
              <w:t>Tarifa de 50%</w:t>
            </w:r>
          </w:p>
        </w:tc>
        <w:tc>
          <w:tcPr>
            <w:tcW w:type="dxa" w:w="1440"/>
          </w:tcPr>
          <w:p>
            <w:r>
              <w:t>Não se aplica</w:t>
            </w:r>
          </w:p>
        </w:tc>
      </w:tr>
      <w:tr>
        <w:tc>
          <w:tcPr>
            <w:tcW w:type="dxa" w:w="1440"/>
          </w:tcPr>
          <w:p>
            <w:r>
              <w:t>761410</w:t>
            </w:r>
          </w:p>
        </w:tc>
        <w:tc>
          <w:tcPr>
            <w:tcW w:type="dxa" w:w="1440"/>
          </w:tcPr>
          <w:p>
            <w:r>
              <w:t>Cordas, cabos e tranças, de alumínio, com alma de aço, não isolados para usos elétricos</w:t>
            </w:r>
          </w:p>
        </w:tc>
        <w:tc>
          <w:tcPr>
            <w:tcW w:type="dxa" w:w="1440"/>
          </w:tcPr>
          <w:p>
            <w:r>
              <w:t>$ 742.014,00</w:t>
            </w:r>
          </w:p>
        </w:tc>
        <w:tc>
          <w:tcPr>
            <w:tcW w:type="dxa" w:w="1440"/>
          </w:tcPr>
          <w:p>
            <w:r>
              <w:t>38.46%</w:t>
            </w:r>
          </w:p>
        </w:tc>
        <w:tc>
          <w:tcPr>
            <w:tcW w:type="dxa" w:w="1440"/>
          </w:tcPr>
          <w:p>
            <w:r>
              <w:t>25%</w:t>
            </w:r>
          </w:p>
        </w:tc>
        <w:tc>
          <w:tcPr>
            <w:tcW w:type="dxa" w:w="1440"/>
          </w:tcPr>
          <w:p>
            <w:r>
              <w:t>Não se aplica</w:t>
            </w:r>
          </w:p>
        </w:tc>
      </w:tr>
      <w:tr>
        <w:tc>
          <w:tcPr>
            <w:tcW w:type="dxa" w:w="1440"/>
          </w:tcPr>
          <w:p>
            <w:r>
              <w:t>851290</w:t>
            </w:r>
          </w:p>
        </w:tc>
        <w:tc>
          <w:tcPr>
            <w:tcW w:type="dxa" w:w="1440"/>
          </w:tcPr>
          <w:p>
            <w:r>
              <w:t>Partes de aparelhos elétricos de iluminação ou de sinalização para ciclos e automóveis</w:t>
            </w:r>
          </w:p>
        </w:tc>
        <w:tc>
          <w:tcPr>
            <w:tcW w:type="dxa" w:w="1440"/>
          </w:tcPr>
          <w:p>
            <w:r>
              <w:t>$ 1.110.166,00</w:t>
            </w:r>
          </w:p>
        </w:tc>
        <w:tc>
          <w:tcPr>
            <w:tcW w:type="dxa" w:w="1440"/>
          </w:tcPr>
          <w:p>
            <w:r>
              <w:t>37.48%</w:t>
            </w:r>
          </w:p>
        </w:tc>
        <w:tc>
          <w:tcPr>
            <w:tcW w:type="dxa" w:w="1440"/>
          </w:tcPr>
          <w:p>
            <w:r>
              <w:t>Tarifa de 50%</w:t>
            </w:r>
          </w:p>
        </w:tc>
        <w:tc>
          <w:tcPr>
            <w:tcW w:type="dxa" w:w="1440"/>
          </w:tcPr>
          <w:p>
            <w:r>
              <w:t>Não se aplica</w:t>
            </w:r>
          </w:p>
        </w:tc>
      </w:tr>
      <w:tr>
        <w:tc>
          <w:tcPr>
            <w:tcW w:type="dxa" w:w="1440"/>
          </w:tcPr>
          <w:p>
            <w:r>
              <w:t>392010</w:t>
            </w:r>
          </w:p>
        </w:tc>
        <w:tc>
          <w:tcPr>
            <w:tcW w:type="dxa" w:w="1440"/>
          </w:tcPr>
          <w:p>
            <w:r>
              <w:t>Chapas, folhas, tiras, fitas, películas, de polímeros de etileno, sem suporte, não reforçadas</w:t>
            </w:r>
          </w:p>
        </w:tc>
        <w:tc>
          <w:tcPr>
            <w:tcW w:type="dxa" w:w="1440"/>
          </w:tcPr>
          <w:p>
            <w:r>
              <w:t>$ 1.753.871,00</w:t>
            </w:r>
          </w:p>
        </w:tc>
        <w:tc>
          <w:tcPr>
            <w:tcW w:type="dxa" w:w="1440"/>
          </w:tcPr>
          <w:p>
            <w:r>
              <w:t>36.27%</w:t>
            </w:r>
          </w:p>
        </w:tc>
        <w:tc>
          <w:tcPr>
            <w:tcW w:type="dxa" w:w="1440"/>
          </w:tcPr>
          <w:p>
            <w:r>
              <w:t>Tarifa de 50%</w:t>
            </w:r>
          </w:p>
        </w:tc>
        <w:tc>
          <w:tcPr>
            <w:tcW w:type="dxa" w:w="1440"/>
          </w:tcPr>
          <w:p>
            <w:r>
              <w:t>Não se aplica</w:t>
            </w:r>
          </w:p>
        </w:tc>
      </w:tr>
      <w:tr>
        <w:tc>
          <w:tcPr>
            <w:tcW w:type="dxa" w:w="1440"/>
          </w:tcPr>
          <w:p>
            <w:r>
              <w:t>960200</w:t>
            </w:r>
          </w:p>
        </w:tc>
        <w:tc>
          <w:tcPr>
            <w:tcW w:type="dxa" w:w="1440"/>
          </w:tcPr>
          <w:p>
            <w:r>
              <w:t>Matérias vegetais ou minerais de entalhar, trabalhadas, e suas obras</w:t>
            </w:r>
          </w:p>
        </w:tc>
        <w:tc>
          <w:tcPr>
            <w:tcW w:type="dxa" w:w="1440"/>
          </w:tcPr>
          <w:p>
            <w:r>
              <w:t>$ 2.983.269,00</w:t>
            </w:r>
          </w:p>
        </w:tc>
        <w:tc>
          <w:tcPr>
            <w:tcW w:type="dxa" w:w="1440"/>
          </w:tcPr>
          <w:p>
            <w:r>
              <w:t>34.42%</w:t>
            </w:r>
          </w:p>
        </w:tc>
        <w:tc>
          <w:tcPr>
            <w:tcW w:type="dxa" w:w="1440"/>
          </w:tcPr>
          <w:p>
            <w:r>
              <w:t>Tarifa de 50%</w:t>
            </w:r>
          </w:p>
        </w:tc>
        <w:tc>
          <w:tcPr>
            <w:tcW w:type="dxa" w:w="1440"/>
          </w:tcPr>
          <w:p>
            <w:r>
              <w:t>Não se aplica</w:t>
            </w:r>
          </w:p>
        </w:tc>
      </w:tr>
      <w:tr>
        <w:tc>
          <w:tcPr>
            <w:tcW w:type="dxa" w:w="1440"/>
          </w:tcPr>
          <w:p>
            <w:r>
              <w:t>790111</w:t>
            </w:r>
          </w:p>
        </w:tc>
        <w:tc>
          <w:tcPr>
            <w:tcW w:type="dxa" w:w="1440"/>
          </w:tcPr>
          <w:p>
            <w:r>
              <w:t>Zinco não ligado, em formas brutas, contendo, em peso, =&gt; 99,99% de zinco</w:t>
            </w:r>
          </w:p>
        </w:tc>
        <w:tc>
          <w:tcPr>
            <w:tcW w:type="dxa" w:w="1440"/>
          </w:tcPr>
          <w:p>
            <w:r>
              <w:t>$ 71.081.515,00</w:t>
            </w:r>
          </w:p>
        </w:tc>
        <w:tc>
          <w:tcPr>
            <w:tcW w:type="dxa" w:w="1440"/>
          </w:tcPr>
          <w:p>
            <w:r>
              <w:t>34.26%</w:t>
            </w:r>
          </w:p>
        </w:tc>
        <w:tc>
          <w:tcPr>
            <w:tcW w:type="dxa" w:w="1440"/>
          </w:tcPr>
          <w:p>
            <w:r>
              <w:t>Tarifa de 50%</w:t>
            </w:r>
          </w:p>
        </w:tc>
        <w:tc>
          <w:tcPr>
            <w:tcW w:type="dxa" w:w="1440"/>
          </w:tcPr>
          <w:p>
            <w:r>
              <w:t>Não se aplica</w:t>
            </w:r>
          </w:p>
        </w:tc>
      </w:tr>
      <w:tr>
        <w:tc>
          <w:tcPr>
            <w:tcW w:type="dxa" w:w="1440"/>
          </w:tcPr>
          <w:p>
            <w:r>
              <w:t>020130</w:t>
            </w:r>
          </w:p>
        </w:tc>
        <w:tc>
          <w:tcPr>
            <w:tcW w:type="dxa" w:w="1440"/>
          </w:tcPr>
          <w:p>
            <w:r>
              <w:t>Carnes de bovino, desossadas, frescas ou refrigeradas</w:t>
            </w:r>
          </w:p>
        </w:tc>
        <w:tc>
          <w:tcPr>
            <w:tcW w:type="dxa" w:w="1440"/>
          </w:tcPr>
          <w:p>
            <w:r>
              <w:t>$ 29.770.246,00</w:t>
            </w:r>
          </w:p>
        </w:tc>
        <w:tc>
          <w:tcPr>
            <w:tcW w:type="dxa" w:w="1440"/>
          </w:tcPr>
          <w:p>
            <w:r>
              <w:t>33.43%</w:t>
            </w:r>
          </w:p>
        </w:tc>
        <w:tc>
          <w:tcPr>
            <w:tcW w:type="dxa" w:w="1440"/>
          </w:tcPr>
          <w:p>
            <w:r>
              <w:t>Tarifa de 50%</w:t>
            </w:r>
          </w:p>
        </w:tc>
        <w:tc>
          <w:tcPr>
            <w:tcW w:type="dxa" w:w="1440"/>
          </w:tcPr>
          <w:p>
            <w:r>
              <w:t>Não se aplica</w:t>
            </w:r>
          </w:p>
        </w:tc>
      </w:tr>
      <w:tr>
        <w:tc>
          <w:tcPr>
            <w:tcW w:type="dxa" w:w="1440"/>
          </w:tcPr>
          <w:p>
            <w:r>
              <w:t>940161</w:t>
            </w:r>
          </w:p>
        </w:tc>
        <w:tc>
          <w:tcPr>
            <w:tcW w:type="dxa" w:w="1440"/>
          </w:tcPr>
          <w:p>
            <w:r>
              <w:t>Assentos estofados, com armação de madeira</w:t>
            </w:r>
          </w:p>
        </w:tc>
        <w:tc>
          <w:tcPr>
            <w:tcW w:type="dxa" w:w="1440"/>
          </w:tcPr>
          <w:p>
            <w:r>
              <w:t>$ 705.682,00</w:t>
            </w:r>
          </w:p>
        </w:tc>
        <w:tc>
          <w:tcPr>
            <w:tcW w:type="dxa" w:w="1440"/>
          </w:tcPr>
          <w:p>
            <w:r>
              <w:t>32.43%</w:t>
            </w:r>
          </w:p>
        </w:tc>
        <w:tc>
          <w:tcPr>
            <w:tcW w:type="dxa" w:w="1440"/>
          </w:tcPr>
          <w:p>
            <w:r>
              <w:t>Tarifa de 50%</w:t>
            </w:r>
          </w:p>
        </w:tc>
        <w:tc>
          <w:tcPr>
            <w:tcW w:type="dxa" w:w="1440"/>
          </w:tcPr>
          <w:p>
            <w:r>
              <w:t>Não se aplica</w:t>
            </w:r>
          </w:p>
        </w:tc>
      </w:tr>
      <w:tr>
        <w:tc>
          <w:tcPr>
            <w:tcW w:type="dxa" w:w="1440"/>
          </w:tcPr>
          <w:p>
            <w:r>
              <w:t>730429</w:t>
            </w:r>
          </w:p>
        </w:tc>
        <w:tc>
          <w:tcPr>
            <w:tcW w:type="dxa" w:w="1440"/>
          </w:tcPr>
          <w:p>
            <w:r>
              <w:t>Outros tubos de revestimento de poços, de suprimento ou de produção, de ferro ou aço, sem costura, utilizados na extração de petróleo e gás</w:t>
            </w:r>
          </w:p>
        </w:tc>
        <w:tc>
          <w:tcPr>
            <w:tcW w:type="dxa" w:w="1440"/>
          </w:tcPr>
          <w:p>
            <w:r>
              <w:t>$ 144.942.614,00</w:t>
            </w:r>
          </w:p>
        </w:tc>
        <w:tc>
          <w:tcPr>
            <w:tcW w:type="dxa" w:w="1440"/>
          </w:tcPr>
          <w:p>
            <w:r>
              <w:t>31.15%</w:t>
            </w:r>
          </w:p>
        </w:tc>
        <w:tc>
          <w:tcPr>
            <w:tcW w:type="dxa" w:w="1440"/>
          </w:tcPr>
          <w:p>
            <w:r>
              <w:t>25%</w:t>
            </w:r>
          </w:p>
        </w:tc>
        <w:tc>
          <w:tcPr>
            <w:tcW w:type="dxa" w:w="1440"/>
          </w:tcPr>
          <w:p>
            <w:r>
              <w:t>Não se aplica</w:t>
            </w:r>
          </w:p>
        </w:tc>
      </w:tr>
      <w:tr>
        <w:tc>
          <w:tcPr>
            <w:tcW w:type="dxa" w:w="1440"/>
          </w:tcPr>
          <w:p>
            <w:r>
              <w:t>200899</w:t>
            </w:r>
          </w:p>
        </w:tc>
        <w:tc>
          <w:tcPr>
            <w:tcW w:type="dxa" w:w="1440"/>
          </w:tcPr>
          <w:p>
            <w:r>
              <w:t>Outras frutas e partes de plantas, preparadas ou conservadas</w:t>
            </w:r>
          </w:p>
        </w:tc>
        <w:tc>
          <w:tcPr>
            <w:tcW w:type="dxa" w:w="1440"/>
          </w:tcPr>
          <w:p>
            <w:r>
              <w:t>$ 3.429.069,00</w:t>
            </w:r>
          </w:p>
        </w:tc>
        <w:tc>
          <w:tcPr>
            <w:tcW w:type="dxa" w:w="1440"/>
          </w:tcPr>
          <w:p>
            <w:r>
              <w:t>30.81%</w:t>
            </w:r>
          </w:p>
        </w:tc>
        <w:tc>
          <w:tcPr>
            <w:tcW w:type="dxa" w:w="1440"/>
          </w:tcPr>
          <w:p>
            <w:r>
              <w:t>Tarifa de 50%</w:t>
            </w:r>
          </w:p>
        </w:tc>
        <w:tc>
          <w:tcPr>
            <w:tcW w:type="dxa" w:w="1440"/>
          </w:tcPr>
          <w:p>
            <w:r>
              <w:t>Não se aplica</w:t>
            </w:r>
          </w:p>
        </w:tc>
      </w:tr>
      <w:tr>
        <w:tc>
          <w:tcPr>
            <w:tcW w:type="dxa" w:w="1440"/>
          </w:tcPr>
          <w:p>
            <w:r>
              <w:t>040299</w:t>
            </w:r>
          </w:p>
        </w:tc>
        <w:tc>
          <w:tcPr>
            <w:tcW w:type="dxa" w:w="1440"/>
          </w:tcPr>
          <w:p>
            <w:r>
              <w:t>Outros leites, cremes de leite, concentrados, adocicados</w:t>
            </w:r>
          </w:p>
        </w:tc>
        <w:tc>
          <w:tcPr>
            <w:tcW w:type="dxa" w:w="1440"/>
          </w:tcPr>
          <w:p>
            <w:r>
              <w:t>$ 3.431.585,00</w:t>
            </w:r>
          </w:p>
        </w:tc>
        <w:tc>
          <w:tcPr>
            <w:tcW w:type="dxa" w:w="1440"/>
          </w:tcPr>
          <w:p>
            <w:r>
              <w:t>30.79%</w:t>
            </w:r>
          </w:p>
        </w:tc>
        <w:tc>
          <w:tcPr>
            <w:tcW w:type="dxa" w:w="1440"/>
          </w:tcPr>
          <w:p>
            <w:r>
              <w:t>Tarifa de 50%</w:t>
            </w:r>
          </w:p>
        </w:tc>
        <w:tc>
          <w:tcPr>
            <w:tcW w:type="dxa" w:w="1440"/>
          </w:tcPr>
          <w:p>
            <w:r>
              <w:t>Não se aplica</w:t>
            </w:r>
          </w:p>
        </w:tc>
      </w:tr>
      <w:tr>
        <w:tc>
          <w:tcPr>
            <w:tcW w:type="dxa" w:w="1440"/>
          </w:tcPr>
          <w:p>
            <w:r>
              <w:t>100710</w:t>
            </w:r>
          </w:p>
        </w:tc>
        <w:tc>
          <w:tcPr>
            <w:tcW w:type="dxa" w:w="1440"/>
          </w:tcPr>
          <w:p>
            <w:r>
              <w:t>Sorgo de grão, para semeadura</w:t>
            </w:r>
          </w:p>
        </w:tc>
        <w:tc>
          <w:tcPr>
            <w:tcW w:type="dxa" w:w="1440"/>
          </w:tcPr>
          <w:p>
            <w:r>
              <w:t>$ 1.257.250,00</w:t>
            </w:r>
          </w:p>
        </w:tc>
        <w:tc>
          <w:tcPr>
            <w:tcW w:type="dxa" w:w="1440"/>
          </w:tcPr>
          <w:p>
            <w:r>
              <w:t>30.09%</w:t>
            </w:r>
          </w:p>
        </w:tc>
        <w:tc>
          <w:tcPr>
            <w:tcW w:type="dxa" w:w="1440"/>
          </w:tcPr>
          <w:p>
            <w:r>
              <w:t>Tarifa de 50%</w:t>
            </w:r>
          </w:p>
        </w:tc>
        <w:tc>
          <w:tcPr>
            <w:tcW w:type="dxa" w:w="1440"/>
          </w:tcPr>
          <w:p>
            <w:r>
              <w:t>Não se aplica</w:t>
            </w:r>
          </w:p>
        </w:tc>
      </w:tr>
      <w:tr>
        <w:tc>
          <w:tcPr>
            <w:tcW w:type="dxa" w:w="1440"/>
          </w:tcPr>
          <w:p>
            <w:r>
              <w:t>721935</w:t>
            </w:r>
          </w:p>
        </w:tc>
        <w:tc>
          <w:tcPr>
            <w:tcW w:type="dxa" w:w="1440"/>
          </w:tcPr>
          <w:p>
            <w:r>
              <w:t>Produtos laminados planos, de aços inoxidáveis, laminados a frio, de largura =&gt; 600 mm e espessura &lt; 0,5 mms</w:t>
            </w:r>
          </w:p>
        </w:tc>
        <w:tc>
          <w:tcPr>
            <w:tcW w:type="dxa" w:w="1440"/>
          </w:tcPr>
          <w:p>
            <w:r>
              <w:t>$ 547.429,00</w:t>
            </w:r>
          </w:p>
        </w:tc>
        <w:tc>
          <w:tcPr>
            <w:tcW w:type="dxa" w:w="1440"/>
          </w:tcPr>
          <w:p>
            <w:r>
              <w:t>30.05%</w:t>
            </w:r>
          </w:p>
        </w:tc>
        <w:tc>
          <w:tcPr>
            <w:tcW w:type="dxa" w:w="1440"/>
          </w:tcPr>
          <w:p>
            <w:r>
              <w:t>25%</w:t>
            </w:r>
          </w:p>
        </w:tc>
        <w:tc>
          <w:tcPr>
            <w:tcW w:type="dxa" w:w="1440"/>
          </w:tcPr>
          <w:p>
            <w:r>
              <w:t>Não se aplica</w:t>
            </w:r>
          </w:p>
        </w:tc>
      </w:tr>
    </w:tbl>
    <w:p>
      <w:r>
        <w:t>Total de produtos com participação americana acima de 30.00%: 97</w:t>
      </w:r>
    </w:p>
    <w:p>
      <w:pPr>
        <w:pStyle w:val="Heading1"/>
      </w:pPr>
      <w:r>
        <w:t>Estado: Não Declarada</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290220</w:t>
            </w:r>
          </w:p>
        </w:tc>
        <w:tc>
          <w:tcPr>
            <w:tcW w:type="dxa" w:w="1440"/>
          </w:tcPr>
          <w:p>
            <w:r>
              <w:t>Benzeno</w:t>
            </w:r>
          </w:p>
        </w:tc>
        <w:tc>
          <w:tcPr>
            <w:tcW w:type="dxa" w:w="1440"/>
          </w:tcPr>
          <w:p>
            <w:r>
              <w:t>$ 3.425.037,00</w:t>
            </w:r>
          </w:p>
        </w:tc>
        <w:tc>
          <w:tcPr>
            <w:tcW w:type="dxa" w:w="1440"/>
          </w:tcPr>
          <w:p>
            <w:r>
              <w:t>100.00%</w:t>
            </w:r>
          </w:p>
        </w:tc>
        <w:tc>
          <w:tcPr>
            <w:tcW w:type="dxa" w:w="1440"/>
          </w:tcPr>
          <w:p>
            <w:r>
              <w:t>Tarifa de 50%</w:t>
            </w:r>
          </w:p>
        </w:tc>
        <w:tc>
          <w:tcPr>
            <w:tcW w:type="dxa" w:w="1440"/>
          </w:tcPr>
          <w:p>
            <w:r>
              <w:t>Não se aplica</w:t>
            </w:r>
          </w:p>
        </w:tc>
      </w:tr>
      <w:tr>
        <w:tc>
          <w:tcPr>
            <w:tcW w:type="dxa" w:w="1440"/>
          </w:tcPr>
          <w:p>
            <w:r>
              <w:t>441192</w:t>
            </w:r>
          </w:p>
        </w:tc>
        <w:tc>
          <w:tcPr>
            <w:tcW w:type="dxa" w:w="1440"/>
          </w:tcPr>
          <w:p>
            <w:r>
              <w:t>Painéis de fibra de madeira ou de outras matérias lenhosas, mesmo aglomeradas com resinas ou outros algutinantes orgânicos, com densidade superior a 0,8g/cm3</w:t>
            </w:r>
          </w:p>
        </w:tc>
        <w:tc>
          <w:tcPr>
            <w:tcW w:type="dxa" w:w="1440"/>
          </w:tcPr>
          <w:p>
            <w:r>
              <w:t>$ 1.152.700,00</w:t>
            </w:r>
          </w:p>
        </w:tc>
        <w:tc>
          <w:tcPr>
            <w:tcW w:type="dxa" w:w="1440"/>
          </w:tcPr>
          <w:p>
            <w:r>
              <w:t>100.00%</w:t>
            </w:r>
          </w:p>
        </w:tc>
        <w:tc>
          <w:tcPr>
            <w:tcW w:type="dxa" w:w="1440"/>
          </w:tcPr>
          <w:p>
            <w:r>
              <w:t>Tarifa de 50%</w:t>
            </w:r>
          </w:p>
        </w:tc>
        <w:tc>
          <w:tcPr>
            <w:tcW w:type="dxa" w:w="1440"/>
          </w:tcPr>
          <w:p>
            <w:r>
              <w:t>Não se aplica</w:t>
            </w:r>
          </w:p>
        </w:tc>
      </w:tr>
      <w:tr>
        <w:tc>
          <w:tcPr>
            <w:tcW w:type="dxa" w:w="1440"/>
          </w:tcPr>
          <w:p>
            <w:r>
              <w:t>441112</w:t>
            </w:r>
          </w:p>
        </w:tc>
        <w:tc>
          <w:tcPr>
            <w:tcW w:type="dxa" w:w="1440"/>
          </w:tcPr>
          <w:p>
            <w:r>
              <w:t>Painéis de média densidade (MDF), de espessura não superior a 5mm</w:t>
            </w:r>
          </w:p>
        </w:tc>
        <w:tc>
          <w:tcPr>
            <w:tcW w:type="dxa" w:w="1440"/>
          </w:tcPr>
          <w:p>
            <w:r>
              <w:t>$ 1.280.020,00</w:t>
            </w:r>
          </w:p>
        </w:tc>
        <w:tc>
          <w:tcPr>
            <w:tcW w:type="dxa" w:w="1440"/>
          </w:tcPr>
          <w:p>
            <w:r>
              <w:t>99.86%</w:t>
            </w:r>
          </w:p>
        </w:tc>
        <w:tc>
          <w:tcPr>
            <w:tcW w:type="dxa" w:w="1440"/>
          </w:tcPr>
          <w:p>
            <w:r>
              <w:t>Tarifa de 50%</w:t>
            </w:r>
          </w:p>
        </w:tc>
        <w:tc>
          <w:tcPr>
            <w:tcW w:type="dxa" w:w="1440"/>
          </w:tcPr>
          <w:p>
            <w:r>
              <w:t>Não se aplica</w:t>
            </w:r>
          </w:p>
        </w:tc>
      </w:tr>
      <w:tr>
        <w:tc>
          <w:tcPr>
            <w:tcW w:type="dxa" w:w="1440"/>
          </w:tcPr>
          <w:p>
            <w:r>
              <w:t>940199</w:t>
            </w:r>
          </w:p>
        </w:tc>
        <w:tc>
          <w:tcPr>
            <w:tcW w:type="dxa" w:w="1440"/>
          </w:tcPr>
          <w:p>
            <w:r>
              <w:t>Outras partes de assentos (exceto os da posição 94.02), conversíveis ou não em camas, e suas partes</w:t>
            </w:r>
          </w:p>
        </w:tc>
        <w:tc>
          <w:tcPr>
            <w:tcW w:type="dxa" w:w="1440"/>
          </w:tcPr>
          <w:p>
            <w:r>
              <w:t>$ 618.302,00</w:t>
            </w:r>
          </w:p>
        </w:tc>
        <w:tc>
          <w:tcPr>
            <w:tcW w:type="dxa" w:w="1440"/>
          </w:tcPr>
          <w:p>
            <w:r>
              <w:t>99.57%</w:t>
            </w:r>
          </w:p>
        </w:tc>
        <w:tc>
          <w:tcPr>
            <w:tcW w:type="dxa" w:w="1440"/>
          </w:tcPr>
          <w:p>
            <w:r>
              <w:t>Tarifa de 50%</w:t>
            </w:r>
          </w:p>
        </w:tc>
        <w:tc>
          <w:tcPr>
            <w:tcW w:type="dxa" w:w="1440"/>
          </w:tcPr>
          <w:p>
            <w:r>
              <w:t>Não se aplica</w:t>
            </w:r>
          </w:p>
        </w:tc>
      </w:tr>
      <w:tr>
        <w:tc>
          <w:tcPr>
            <w:tcW w:type="dxa" w:w="1440"/>
          </w:tcPr>
          <w:p>
            <w:r>
              <w:t>852351</w:t>
            </w:r>
          </w:p>
        </w:tc>
        <w:tc>
          <w:tcPr>
            <w:tcW w:type="dxa" w:w="1440"/>
          </w:tcPr>
          <w:p>
            <w:r>
              <w:t>Dispositivos de armazenamento não-volátil de dados à base de semicondutores</w:t>
            </w:r>
          </w:p>
        </w:tc>
        <w:tc>
          <w:tcPr>
            <w:tcW w:type="dxa" w:w="1440"/>
          </w:tcPr>
          <w:p>
            <w:r>
              <w:t>$ 953.078,00</w:t>
            </w:r>
          </w:p>
        </w:tc>
        <w:tc>
          <w:tcPr>
            <w:tcW w:type="dxa" w:w="1440"/>
          </w:tcPr>
          <w:p>
            <w:r>
              <w:t>99.43%</w:t>
            </w:r>
          </w:p>
        </w:tc>
        <w:tc>
          <w:tcPr>
            <w:tcW w:type="dxa" w:w="1440"/>
          </w:tcPr>
          <w:p>
            <w:r>
              <w:t>Tarifa de 50%</w:t>
            </w:r>
          </w:p>
        </w:tc>
        <w:tc>
          <w:tcPr>
            <w:tcW w:type="dxa" w:w="1440"/>
          </w:tcPr>
          <w:p>
            <w:r>
              <w:t>Não se aplica</w:t>
            </w:r>
          </w:p>
        </w:tc>
      </w:tr>
      <w:tr>
        <w:tc>
          <w:tcPr>
            <w:tcW w:type="dxa" w:w="1440"/>
          </w:tcPr>
          <w:p>
            <w:r>
              <w:t>840999</w:t>
            </w:r>
          </w:p>
        </w:tc>
        <w:tc>
          <w:tcPr>
            <w:tcW w:type="dxa" w:w="1440"/>
          </w:tcPr>
          <w:p>
            <w:r>
              <w:t>Outras partes para motores diesel ou semidiesel</w:t>
            </w:r>
          </w:p>
        </w:tc>
        <w:tc>
          <w:tcPr>
            <w:tcW w:type="dxa" w:w="1440"/>
          </w:tcPr>
          <w:p>
            <w:r>
              <w:t>$ 1.574.006,00</w:t>
            </w:r>
          </w:p>
        </w:tc>
        <w:tc>
          <w:tcPr>
            <w:tcW w:type="dxa" w:w="1440"/>
          </w:tcPr>
          <w:p>
            <w:r>
              <w:t>91.22%</w:t>
            </w:r>
          </w:p>
        </w:tc>
        <w:tc>
          <w:tcPr>
            <w:tcW w:type="dxa" w:w="1440"/>
          </w:tcPr>
          <w:p>
            <w:r>
              <w:t>Tarifa de 50%</w:t>
            </w:r>
          </w:p>
        </w:tc>
        <w:tc>
          <w:tcPr>
            <w:tcW w:type="dxa" w:w="1440"/>
          </w:tcPr>
          <w:p>
            <w:r>
              <w:t>Não se aplica</w:t>
            </w:r>
          </w:p>
        </w:tc>
      </w:tr>
      <w:tr>
        <w:tc>
          <w:tcPr>
            <w:tcW w:type="dxa" w:w="1440"/>
          </w:tcPr>
          <w:p>
            <w:r>
              <w:t>010129</w:t>
            </w:r>
          </w:p>
        </w:tc>
        <w:tc>
          <w:tcPr>
            <w:tcW w:type="dxa" w:w="1440"/>
          </w:tcPr>
          <w:p>
            <w:r>
              <w:t>Cavalos vivos, exceto reprodutores de raça pura</w:t>
            </w:r>
          </w:p>
        </w:tc>
        <w:tc>
          <w:tcPr>
            <w:tcW w:type="dxa" w:w="1440"/>
          </w:tcPr>
          <w:p>
            <w:r>
              <w:t>$ 2.499.834,00</w:t>
            </w:r>
          </w:p>
        </w:tc>
        <w:tc>
          <w:tcPr>
            <w:tcW w:type="dxa" w:w="1440"/>
          </w:tcPr>
          <w:p>
            <w:r>
              <w:t>85.04%</w:t>
            </w:r>
          </w:p>
        </w:tc>
        <w:tc>
          <w:tcPr>
            <w:tcW w:type="dxa" w:w="1440"/>
          </w:tcPr>
          <w:p>
            <w:r>
              <w:t>Tarifa de 50%</w:t>
            </w:r>
          </w:p>
        </w:tc>
        <w:tc>
          <w:tcPr>
            <w:tcW w:type="dxa" w:w="1440"/>
          </w:tcPr>
          <w:p>
            <w:r>
              <w:t>Não se aplica</w:t>
            </w:r>
          </w:p>
        </w:tc>
      </w:tr>
      <w:tr>
        <w:tc>
          <w:tcPr>
            <w:tcW w:type="dxa" w:w="1440"/>
          </w:tcPr>
          <w:p>
            <w:r>
              <w:t>903289</w:t>
            </w:r>
          </w:p>
        </w:tc>
        <w:tc>
          <w:tcPr>
            <w:tcW w:type="dxa" w:w="1440"/>
          </w:tcPr>
          <w:p>
            <w:r>
              <w:t>Outros instrumentos e aparelhos para regulação ou controle, automáticos</w:t>
            </w:r>
          </w:p>
        </w:tc>
        <w:tc>
          <w:tcPr>
            <w:tcW w:type="dxa" w:w="1440"/>
          </w:tcPr>
          <w:p>
            <w:r>
              <w:t>$ 761.573,00</w:t>
            </w:r>
          </w:p>
        </w:tc>
        <w:tc>
          <w:tcPr>
            <w:tcW w:type="dxa" w:w="1440"/>
          </w:tcPr>
          <w:p>
            <w:r>
              <w:t>78.07%</w:t>
            </w:r>
          </w:p>
        </w:tc>
        <w:tc>
          <w:tcPr>
            <w:tcW w:type="dxa" w:w="1440"/>
          </w:tcPr>
          <w:p>
            <w:r>
              <w:t>Tarifa de 50%</w:t>
            </w:r>
          </w:p>
        </w:tc>
        <w:tc>
          <w:tcPr>
            <w:tcW w:type="dxa" w:w="1440"/>
          </w:tcPr>
          <w:p>
            <w:r>
              <w:t>Se aplica</w:t>
            </w:r>
          </w:p>
        </w:tc>
      </w:tr>
      <w:tr>
        <w:tc>
          <w:tcPr>
            <w:tcW w:type="dxa" w:w="1440"/>
          </w:tcPr>
          <w:p>
            <w:r>
              <w:t>880730</w:t>
            </w:r>
          </w:p>
        </w:tc>
        <w:tc>
          <w:tcPr>
            <w:tcW w:type="dxa" w:w="1440"/>
          </w:tcPr>
          <w:p>
            <w:r>
              <w:t>Outras partes de aviões, helicópteros ou aviões não tripulados das posições 88.01, 88.02 ou 88.06</w:t>
            </w:r>
          </w:p>
        </w:tc>
        <w:tc>
          <w:tcPr>
            <w:tcW w:type="dxa" w:w="1440"/>
          </w:tcPr>
          <w:p>
            <w:r>
              <w:t>$ 52.197.257,00</w:t>
            </w:r>
          </w:p>
        </w:tc>
        <w:tc>
          <w:tcPr>
            <w:tcW w:type="dxa" w:w="1440"/>
          </w:tcPr>
          <w:p>
            <w:r>
              <w:t>72.25%</w:t>
            </w:r>
          </w:p>
        </w:tc>
        <w:tc>
          <w:tcPr>
            <w:tcW w:type="dxa" w:w="1440"/>
          </w:tcPr>
          <w:p>
            <w:r>
              <w:t>Tarifa de 50%</w:t>
            </w:r>
          </w:p>
        </w:tc>
        <w:tc>
          <w:tcPr>
            <w:tcW w:type="dxa" w:w="1440"/>
          </w:tcPr>
          <w:p>
            <w:r>
              <w:t>Se aplica</w:t>
            </w:r>
          </w:p>
        </w:tc>
      </w:tr>
      <w:tr>
        <w:tc>
          <w:tcPr>
            <w:tcW w:type="dxa" w:w="1440"/>
          </w:tcPr>
          <w:p>
            <w:r>
              <w:t>880720</w:t>
            </w:r>
          </w:p>
        </w:tc>
        <w:tc>
          <w:tcPr>
            <w:tcW w:type="dxa" w:w="1440"/>
          </w:tcPr>
          <w:p>
            <w:r>
              <w:t>Carrocerias e suas partes de produtos das posições 88.01, 88.02 ou 88.06</w:t>
            </w:r>
          </w:p>
        </w:tc>
        <w:tc>
          <w:tcPr>
            <w:tcW w:type="dxa" w:w="1440"/>
          </w:tcPr>
          <w:p>
            <w:r>
              <w:t>$ 7.103.554,00</w:t>
            </w:r>
          </w:p>
        </w:tc>
        <w:tc>
          <w:tcPr>
            <w:tcW w:type="dxa" w:w="1440"/>
          </w:tcPr>
          <w:p>
            <w:r>
              <w:t>72.01%</w:t>
            </w:r>
          </w:p>
        </w:tc>
        <w:tc>
          <w:tcPr>
            <w:tcW w:type="dxa" w:w="1440"/>
          </w:tcPr>
          <w:p>
            <w:r>
              <w:t>Tarifa de 50%</w:t>
            </w:r>
          </w:p>
        </w:tc>
        <w:tc>
          <w:tcPr>
            <w:tcW w:type="dxa" w:w="1440"/>
          </w:tcPr>
          <w:p>
            <w:r>
              <w:t>Se aplica</w:t>
            </w:r>
          </w:p>
        </w:tc>
      </w:tr>
      <w:tr>
        <w:tc>
          <w:tcPr>
            <w:tcW w:type="dxa" w:w="1440"/>
          </w:tcPr>
          <w:p>
            <w:r>
              <w:t>852610</w:t>
            </w:r>
          </w:p>
        </w:tc>
        <w:tc>
          <w:tcPr>
            <w:tcW w:type="dxa" w:w="1440"/>
          </w:tcPr>
          <w:p>
            <w:r>
              <w:t>Aparelhos de radiodetecção e de radiossondagem (radar)</w:t>
            </w:r>
          </w:p>
        </w:tc>
        <w:tc>
          <w:tcPr>
            <w:tcW w:type="dxa" w:w="1440"/>
          </w:tcPr>
          <w:p>
            <w:r>
              <w:t>$ 684.345,00</w:t>
            </w:r>
          </w:p>
        </w:tc>
        <w:tc>
          <w:tcPr>
            <w:tcW w:type="dxa" w:w="1440"/>
          </w:tcPr>
          <w:p>
            <w:r>
              <w:t>71.03%</w:t>
            </w:r>
          </w:p>
        </w:tc>
        <w:tc>
          <w:tcPr>
            <w:tcW w:type="dxa" w:w="1440"/>
          </w:tcPr>
          <w:p>
            <w:r>
              <w:t>Tarifa de 50%</w:t>
            </w:r>
          </w:p>
        </w:tc>
        <w:tc>
          <w:tcPr>
            <w:tcW w:type="dxa" w:w="1440"/>
          </w:tcPr>
          <w:p>
            <w:r>
              <w:t>Se aplica</w:t>
            </w:r>
          </w:p>
        </w:tc>
      </w:tr>
      <w:tr>
        <w:tc>
          <w:tcPr>
            <w:tcW w:type="dxa" w:w="1440"/>
          </w:tcPr>
          <w:p>
            <w:r>
              <w:t>851762</w:t>
            </w:r>
          </w:p>
        </w:tc>
        <w:tc>
          <w:tcPr>
            <w:tcW w:type="dxa" w:w="1440"/>
          </w:tcPr>
          <w:p>
            <w:r>
              <w:t>Aparelhos de recepção, conversão e transmissão ou regeneração de voz, imagens ou outros dados, incluindo os aparelhos de comutação e roteamento</w:t>
            </w:r>
          </w:p>
        </w:tc>
        <w:tc>
          <w:tcPr>
            <w:tcW w:type="dxa" w:w="1440"/>
          </w:tcPr>
          <w:p>
            <w:r>
              <w:t>$ 575.647,00</w:t>
            </w:r>
          </w:p>
        </w:tc>
        <w:tc>
          <w:tcPr>
            <w:tcW w:type="dxa" w:w="1440"/>
          </w:tcPr>
          <w:p>
            <w:r>
              <w:t>49.00%</w:t>
            </w:r>
          </w:p>
        </w:tc>
        <w:tc>
          <w:tcPr>
            <w:tcW w:type="dxa" w:w="1440"/>
          </w:tcPr>
          <w:p>
            <w:r>
              <w:t>Tarifa de 50%</w:t>
            </w:r>
          </w:p>
        </w:tc>
        <w:tc>
          <w:tcPr>
            <w:tcW w:type="dxa" w:w="1440"/>
          </w:tcPr>
          <w:p>
            <w:r>
              <w:t>Se aplica</w:t>
            </w:r>
          </w:p>
        </w:tc>
      </w:tr>
    </w:tbl>
    <w:p>
      <w:r>
        <w:t>Total de produtos com participação americana acima de 30.00%: 12</w:t>
      </w:r>
    </w:p>
    <w:p>
      <w:pPr>
        <w:pStyle w:val="Heading1"/>
      </w:pPr>
      <w:r>
        <w:t>Estado: Paraná</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150120</w:t>
            </w:r>
          </w:p>
        </w:tc>
        <w:tc>
          <w:tcPr>
            <w:tcW w:type="dxa" w:w="1440"/>
          </w:tcPr>
          <w:p>
            <w:r>
              <w:t>Outras gorduras de porco</w:t>
            </w:r>
          </w:p>
        </w:tc>
        <w:tc>
          <w:tcPr>
            <w:tcW w:type="dxa" w:w="1440"/>
          </w:tcPr>
          <w:p>
            <w:r>
              <w:t>$ 760.760,00</w:t>
            </w:r>
          </w:p>
        </w:tc>
        <w:tc>
          <w:tcPr>
            <w:tcW w:type="dxa" w:w="1440"/>
          </w:tcPr>
          <w:p>
            <w:r>
              <w:t>100.00%</w:t>
            </w:r>
          </w:p>
        </w:tc>
        <w:tc>
          <w:tcPr>
            <w:tcW w:type="dxa" w:w="1440"/>
          </w:tcPr>
          <w:p>
            <w:r>
              <w:t>Tarifa de 50%</w:t>
            </w:r>
          </w:p>
        </w:tc>
        <w:tc>
          <w:tcPr>
            <w:tcW w:type="dxa" w:w="1440"/>
          </w:tcPr>
          <w:p>
            <w:r>
              <w:t>Não se aplica</w:t>
            </w:r>
          </w:p>
        </w:tc>
      </w:tr>
      <w:tr>
        <w:tc>
          <w:tcPr>
            <w:tcW w:type="dxa" w:w="1440"/>
          </w:tcPr>
          <w:p>
            <w:r>
              <w:t>842870</w:t>
            </w:r>
          </w:p>
        </w:tc>
        <w:tc>
          <w:tcPr>
            <w:tcW w:type="dxa" w:w="1440"/>
          </w:tcPr>
          <w:p>
            <w:r>
              <w:t>Robôs industriais para elevação, manuseio, carga ou descarga</w:t>
            </w:r>
          </w:p>
        </w:tc>
        <w:tc>
          <w:tcPr>
            <w:tcW w:type="dxa" w:w="1440"/>
          </w:tcPr>
          <w:p>
            <w:r>
              <w:t>$ 726.063,00</w:t>
            </w:r>
          </w:p>
        </w:tc>
        <w:tc>
          <w:tcPr>
            <w:tcW w:type="dxa" w:w="1440"/>
          </w:tcPr>
          <w:p>
            <w:r>
              <w:t>100.00%</w:t>
            </w:r>
          </w:p>
        </w:tc>
        <w:tc>
          <w:tcPr>
            <w:tcW w:type="dxa" w:w="1440"/>
          </w:tcPr>
          <w:p>
            <w:r>
              <w:t>Tarifa de 50%</w:t>
            </w:r>
          </w:p>
        </w:tc>
        <w:tc>
          <w:tcPr>
            <w:tcW w:type="dxa" w:w="1440"/>
          </w:tcPr>
          <w:p>
            <w:r>
              <w:t>Não se aplica</w:t>
            </w:r>
          </w:p>
        </w:tc>
      </w:tr>
      <w:tr>
        <w:tc>
          <w:tcPr>
            <w:tcW w:type="dxa" w:w="1440"/>
          </w:tcPr>
          <w:p>
            <w:r>
              <w:t>150420</w:t>
            </w:r>
          </w:p>
        </w:tc>
        <w:tc>
          <w:tcPr>
            <w:tcW w:type="dxa" w:w="1440"/>
          </w:tcPr>
          <w:p>
            <w:r>
              <w:t>Gorduras e óleos de peixe e respectivas frações, exceto óleos de fígados, mesmo refinados, mas não modificados quimicamente</w:t>
            </w:r>
          </w:p>
        </w:tc>
        <w:tc>
          <w:tcPr>
            <w:tcW w:type="dxa" w:w="1440"/>
          </w:tcPr>
          <w:p>
            <w:r>
              <w:t>$ 714.145,00</w:t>
            </w:r>
          </w:p>
        </w:tc>
        <w:tc>
          <w:tcPr>
            <w:tcW w:type="dxa" w:w="1440"/>
          </w:tcPr>
          <w:p>
            <w:r>
              <w:t>100.00%</w:t>
            </w:r>
          </w:p>
        </w:tc>
        <w:tc>
          <w:tcPr>
            <w:tcW w:type="dxa" w:w="1440"/>
          </w:tcPr>
          <w:p>
            <w:r>
              <w:t>Tarifa de 50%</w:t>
            </w:r>
          </w:p>
        </w:tc>
        <w:tc>
          <w:tcPr>
            <w:tcW w:type="dxa" w:w="1440"/>
          </w:tcPr>
          <w:p>
            <w:r>
              <w:t>Não se aplica</w:t>
            </w:r>
          </w:p>
        </w:tc>
      </w:tr>
      <w:tr>
        <w:tc>
          <w:tcPr>
            <w:tcW w:type="dxa" w:w="1440"/>
          </w:tcPr>
          <w:p>
            <w:r>
              <w:t>030431</w:t>
            </w:r>
          </w:p>
        </w:tc>
        <w:tc>
          <w:tcPr>
            <w:tcW w:type="dxa" w:w="1440"/>
          </w:tcPr>
          <w:p>
            <w:r>
              <w:t>Filés de tilápias (frescos, refrigerados ou congelados)</w:t>
            </w:r>
          </w:p>
        </w:tc>
        <w:tc>
          <w:tcPr>
            <w:tcW w:type="dxa" w:w="1440"/>
          </w:tcPr>
          <w:p>
            <w:r>
              <w:t>$ 21.773.356,00</w:t>
            </w:r>
          </w:p>
        </w:tc>
        <w:tc>
          <w:tcPr>
            <w:tcW w:type="dxa" w:w="1440"/>
          </w:tcPr>
          <w:p>
            <w:r>
              <w:t>100.00%</w:t>
            </w:r>
          </w:p>
        </w:tc>
        <w:tc>
          <w:tcPr>
            <w:tcW w:type="dxa" w:w="1440"/>
          </w:tcPr>
          <w:p>
            <w:r>
              <w:t>Tarifa de 50%</w:t>
            </w:r>
          </w:p>
        </w:tc>
        <w:tc>
          <w:tcPr>
            <w:tcW w:type="dxa" w:w="1440"/>
          </w:tcPr>
          <w:p>
            <w:r>
              <w:t>Não se aplica</w:t>
            </w:r>
          </w:p>
        </w:tc>
      </w:tr>
      <w:tr>
        <w:tc>
          <w:tcPr>
            <w:tcW w:type="dxa" w:w="1440"/>
          </w:tcPr>
          <w:p>
            <w:r>
              <w:t>240391</w:t>
            </w:r>
          </w:p>
        </w:tc>
        <w:tc>
          <w:tcPr>
            <w:tcW w:type="dxa" w:w="1440"/>
          </w:tcPr>
          <w:p>
            <w:r>
              <w:t>Fumo manufaturado, homogeneizado ou reconstituído</w:t>
            </w:r>
          </w:p>
        </w:tc>
        <w:tc>
          <w:tcPr>
            <w:tcW w:type="dxa" w:w="1440"/>
          </w:tcPr>
          <w:p>
            <w:r>
              <w:t>$ 570.416,00</w:t>
            </w:r>
          </w:p>
        </w:tc>
        <w:tc>
          <w:tcPr>
            <w:tcW w:type="dxa" w:w="1440"/>
          </w:tcPr>
          <w:p>
            <w:r>
              <w:t>99.98%</w:t>
            </w:r>
          </w:p>
        </w:tc>
        <w:tc>
          <w:tcPr>
            <w:tcW w:type="dxa" w:w="1440"/>
          </w:tcPr>
          <w:p>
            <w:r>
              <w:t>Tarifa de 50%</w:t>
            </w:r>
          </w:p>
        </w:tc>
        <w:tc>
          <w:tcPr>
            <w:tcW w:type="dxa" w:w="1440"/>
          </w:tcPr>
          <w:p>
            <w:r>
              <w:t>Não se aplica</w:t>
            </w:r>
          </w:p>
        </w:tc>
      </w:tr>
      <w:tr>
        <w:tc>
          <w:tcPr>
            <w:tcW w:type="dxa" w:w="1440"/>
          </w:tcPr>
          <w:p>
            <w:r>
              <w:t>840490</w:t>
            </w:r>
          </w:p>
        </w:tc>
        <w:tc>
          <w:tcPr>
            <w:tcW w:type="dxa" w:w="1440"/>
          </w:tcPr>
          <w:p>
            <w:r>
              <w:t>Partes de aparelhos auxiliares para caldeiras das posições 8402 ou 8403 e partes de condensadores para máquinas a vapor</w:t>
            </w:r>
          </w:p>
        </w:tc>
        <w:tc>
          <w:tcPr>
            <w:tcW w:type="dxa" w:w="1440"/>
          </w:tcPr>
          <w:p>
            <w:r>
              <w:t>$ 6.949.649,00</w:t>
            </w:r>
          </w:p>
        </w:tc>
        <w:tc>
          <w:tcPr>
            <w:tcW w:type="dxa" w:w="1440"/>
          </w:tcPr>
          <w:p>
            <w:r>
              <w:t>99.92%</w:t>
            </w:r>
          </w:p>
        </w:tc>
        <w:tc>
          <w:tcPr>
            <w:tcW w:type="dxa" w:w="1440"/>
          </w:tcPr>
          <w:p>
            <w:r>
              <w:t>Tarifa de 50%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$ 9.361.150,00</w:t>
            </w:r>
          </w:p>
        </w:tc>
        <w:tc>
          <w:tcPr>
            <w:tcW w:type="dxa" w:w="1440"/>
          </w:tcPr>
          <w:p>
            <w:r>
              <w:t>99.60%</w:t>
            </w:r>
          </w:p>
        </w:tc>
        <w:tc>
          <w:tcPr>
            <w:tcW w:type="dxa" w:w="1440"/>
          </w:tcPr>
          <w:p>
            <w:r>
              <w:t>Tarifa de 50%</w:t>
            </w:r>
          </w:p>
        </w:tc>
        <w:tc>
          <w:tcPr>
            <w:tcW w:type="dxa" w:w="1440"/>
          </w:tcPr>
          <w:p>
            <w:r>
              <w:t>Não se aplica</w:t>
            </w:r>
          </w:p>
        </w:tc>
      </w:tr>
      <w:tr>
        <w:tc>
          <w:tcPr>
            <w:tcW w:type="dxa" w:w="1440"/>
          </w:tcPr>
          <w:p>
            <w:r>
              <w:t>690740</w:t>
            </w:r>
          </w:p>
        </w:tc>
        <w:tc>
          <w:tcPr>
            <w:tcW w:type="dxa" w:w="1440"/>
          </w:tcPr>
          <w:p>
            <w:r>
              <w:t>Peças de acabamento, de cerâmica</w:t>
            </w:r>
          </w:p>
        </w:tc>
        <w:tc>
          <w:tcPr>
            <w:tcW w:type="dxa" w:w="1440"/>
          </w:tcPr>
          <w:p>
            <w:r>
              <w:t>$ 1.148.604,00</w:t>
            </w:r>
          </w:p>
        </w:tc>
        <w:tc>
          <w:tcPr>
            <w:tcW w:type="dxa" w:w="1440"/>
          </w:tcPr>
          <w:p>
            <w:r>
              <w:t>99.42%</w:t>
            </w:r>
          </w:p>
        </w:tc>
        <w:tc>
          <w:tcPr>
            <w:tcW w:type="dxa" w:w="1440"/>
          </w:tcPr>
          <w:p>
            <w:r>
              <w:t>Tarifa de 50%</w:t>
            </w:r>
          </w:p>
        </w:tc>
        <w:tc>
          <w:tcPr>
            <w:tcW w:type="dxa" w:w="1440"/>
          </w:tcPr>
          <w:p>
            <w:r>
              <w:t>Não se aplica</w:t>
            </w:r>
          </w:p>
        </w:tc>
      </w:tr>
      <w:tr>
        <w:tc>
          <w:tcPr>
            <w:tcW w:type="dxa" w:w="1440"/>
          </w:tcPr>
          <w:p>
            <w:r>
              <w:t>440910</w:t>
            </w:r>
          </w:p>
        </w:tc>
        <w:tc>
          <w:tcPr>
            <w:tcW w:type="dxa" w:w="1440"/>
          </w:tcPr>
          <w:p>
            <w:r>
              <w:t>Madeira de coníferas, perfilada</w:t>
            </w:r>
          </w:p>
        </w:tc>
        <w:tc>
          <w:tcPr>
            <w:tcW w:type="dxa" w:w="1440"/>
          </w:tcPr>
          <w:p>
            <w:r>
              <w:t>$ 237.893.806,00</w:t>
            </w:r>
          </w:p>
        </w:tc>
        <w:tc>
          <w:tcPr>
            <w:tcW w:type="dxa" w:w="1440"/>
          </w:tcPr>
          <w:p>
            <w:r>
              <w:t>98.63%</w:t>
            </w:r>
          </w:p>
        </w:tc>
        <w:tc>
          <w:tcPr>
            <w:tcW w:type="dxa" w:w="1440"/>
          </w:tcPr>
          <w:p>
            <w:r>
              <w:t>Tarifa de 50%</w:t>
            </w:r>
          </w:p>
        </w:tc>
        <w:tc>
          <w:tcPr>
            <w:tcW w:type="dxa" w:w="1440"/>
          </w:tcPr>
          <w:p>
            <w:r>
              <w:t>Não se aplica</w:t>
            </w:r>
          </w:p>
        </w:tc>
      </w:tr>
      <w:tr>
        <w:tc>
          <w:tcPr>
            <w:tcW w:type="dxa" w:w="1440"/>
          </w:tcPr>
          <w:p>
            <w:r>
              <w:t>030323</w:t>
            </w:r>
          </w:p>
        </w:tc>
        <w:tc>
          <w:tcPr>
            <w:tcW w:type="dxa" w:w="1440"/>
          </w:tcPr>
          <w:p>
            <w:r>
              <w:t>Tilápias (oreochromis spp.), congeladas</w:t>
            </w:r>
          </w:p>
        </w:tc>
        <w:tc>
          <w:tcPr>
            <w:tcW w:type="dxa" w:w="1440"/>
          </w:tcPr>
          <w:p>
            <w:r>
              <w:t>$ 12.438.135,00</w:t>
            </w:r>
          </w:p>
        </w:tc>
        <w:tc>
          <w:tcPr>
            <w:tcW w:type="dxa" w:w="1440"/>
          </w:tcPr>
          <w:p>
            <w:r>
              <w:t>98.15%</w:t>
            </w:r>
          </w:p>
        </w:tc>
        <w:tc>
          <w:tcPr>
            <w:tcW w:type="dxa" w:w="1440"/>
          </w:tcPr>
          <w:p>
            <w:r>
              <w:t>Tarifa de 50%</w:t>
            </w:r>
          </w:p>
        </w:tc>
        <w:tc>
          <w:tcPr>
            <w:tcW w:type="dxa" w:w="1440"/>
          </w:tcPr>
          <w:p>
            <w:r>
              <w:t>Não se aplica</w:t>
            </w:r>
          </w:p>
        </w:tc>
      </w:tr>
      <w:tr>
        <w:tc>
          <w:tcPr>
            <w:tcW w:type="dxa" w:w="1440"/>
          </w:tcPr>
          <w:p>
            <w:r>
              <w:t>151800</w:t>
            </w:r>
          </w:p>
        </w:tc>
        <w:tc>
          <w:tcPr>
            <w:tcW w:type="dxa" w:w="1440"/>
          </w:tcPr>
          <w:p>
            <w:r>
              <w:t>Gorduras e óleos animais ou vegetais, cozidos, oxidados, desidratados ou modificados quimicamente por qualquer outro processo</w:t>
            </w:r>
          </w:p>
        </w:tc>
        <w:tc>
          <w:tcPr>
            <w:tcW w:type="dxa" w:w="1440"/>
          </w:tcPr>
          <w:p>
            <w:r>
              <w:t>$ 9.952.014,00</w:t>
            </w:r>
          </w:p>
        </w:tc>
        <w:tc>
          <w:tcPr>
            <w:tcW w:type="dxa" w:w="1440"/>
          </w:tcPr>
          <w:p>
            <w:r>
              <w:t>97.92%</w:t>
            </w:r>
          </w:p>
        </w:tc>
        <w:tc>
          <w:tcPr>
            <w:tcW w:type="dxa" w:w="1440"/>
          </w:tcPr>
          <w:p>
            <w:r>
              <w:t>Tarifa de 50%</w:t>
            </w:r>
          </w:p>
        </w:tc>
        <w:tc>
          <w:tcPr>
            <w:tcW w:type="dxa" w:w="1440"/>
          </w:tcPr>
          <w:p>
            <w:r>
              <w:t>Não se aplica</w:t>
            </w:r>
          </w:p>
        </w:tc>
      </w:tr>
      <w:tr>
        <w:tc>
          <w:tcPr>
            <w:tcW w:type="dxa" w:w="1440"/>
          </w:tcPr>
          <w:p>
            <w:r>
              <w:t>390422</w:t>
            </w:r>
          </w:p>
        </w:tc>
        <w:tc>
          <w:tcPr>
            <w:tcW w:type="dxa" w:w="1440"/>
          </w:tcPr>
          <w:p>
            <w:r>
              <w:t>Policloreto de vinila, plastificado, em forma primária</w:t>
            </w:r>
          </w:p>
        </w:tc>
        <w:tc>
          <w:tcPr>
            <w:tcW w:type="dxa" w:w="1440"/>
          </w:tcPr>
          <w:p>
            <w:r>
              <w:t>$ 806.077,00</w:t>
            </w:r>
          </w:p>
        </w:tc>
        <w:tc>
          <w:tcPr>
            <w:tcW w:type="dxa" w:w="1440"/>
          </w:tcPr>
          <w:p>
            <w:r>
              <w:t>96.52%</w:t>
            </w:r>
          </w:p>
        </w:tc>
        <w:tc>
          <w:tcPr>
            <w:tcW w:type="dxa" w:w="1440"/>
          </w:tcPr>
          <w:p>
            <w:r>
              <w:t>Tarifa de 50%</w:t>
            </w:r>
          </w:p>
        </w:tc>
        <w:tc>
          <w:tcPr>
            <w:tcW w:type="dxa" w:w="1440"/>
          </w:tcPr>
          <w:p>
            <w:r>
              <w:t>Não se aplica</w:t>
            </w:r>
          </w:p>
        </w:tc>
      </w:tr>
      <w:tr>
        <w:tc>
          <w:tcPr>
            <w:tcW w:type="dxa" w:w="1440"/>
          </w:tcPr>
          <w:p>
            <w:r>
              <w:t>441829</w:t>
            </w:r>
          </w:p>
        </w:tc>
        <w:tc>
          <w:tcPr>
            <w:tcW w:type="dxa" w:w="1440"/>
          </w:tcPr>
          <w:p>
            <w:r>
              <w:t>Outras portas e seus caixilhos e soleiras, não classificados nos códigos anteriores</w:t>
            </w:r>
          </w:p>
        </w:tc>
        <w:tc>
          <w:tcPr>
            <w:tcW w:type="dxa" w:w="1440"/>
          </w:tcPr>
          <w:p>
            <w:r>
              <w:t>$ 84.299.209,00</w:t>
            </w:r>
          </w:p>
        </w:tc>
        <w:tc>
          <w:tcPr>
            <w:tcW w:type="dxa" w:w="1440"/>
          </w:tcPr>
          <w:p>
            <w:r>
              <w:t>96.31%</w:t>
            </w:r>
          </w:p>
        </w:tc>
        <w:tc>
          <w:tcPr>
            <w:tcW w:type="dxa" w:w="1440"/>
          </w:tcPr>
          <w:p>
            <w:r>
              <w:t>Tarifa de 50%</w:t>
            </w:r>
          </w:p>
        </w:tc>
        <w:tc>
          <w:tcPr>
            <w:tcW w:type="dxa" w:w="1440"/>
          </w:tcPr>
          <w:p>
            <w:r>
              <w:t>Não se aplica</w:t>
            </w:r>
          </w:p>
        </w:tc>
      </w:tr>
      <w:tr>
        <w:tc>
          <w:tcPr>
            <w:tcW w:type="dxa" w:w="1440"/>
          </w:tcPr>
          <w:p>
            <w:r>
              <w:t>711299</w:t>
            </w:r>
          </w:p>
        </w:tc>
        <w:tc>
          <w:tcPr>
            <w:tcW w:type="dxa" w:w="1440"/>
          </w:tcPr>
          <w:p>
            <w:r>
              <w:t>Resíduos e desperdícios de prata ou de metais folheados ou chapeados de prata</w:t>
            </w:r>
          </w:p>
        </w:tc>
        <w:tc>
          <w:tcPr>
            <w:tcW w:type="dxa" w:w="1440"/>
          </w:tcPr>
          <w:p>
            <w:r>
              <w:t>$ 14.499.326,00</w:t>
            </w:r>
          </w:p>
        </w:tc>
        <w:tc>
          <w:tcPr>
            <w:tcW w:type="dxa" w:w="1440"/>
          </w:tcPr>
          <w:p>
            <w:r>
              <w:t>95.59%</w:t>
            </w:r>
          </w:p>
        </w:tc>
        <w:tc>
          <w:tcPr>
            <w:tcW w:type="dxa" w:w="1440"/>
          </w:tcPr>
          <w:p>
            <w:r>
              <w:t>Tarifa de 50%</w:t>
            </w:r>
          </w:p>
        </w:tc>
        <w:tc>
          <w:tcPr>
            <w:tcW w:type="dxa" w:w="1440"/>
          </w:tcPr>
          <w:p>
            <w:r>
              <w:t>Não se aplica</w:t>
            </w:r>
          </w:p>
        </w:tc>
      </w:tr>
      <w:tr>
        <w:tc>
          <w:tcPr>
            <w:tcW w:type="dxa" w:w="1440"/>
          </w:tcPr>
          <w:p>
            <w:r>
              <w:t>690723</w:t>
            </w:r>
          </w:p>
        </w:tc>
        <w:tc>
          <w:tcPr>
            <w:tcW w:type="dxa" w:w="1440"/>
          </w:tcPr>
          <w:p>
            <w:r>
              <w:t>Ladrilhos e placas (lajes), para pavimentação ou revestimento, exceto os das subposições 6907.30 e 6907.40, com um coeficiente de absorção de água, em peso, superior a 10 %</w:t>
            </w:r>
          </w:p>
        </w:tc>
        <w:tc>
          <w:tcPr>
            <w:tcW w:type="dxa" w:w="1440"/>
          </w:tcPr>
          <w:p>
            <w:r>
              <w:t>$ 18.050.557,00</w:t>
            </w:r>
          </w:p>
        </w:tc>
        <w:tc>
          <w:tcPr>
            <w:tcW w:type="dxa" w:w="1440"/>
          </w:tcPr>
          <w:p>
            <w:r>
              <w:t>95.49%</w:t>
            </w:r>
          </w:p>
        </w:tc>
        <w:tc>
          <w:tcPr>
            <w:tcW w:type="dxa" w:w="1440"/>
          </w:tcPr>
          <w:p>
            <w:r>
              <w:t>Tarifa de 50%</w:t>
            </w:r>
          </w:p>
        </w:tc>
        <w:tc>
          <w:tcPr>
            <w:tcW w:type="dxa" w:w="1440"/>
          </w:tcPr>
          <w:p>
            <w:r>
              <w:t>Não se aplica</w:t>
            </w:r>
          </w:p>
        </w:tc>
      </w:tr>
      <w:tr>
        <w:tc>
          <w:tcPr>
            <w:tcW w:type="dxa" w:w="1440"/>
          </w:tcPr>
          <w:p>
            <w:r>
              <w:t>481160</w:t>
            </w:r>
          </w:p>
        </w:tc>
        <w:tc>
          <w:tcPr>
            <w:tcW w:type="dxa" w:w="1440"/>
          </w:tcPr>
          <w:p>
            <w:r>
              <w:t>Papel e cartão revestidos impregnados ou recobertos de cera, parafina, estearina, óleo ou glicerol, em rolos ou folhas</w:t>
            </w:r>
          </w:p>
        </w:tc>
        <w:tc>
          <w:tcPr>
            <w:tcW w:type="dxa" w:w="1440"/>
          </w:tcPr>
          <w:p>
            <w:r>
              <w:t>$ 4.351.996,00</w:t>
            </w:r>
          </w:p>
        </w:tc>
        <w:tc>
          <w:tcPr>
            <w:tcW w:type="dxa" w:w="1440"/>
          </w:tcPr>
          <w:p>
            <w:r>
              <w:t>95.20%</w:t>
            </w:r>
          </w:p>
        </w:tc>
        <w:tc>
          <w:tcPr>
            <w:tcW w:type="dxa" w:w="1440"/>
          </w:tcPr>
          <w:p>
            <w:r>
              <w:t>Tarifa de 50%</w:t>
            </w:r>
          </w:p>
        </w:tc>
        <w:tc>
          <w:tcPr>
            <w:tcW w:type="dxa" w:w="1440"/>
          </w:tcPr>
          <w:p>
            <w:r>
              <w:t>Não se aplica</w:t>
            </w:r>
          </w:p>
        </w:tc>
      </w:tr>
      <w:tr>
        <w:tc>
          <w:tcPr>
            <w:tcW w:type="dxa" w:w="1440"/>
          </w:tcPr>
          <w:p>
            <w:r>
              <w:t>441875</w:t>
            </w:r>
          </w:p>
        </w:tc>
        <w:tc>
          <w:tcPr>
            <w:tcW w:type="dxa" w:w="1440"/>
          </w:tcPr>
          <w:p>
            <w:r>
              <w:t>Outros painéis montados para revestimento de pisos (pavimentos), de camadas múltiplas</w:t>
            </w:r>
          </w:p>
        </w:tc>
        <w:tc>
          <w:tcPr>
            <w:tcW w:type="dxa" w:w="1440"/>
          </w:tcPr>
          <w:p>
            <w:r>
              <w:t>$ 8.757.893,00</w:t>
            </w:r>
          </w:p>
        </w:tc>
        <w:tc>
          <w:tcPr>
            <w:tcW w:type="dxa" w:w="1440"/>
          </w:tcPr>
          <w:p>
            <w:r>
              <w:t>92.11%</w:t>
            </w:r>
          </w:p>
        </w:tc>
        <w:tc>
          <w:tcPr>
            <w:tcW w:type="dxa" w:w="1440"/>
          </w:tcPr>
          <w:p>
            <w:r>
              <w:t>Tarifa de 50%</w:t>
            </w:r>
          </w:p>
        </w:tc>
        <w:tc>
          <w:tcPr>
            <w:tcW w:type="dxa" w:w="1440"/>
          </w:tcPr>
          <w:p>
            <w:r>
              <w:t>Não se aplica</w:t>
            </w:r>
          </w:p>
        </w:tc>
      </w:tr>
      <w:tr>
        <w:tc>
          <w:tcPr>
            <w:tcW w:type="dxa" w:w="1440"/>
          </w:tcPr>
          <w:p>
            <w:r>
              <w:t>850421</w:t>
            </w:r>
          </w:p>
        </w:tc>
        <w:tc>
          <w:tcPr>
            <w:tcW w:type="dxa" w:w="1440"/>
          </w:tcPr>
          <w:p>
            <w:r>
              <w:t>Transformadores de dielétrico líquido, de potência &lt;= 650 kVA</w:t>
            </w:r>
          </w:p>
        </w:tc>
        <w:tc>
          <w:tcPr>
            <w:tcW w:type="dxa" w:w="1440"/>
          </w:tcPr>
          <w:p>
            <w:r>
              <w:t>$ 99.446.331,00</w:t>
            </w:r>
          </w:p>
        </w:tc>
        <w:tc>
          <w:tcPr>
            <w:tcW w:type="dxa" w:w="1440"/>
          </w:tcPr>
          <w:p>
            <w:r>
              <w:t>91.88%</w:t>
            </w:r>
          </w:p>
        </w:tc>
        <w:tc>
          <w:tcPr>
            <w:tcW w:type="dxa" w:w="1440"/>
          </w:tcPr>
          <w:p>
            <w:r>
              <w:t>Tarifa de 50%</w:t>
            </w:r>
          </w:p>
        </w:tc>
        <w:tc>
          <w:tcPr>
            <w:tcW w:type="dxa" w:w="1440"/>
          </w:tcPr>
          <w:p>
            <w:r>
              <w:t>Não se aplica</w:t>
            </w:r>
          </w:p>
        </w:tc>
      </w:tr>
      <w:tr>
        <w:tc>
          <w:tcPr>
            <w:tcW w:type="dxa" w:w="1440"/>
          </w:tcPr>
          <w:p>
            <w:r>
              <w:t>848079</w:t>
            </w:r>
          </w:p>
        </w:tc>
        <w:tc>
          <w:tcPr>
            <w:tcW w:type="dxa" w:w="1440"/>
          </w:tcPr>
          <w:p>
            <w:r>
              <w:t>Outros moldes para borracha ou plásticos</w:t>
            </w:r>
          </w:p>
        </w:tc>
        <w:tc>
          <w:tcPr>
            <w:tcW w:type="dxa" w:w="1440"/>
          </w:tcPr>
          <w:p>
            <w:r>
              <w:t>$ 547.450,00</w:t>
            </w:r>
          </w:p>
        </w:tc>
        <w:tc>
          <w:tcPr>
            <w:tcW w:type="dxa" w:w="1440"/>
          </w:tcPr>
          <w:p>
            <w:r>
              <w:t>91.88%</w:t>
            </w:r>
          </w:p>
        </w:tc>
        <w:tc>
          <w:tcPr>
            <w:tcW w:type="dxa" w:w="1440"/>
          </w:tcPr>
          <w:p>
            <w:r>
              <w:t>Tarifa de 50%</w:t>
            </w:r>
          </w:p>
        </w:tc>
        <w:tc>
          <w:tcPr>
            <w:tcW w:type="dxa" w:w="1440"/>
          </w:tcPr>
          <w:p>
            <w:r>
              <w:t>Não se aplica</w:t>
            </w:r>
          </w:p>
        </w:tc>
      </w:tr>
      <w:tr>
        <w:tc>
          <w:tcPr>
            <w:tcW w:type="dxa" w:w="1440"/>
          </w:tcPr>
          <w:p>
            <w:r>
              <w:t>890332</w:t>
            </w:r>
          </w:p>
        </w:tc>
        <w:tc>
          <w:tcPr>
            <w:tcW w:type="dxa" w:w="1440"/>
          </w:tcPr>
          <w:p>
            <w:r>
              <w:t>Barcos a motor, exceto infláveis, não incluindo barcos a motor fora de borda de comprimento superior a 7,5 m mas não superior a 24 m</w:t>
            </w:r>
          </w:p>
        </w:tc>
        <w:tc>
          <w:tcPr>
            <w:tcW w:type="dxa" w:w="1440"/>
          </w:tcPr>
          <w:p>
            <w:r>
              <w:t>$ 2.981.178,00</w:t>
            </w:r>
          </w:p>
        </w:tc>
        <w:tc>
          <w:tcPr>
            <w:tcW w:type="dxa" w:w="1440"/>
          </w:tcPr>
          <w:p>
            <w:r>
              <w:t>90.52%</w:t>
            </w:r>
          </w:p>
        </w:tc>
        <w:tc>
          <w:tcPr>
            <w:tcW w:type="dxa" w:w="1440"/>
          </w:tcPr>
          <w:p>
            <w:r>
              <w:t>Tarifa de 50%</w:t>
            </w:r>
          </w:p>
        </w:tc>
        <w:tc>
          <w:tcPr>
            <w:tcW w:type="dxa" w:w="1440"/>
          </w:tcPr>
          <w:p>
            <w:r>
              <w:t>Não se aplica</w:t>
            </w:r>
          </w:p>
        </w:tc>
      </w:tr>
      <w:tr>
        <w:tc>
          <w:tcPr>
            <w:tcW w:type="dxa" w:w="1440"/>
          </w:tcPr>
          <w:p>
            <w:r>
              <w:t>890399</w:t>
            </w:r>
          </w:p>
        </w:tc>
        <w:tc>
          <w:tcPr>
            <w:tcW w:type="dxa" w:w="1440"/>
          </w:tcPr>
          <w:p>
            <w:r>
              <w:t>Outros barcos e embarcações de recreio ou de esporte; barcos a remo e canoas</w:t>
            </w:r>
          </w:p>
        </w:tc>
        <w:tc>
          <w:tcPr>
            <w:tcW w:type="dxa" w:w="1440"/>
          </w:tcPr>
          <w:p>
            <w:r>
              <w:t>$ 2.711.404,00</w:t>
            </w:r>
          </w:p>
        </w:tc>
        <w:tc>
          <w:tcPr>
            <w:tcW w:type="dxa" w:w="1440"/>
          </w:tcPr>
          <w:p>
            <w:r>
              <w:t>90.16%</w:t>
            </w:r>
          </w:p>
        </w:tc>
        <w:tc>
          <w:tcPr>
            <w:tcW w:type="dxa" w:w="1440"/>
          </w:tcPr>
          <w:p>
            <w:r>
              <w:t>Tarifa de 50%</w:t>
            </w:r>
          </w:p>
        </w:tc>
        <w:tc>
          <w:tcPr>
            <w:tcW w:type="dxa" w:w="1440"/>
          </w:tcPr>
          <w:p>
            <w:r>
              <w:t>Não se aplica</w:t>
            </w:r>
          </w:p>
        </w:tc>
      </w:tr>
      <w:tr>
        <w:tc>
          <w:tcPr>
            <w:tcW w:type="dxa" w:w="1440"/>
          </w:tcPr>
          <w:p>
            <w:r>
              <w:t>441899</w:t>
            </w:r>
          </w:p>
        </w:tc>
        <w:tc>
          <w:tcPr>
            <w:tcW w:type="dxa" w:w="1440"/>
          </w:tcPr>
          <w:p>
            <w:r>
              <w:t>Outras obras de marcenaria e peças de carpintaria para construções, incluindo os painéis celulares, os painéis montados para revestimento de pisos (pavimentos) e as fasquias para telhados (shingles e shakes)</w:t>
            </w:r>
          </w:p>
        </w:tc>
        <w:tc>
          <w:tcPr>
            <w:tcW w:type="dxa" w:w="1440"/>
          </w:tcPr>
          <w:p>
            <w:r>
              <w:t>$ 13.150.934,00</w:t>
            </w:r>
          </w:p>
        </w:tc>
        <w:tc>
          <w:tcPr>
            <w:tcW w:type="dxa" w:w="1440"/>
          </w:tcPr>
          <w:p>
            <w:r>
              <w:t>88.12%</w:t>
            </w:r>
          </w:p>
        </w:tc>
        <w:tc>
          <w:tcPr>
            <w:tcW w:type="dxa" w:w="1440"/>
          </w:tcPr>
          <w:p>
            <w:r>
              <w:t>Tarifa de 50%</w:t>
            </w:r>
          </w:p>
        </w:tc>
        <w:tc>
          <w:tcPr>
            <w:tcW w:type="dxa" w:w="1440"/>
          </w:tcPr>
          <w:p>
            <w:r>
              <w:t>Não se aplica</w:t>
            </w:r>
          </w:p>
        </w:tc>
      </w:tr>
      <w:tr>
        <w:tc>
          <w:tcPr>
            <w:tcW w:type="dxa" w:w="1440"/>
          </w:tcPr>
          <w:p>
            <w:r>
              <w:t>760720</w:t>
            </w:r>
          </w:p>
        </w:tc>
        <w:tc>
          <w:tcPr>
            <w:tcW w:type="dxa" w:w="1440"/>
          </w:tcPr>
          <w:p>
            <w:r>
              <w:t>Folhas e tiras, de alumínio, de espessura &lt;= 0,2 mm, com suporte</w:t>
            </w:r>
          </w:p>
        </w:tc>
        <w:tc>
          <w:tcPr>
            <w:tcW w:type="dxa" w:w="1440"/>
          </w:tcPr>
          <w:p>
            <w:r>
              <w:t>$ 5.536.374,00</w:t>
            </w:r>
          </w:p>
        </w:tc>
        <w:tc>
          <w:tcPr>
            <w:tcW w:type="dxa" w:w="1440"/>
          </w:tcPr>
          <w:p>
            <w:r>
              <w:t>86.71%</w:t>
            </w:r>
          </w:p>
        </w:tc>
        <w:tc>
          <w:tcPr>
            <w:tcW w:type="dxa" w:w="1440"/>
          </w:tcPr>
          <w:p>
            <w:r>
              <w:t>25%</w:t>
            </w:r>
          </w:p>
        </w:tc>
        <w:tc>
          <w:tcPr>
            <w:tcW w:type="dxa" w:w="1440"/>
          </w:tcPr>
          <w:p>
            <w:r>
              <w:t>Não se aplica</w:t>
            </w:r>
          </w:p>
        </w:tc>
      </w:tr>
      <w:tr>
        <w:tc>
          <w:tcPr>
            <w:tcW w:type="dxa" w:w="1440"/>
          </w:tcPr>
          <w:p>
            <w:r>
              <w:t>840290</w:t>
            </w:r>
          </w:p>
        </w:tc>
        <w:tc>
          <w:tcPr>
            <w:tcW w:type="dxa" w:w="1440"/>
          </w:tcPr>
          <w:p>
            <w:r>
              <w:t>Partes de caldeiras de vapor e de água superaquecida</w:t>
            </w:r>
          </w:p>
        </w:tc>
        <w:tc>
          <w:tcPr>
            <w:tcW w:type="dxa" w:w="1440"/>
          </w:tcPr>
          <w:p>
            <w:r>
              <w:t>$ 947.600,00</w:t>
            </w:r>
          </w:p>
        </w:tc>
        <w:tc>
          <w:tcPr>
            <w:tcW w:type="dxa" w:w="1440"/>
          </w:tcPr>
          <w:p>
            <w:r>
              <w:t>86.34%</w:t>
            </w:r>
          </w:p>
        </w:tc>
        <w:tc>
          <w:tcPr>
            <w:tcW w:type="dxa" w:w="1440"/>
          </w:tcPr>
          <w:p>
            <w:r>
              <w:t>Tarifa de 50%</w:t>
            </w:r>
          </w:p>
        </w:tc>
        <w:tc>
          <w:tcPr>
            <w:tcW w:type="dxa" w:w="1440"/>
          </w:tcPr>
          <w:p>
            <w:r>
              <w:t>Não se aplica</w:t>
            </w:r>
          </w:p>
        </w:tc>
      </w:tr>
      <w:tr>
        <w:tc>
          <w:tcPr>
            <w:tcW w:type="dxa" w:w="1440"/>
          </w:tcPr>
          <w:p>
            <w:r>
              <w:t>902890</w:t>
            </w:r>
          </w:p>
        </w:tc>
        <w:tc>
          <w:tcPr>
            <w:tcW w:type="dxa" w:w="1440"/>
          </w:tcPr>
          <w:p>
            <w:r>
              <w:t>Partes e acessórios para contadores de gases, líquidos ou de eletricidade</w:t>
            </w:r>
          </w:p>
        </w:tc>
        <w:tc>
          <w:tcPr>
            <w:tcW w:type="dxa" w:w="1440"/>
          </w:tcPr>
          <w:p>
            <w:r>
              <w:t>$ 1.406.961,00</w:t>
            </w:r>
          </w:p>
        </w:tc>
        <w:tc>
          <w:tcPr>
            <w:tcW w:type="dxa" w:w="1440"/>
          </w:tcPr>
          <w:p>
            <w:r>
              <w:t>85.52%</w:t>
            </w:r>
          </w:p>
        </w:tc>
        <w:tc>
          <w:tcPr>
            <w:tcW w:type="dxa" w:w="1440"/>
          </w:tcPr>
          <w:p>
            <w:r>
              <w:t>Tarifa de 50%</w:t>
            </w:r>
          </w:p>
        </w:tc>
        <w:tc>
          <w:tcPr>
            <w:tcW w:type="dxa" w:w="1440"/>
          </w:tcPr>
          <w:p>
            <w:r>
              <w:t>Não se aplica</w:t>
            </w:r>
          </w:p>
        </w:tc>
      </w:tr>
      <w:tr>
        <w:tc>
          <w:tcPr>
            <w:tcW w:type="dxa" w:w="1440"/>
          </w:tcPr>
          <w:p>
            <w:r>
              <w:t>110620</w:t>
            </w:r>
          </w:p>
        </w:tc>
        <w:tc>
          <w:tcPr>
            <w:tcW w:type="dxa" w:w="1440"/>
          </w:tcPr>
          <w:p>
            <w:r>
              <w:t>Farinhas, sêmolas e pós, de sagu ou de raízes e tubérculos da posição 0714</w:t>
            </w:r>
          </w:p>
        </w:tc>
        <w:tc>
          <w:tcPr>
            <w:tcW w:type="dxa" w:w="1440"/>
          </w:tcPr>
          <w:p>
            <w:r>
              <w:t>$ 6.278.636,00</w:t>
            </w:r>
          </w:p>
        </w:tc>
        <w:tc>
          <w:tcPr>
            <w:tcW w:type="dxa" w:w="1440"/>
          </w:tcPr>
          <w:p>
            <w:r>
              <w:t>83.36%</w:t>
            </w:r>
          </w:p>
        </w:tc>
        <w:tc>
          <w:tcPr>
            <w:tcW w:type="dxa" w:w="1440"/>
          </w:tcPr>
          <w:p>
            <w:r>
              <w:t>Tarifa de 50%</w:t>
            </w:r>
          </w:p>
        </w:tc>
        <w:tc>
          <w:tcPr>
            <w:tcW w:type="dxa" w:w="1440"/>
          </w:tcPr>
          <w:p>
            <w:r>
              <w:t>Não se aplica</w:t>
            </w:r>
          </w:p>
        </w:tc>
      </w:tr>
      <w:tr>
        <w:tc>
          <w:tcPr>
            <w:tcW w:type="dxa" w:w="1440"/>
          </w:tcPr>
          <w:p>
            <w:r>
              <w:t>760719</w:t>
            </w:r>
          </w:p>
        </w:tc>
        <w:tc>
          <w:tcPr>
            <w:tcW w:type="dxa" w:w="1440"/>
          </w:tcPr>
          <w:p>
            <w:r>
              <w:t>Outras folhas e tiras, de alumínio, de espessura &lt;= 0,2 mm, sem suporte</w:t>
            </w:r>
          </w:p>
        </w:tc>
        <w:tc>
          <w:tcPr>
            <w:tcW w:type="dxa" w:w="1440"/>
          </w:tcPr>
          <w:p>
            <w:r>
              <w:t>$ 736.125,00</w:t>
            </w:r>
          </w:p>
        </w:tc>
        <w:tc>
          <w:tcPr>
            <w:tcW w:type="dxa" w:w="1440"/>
          </w:tcPr>
          <w:p>
            <w:r>
              <w:t>82.79%</w:t>
            </w:r>
          </w:p>
        </w:tc>
        <w:tc>
          <w:tcPr>
            <w:tcW w:type="dxa" w:w="1440"/>
          </w:tcPr>
          <w:p>
            <w:r>
              <w:t>25%</w:t>
            </w:r>
          </w:p>
        </w:tc>
        <w:tc>
          <w:tcPr>
            <w:tcW w:type="dxa" w:w="1440"/>
          </w:tcPr>
          <w:p>
            <w:r>
              <w:t>Não se aplica</w:t>
            </w:r>
          </w:p>
        </w:tc>
      </w:tr>
      <w:tr>
        <w:tc>
          <w:tcPr>
            <w:tcW w:type="dxa" w:w="1440"/>
          </w:tcPr>
          <w:p>
            <w:r>
              <w:t>850422</w:t>
            </w:r>
          </w:p>
        </w:tc>
        <w:tc>
          <w:tcPr>
            <w:tcW w:type="dxa" w:w="1440"/>
          </w:tcPr>
          <w:p>
            <w:r>
              <w:t>Transformadores de dielétrico líquido, de potência &gt; 650 kVA e &lt;= 10.000 kVA</w:t>
            </w:r>
          </w:p>
        </w:tc>
        <w:tc>
          <w:tcPr>
            <w:tcW w:type="dxa" w:w="1440"/>
          </w:tcPr>
          <w:p>
            <w:r>
              <w:t>$ 7.438.169,00</w:t>
            </w:r>
          </w:p>
        </w:tc>
        <w:tc>
          <w:tcPr>
            <w:tcW w:type="dxa" w:w="1440"/>
          </w:tcPr>
          <w:p>
            <w:r>
              <w:t>82.14%</w:t>
            </w:r>
          </w:p>
        </w:tc>
        <w:tc>
          <w:tcPr>
            <w:tcW w:type="dxa" w:w="1440"/>
          </w:tcPr>
          <w:p>
            <w:r>
              <w:t>Tarifa de 50%</w:t>
            </w:r>
          </w:p>
        </w:tc>
        <w:tc>
          <w:tcPr>
            <w:tcW w:type="dxa" w:w="1440"/>
          </w:tcPr>
          <w:p>
            <w:r>
              <w:t>Não se aplica</w:t>
            </w:r>
          </w:p>
        </w:tc>
      </w:tr>
      <w:tr>
        <w:tc>
          <w:tcPr>
            <w:tcW w:type="dxa" w:w="1440"/>
          </w:tcPr>
          <w:p>
            <w:r>
              <w:t>940519</w:t>
            </w:r>
          </w:p>
        </w:tc>
        <w:tc>
          <w:tcPr>
            <w:tcW w:type="dxa" w:w="1440"/>
          </w:tcPr>
          <w:p>
            <w:r>
              <w:t>Outros lustres e outros acessórios elétricos para iluminação de teto ou parede, excluindo os do tipo utilizado para iluminação de espaços abertos públicos ou vias, não classificados nos códigos anteriores</w:t>
            </w:r>
          </w:p>
        </w:tc>
        <w:tc>
          <w:tcPr>
            <w:tcW w:type="dxa" w:w="1440"/>
          </w:tcPr>
          <w:p>
            <w:r>
              <w:t>$ 528.440,00</w:t>
            </w:r>
          </w:p>
        </w:tc>
        <w:tc>
          <w:tcPr>
            <w:tcW w:type="dxa" w:w="1440"/>
          </w:tcPr>
          <w:p>
            <w:r>
              <w:t>82.07%</w:t>
            </w:r>
          </w:p>
        </w:tc>
        <w:tc>
          <w:tcPr>
            <w:tcW w:type="dxa" w:w="1440"/>
          </w:tcPr>
          <w:p>
            <w:r>
              <w:t>Tarifa de 50%</w:t>
            </w:r>
          </w:p>
        </w:tc>
        <w:tc>
          <w:tcPr>
            <w:tcW w:type="dxa" w:w="1440"/>
          </w:tcPr>
          <w:p>
            <w:r>
              <w:t>Se aplica</w:t>
            </w:r>
          </w:p>
        </w:tc>
      </w:tr>
      <w:tr>
        <w:tc>
          <w:tcPr>
            <w:tcW w:type="dxa" w:w="1440"/>
          </w:tcPr>
          <w:p>
            <w:r>
              <w:t>210220</w:t>
            </w:r>
          </w:p>
        </w:tc>
        <w:tc>
          <w:tcPr>
            <w:tcW w:type="dxa" w:w="1440"/>
          </w:tcPr>
          <w:p>
            <w:r>
              <w:t>Leveduras mortas e outros microorganismos monocelulares mortos</w:t>
            </w:r>
          </w:p>
        </w:tc>
        <w:tc>
          <w:tcPr>
            <w:tcW w:type="dxa" w:w="1440"/>
          </w:tcPr>
          <w:p>
            <w:r>
              <w:t>$ 26.047.000,00</w:t>
            </w:r>
          </w:p>
        </w:tc>
        <w:tc>
          <w:tcPr>
            <w:tcW w:type="dxa" w:w="1440"/>
          </w:tcPr>
          <w:p>
            <w:r>
              <w:t>81.93%</w:t>
            </w:r>
          </w:p>
        </w:tc>
        <w:tc>
          <w:tcPr>
            <w:tcW w:type="dxa" w:w="1440"/>
          </w:tcPr>
          <w:p>
            <w:r>
              <w:t>Tarifa de 50%</w:t>
            </w:r>
          </w:p>
        </w:tc>
        <w:tc>
          <w:tcPr>
            <w:tcW w:type="dxa" w:w="1440"/>
          </w:tcPr>
          <w:p>
            <w:r>
              <w:t>Não se aplica</w:t>
            </w:r>
          </w:p>
        </w:tc>
      </w:tr>
      <w:tr>
        <w:tc>
          <w:tcPr>
            <w:tcW w:type="dxa" w:w="1440"/>
          </w:tcPr>
          <w:p>
            <w:r>
              <w:t>850300</w:t>
            </w:r>
          </w:p>
        </w:tc>
        <w:tc>
          <w:tcPr>
            <w:tcW w:type="dxa" w:w="1440"/>
          </w:tcPr>
          <w:p>
            <w:r>
              <w:t>Partes reconhecíveis como destinadas às máquinas das posições 8501ou 8502</w:t>
            </w:r>
          </w:p>
        </w:tc>
        <w:tc>
          <w:tcPr>
            <w:tcW w:type="dxa" w:w="1440"/>
          </w:tcPr>
          <w:p>
            <w:r>
              <w:t>$ 2.845.311,00</w:t>
            </w:r>
          </w:p>
        </w:tc>
        <w:tc>
          <w:tcPr>
            <w:tcW w:type="dxa" w:w="1440"/>
          </w:tcPr>
          <w:p>
            <w:r>
              <w:t>79.75%</w:t>
            </w:r>
          </w:p>
        </w:tc>
        <w:tc>
          <w:tcPr>
            <w:tcW w:type="dxa" w:w="1440"/>
          </w:tcPr>
          <w:p>
            <w:r>
              <w:t>Tarifa de 50%</w:t>
            </w:r>
          </w:p>
        </w:tc>
        <w:tc>
          <w:tcPr>
            <w:tcW w:type="dxa" w:w="1440"/>
          </w:tcPr>
          <w:p>
            <w:r>
              <w:t>Não se aplica</w:t>
            </w:r>
          </w:p>
        </w:tc>
      </w:tr>
      <w:tr>
        <w:tc>
          <w:tcPr>
            <w:tcW w:type="dxa" w:w="1440"/>
          </w:tcPr>
          <w:p>
            <w:r>
              <w:t>440719</w:t>
            </w:r>
          </w:p>
        </w:tc>
        <w:tc>
          <w:tcPr>
            <w:tcW w:type="dxa" w:w="1440"/>
          </w:tcPr>
          <w:p>
            <w:r>
              <w:t>Madeira serrada ou fendida longitudinalmente, cortada transversalmente ou desenrolada, mesmo aplainada, lixada ou unida pelas extremidades, de espessura superior a 6 mm, de outras coníferas</w:t>
            </w:r>
          </w:p>
        </w:tc>
        <w:tc>
          <w:tcPr>
            <w:tcW w:type="dxa" w:w="1440"/>
          </w:tcPr>
          <w:p>
            <w:r>
              <w:t>$ 2.030.853,00</w:t>
            </w:r>
          </w:p>
        </w:tc>
        <w:tc>
          <w:tcPr>
            <w:tcW w:type="dxa" w:w="1440"/>
          </w:tcPr>
          <w:p>
            <w:r>
              <w:t>79.50%</w:t>
            </w:r>
          </w:p>
        </w:tc>
        <w:tc>
          <w:tcPr>
            <w:tcW w:type="dxa" w:w="1440"/>
          </w:tcPr>
          <w:p>
            <w:r>
              <w:t>Tarifa de 50%</w:t>
            </w:r>
          </w:p>
        </w:tc>
        <w:tc>
          <w:tcPr>
            <w:tcW w:type="dxa" w:w="1440"/>
          </w:tcPr>
          <w:p>
            <w:r>
              <w:t>Não se aplica</w:t>
            </w:r>
          </w:p>
        </w:tc>
      </w:tr>
      <w:tr>
        <w:tc>
          <w:tcPr>
            <w:tcW w:type="dxa" w:w="1440"/>
          </w:tcPr>
          <w:p>
            <w:r>
              <w:t>940511</w:t>
            </w:r>
          </w:p>
        </w:tc>
        <w:tc>
          <w:tcPr>
            <w:tcW w:type="dxa" w:w="1440"/>
          </w:tcPr>
          <w:p>
            <w:r>
              <w:t>Lustres e outros acessórios elétricos para iluminação de teto ou parede, excluindo os do tipo utilizado para iluminação de espaços públicos abertos ou vias, projetados para uso exclusivo com fontes de luz de diodo emissor de luz (LED)</w:t>
            </w:r>
          </w:p>
        </w:tc>
        <w:tc>
          <w:tcPr>
            <w:tcW w:type="dxa" w:w="1440"/>
          </w:tcPr>
          <w:p>
            <w:r>
              <w:t>$ 651.300,00</w:t>
            </w:r>
          </w:p>
        </w:tc>
        <w:tc>
          <w:tcPr>
            <w:tcW w:type="dxa" w:w="1440"/>
          </w:tcPr>
          <w:p>
            <w:r>
              <w:t>77.18%</w:t>
            </w:r>
          </w:p>
        </w:tc>
        <w:tc>
          <w:tcPr>
            <w:tcW w:type="dxa" w:w="1440"/>
          </w:tcPr>
          <w:p>
            <w:r>
              <w:t>Tarifa de 50%</w:t>
            </w:r>
          </w:p>
        </w:tc>
        <w:tc>
          <w:tcPr>
            <w:tcW w:type="dxa" w:w="1440"/>
          </w:tcPr>
          <w:p>
            <w:r>
              <w:t>Se aplica</w:t>
            </w:r>
          </w:p>
        </w:tc>
      </w:tr>
      <w:tr>
        <w:tc>
          <w:tcPr>
            <w:tcW w:type="dxa" w:w="1440"/>
          </w:tcPr>
          <w:p>
            <w:r>
              <w:t>230120</w:t>
            </w:r>
          </w:p>
        </w:tc>
        <w:tc>
          <w:tcPr>
            <w:tcW w:type="dxa" w:w="1440"/>
          </w:tcPr>
          <w:p>
            <w:r>
              <w:t>Farinhas, pós e pellets de peixes ou crustáceos, impróprios para alimentação humana</w:t>
            </w:r>
          </w:p>
        </w:tc>
        <w:tc>
          <w:tcPr>
            <w:tcW w:type="dxa" w:w="1440"/>
          </w:tcPr>
          <w:p>
            <w:r>
              <w:t>$ 5.024.319,00</w:t>
            </w:r>
          </w:p>
        </w:tc>
        <w:tc>
          <w:tcPr>
            <w:tcW w:type="dxa" w:w="1440"/>
          </w:tcPr>
          <w:p>
            <w:r>
              <w:t>77.08%</w:t>
            </w:r>
          </w:p>
        </w:tc>
        <w:tc>
          <w:tcPr>
            <w:tcW w:type="dxa" w:w="1440"/>
          </w:tcPr>
          <w:p>
            <w:r>
              <w:t>Tarifa de 50%</w:t>
            </w:r>
          </w:p>
        </w:tc>
        <w:tc>
          <w:tcPr>
            <w:tcW w:type="dxa" w:w="1440"/>
          </w:tcPr>
          <w:p>
            <w:r>
              <w:t>Não se aplica</w:t>
            </w:r>
          </w:p>
        </w:tc>
      </w:tr>
      <w:tr>
        <w:tc>
          <w:tcPr>
            <w:tcW w:type="dxa" w:w="1440"/>
          </w:tcPr>
          <w:p>
            <w:r>
              <w:t>380290</w:t>
            </w:r>
          </w:p>
        </w:tc>
        <w:tc>
          <w:tcPr>
            <w:tcW w:type="dxa" w:w="1440"/>
          </w:tcPr>
          <w:p>
            <w:r>
              <w:t>Outras matérias minerais naturais ativadas; negros de origem animal</w:t>
            </w:r>
          </w:p>
        </w:tc>
        <w:tc>
          <w:tcPr>
            <w:tcW w:type="dxa" w:w="1440"/>
          </w:tcPr>
          <w:p>
            <w:r>
              <w:t>$ 4.005.010,00</w:t>
            </w:r>
          </w:p>
        </w:tc>
        <w:tc>
          <w:tcPr>
            <w:tcW w:type="dxa" w:w="1440"/>
          </w:tcPr>
          <w:p>
            <w:r>
              <w:t>76.15%</w:t>
            </w:r>
          </w:p>
        </w:tc>
        <w:tc>
          <w:tcPr>
            <w:tcW w:type="dxa" w:w="1440"/>
          </w:tcPr>
          <w:p>
            <w:r>
              <w:t>Tarifa de 50%</w:t>
            </w:r>
          </w:p>
        </w:tc>
        <w:tc>
          <w:tcPr>
            <w:tcW w:type="dxa" w:w="1440"/>
          </w:tcPr>
          <w:p>
            <w:r>
              <w:t>Não se aplica</w:t>
            </w:r>
          </w:p>
        </w:tc>
      </w:tr>
      <w:tr>
        <w:tc>
          <w:tcPr>
            <w:tcW w:type="dxa" w:w="1440"/>
          </w:tcPr>
          <w:p>
            <w:r>
              <w:t>210120</w:t>
            </w:r>
          </w:p>
        </w:tc>
        <w:tc>
          <w:tcPr>
            <w:tcW w:type="dxa" w:w="1440"/>
          </w:tcPr>
          <w:p>
            <w:r>
              <w:t>Extratos, essências, concentrados de chá ou mate e preparações à base destes produtos</w:t>
            </w:r>
          </w:p>
        </w:tc>
        <w:tc>
          <w:tcPr>
            <w:tcW w:type="dxa" w:w="1440"/>
          </w:tcPr>
          <w:p>
            <w:r>
              <w:t>$ 702.921,00</w:t>
            </w:r>
          </w:p>
        </w:tc>
        <w:tc>
          <w:tcPr>
            <w:tcW w:type="dxa" w:w="1440"/>
          </w:tcPr>
          <w:p>
            <w:r>
              <w:t>75.94%</w:t>
            </w:r>
          </w:p>
        </w:tc>
        <w:tc>
          <w:tcPr>
            <w:tcW w:type="dxa" w:w="1440"/>
          </w:tcPr>
          <w:p>
            <w:r>
              <w:t>Tarifa de 50%</w:t>
            </w:r>
          </w:p>
        </w:tc>
        <w:tc>
          <w:tcPr>
            <w:tcW w:type="dxa" w:w="1440"/>
          </w:tcPr>
          <w:p>
            <w:r>
              <w:t>Não se aplica</w:t>
            </w:r>
          </w:p>
        </w:tc>
      </w:tr>
      <w:tr>
        <w:tc>
          <w:tcPr>
            <w:tcW w:type="dxa" w:w="1440"/>
          </w:tcPr>
          <w:p>
            <w:r>
              <w:t>350300</w:t>
            </w:r>
          </w:p>
        </w:tc>
        <w:tc>
          <w:tcPr>
            <w:tcW w:type="dxa" w:w="1440"/>
          </w:tcPr>
          <w:p>
            <w:r>
              <w:t>Gelatinas e seus derivados; ictiocola e outras colas de origem animal, exceto cola de caseína</w:t>
            </w:r>
          </w:p>
        </w:tc>
        <w:tc>
          <w:tcPr>
            <w:tcW w:type="dxa" w:w="1440"/>
          </w:tcPr>
          <w:p>
            <w:r>
              <w:t>$ 12.896.534,00</w:t>
            </w:r>
          </w:p>
        </w:tc>
        <w:tc>
          <w:tcPr>
            <w:tcW w:type="dxa" w:w="1440"/>
          </w:tcPr>
          <w:p>
            <w:r>
              <w:t>75.90%</w:t>
            </w:r>
          </w:p>
        </w:tc>
        <w:tc>
          <w:tcPr>
            <w:tcW w:type="dxa" w:w="1440"/>
          </w:tcPr>
          <w:p>
            <w:r>
              <w:t>Tarifa de 50%</w:t>
            </w:r>
          </w:p>
        </w:tc>
        <w:tc>
          <w:tcPr>
            <w:tcW w:type="dxa" w:w="1440"/>
          </w:tcPr>
          <w:p>
            <w:r>
              <w:t>Não se aplica</w:t>
            </w:r>
          </w:p>
        </w:tc>
      </w:tr>
      <w:tr>
        <w:tc>
          <w:tcPr>
            <w:tcW w:type="dxa" w:w="1440"/>
          </w:tcPr>
          <w:p>
            <w:r>
              <w:t>350691</w:t>
            </w:r>
          </w:p>
        </w:tc>
        <w:tc>
          <w:tcPr>
            <w:tcW w:type="dxa" w:w="1440"/>
          </w:tcPr>
          <w:p>
            <w:r>
              <w:t>Adesivos à base de polímeros das posições 3901 a 3913 ou de borracha</w:t>
            </w:r>
          </w:p>
        </w:tc>
        <w:tc>
          <w:tcPr>
            <w:tcW w:type="dxa" w:w="1440"/>
          </w:tcPr>
          <w:p>
            <w:r>
              <w:t>$ 1.382.732,00</w:t>
            </w:r>
          </w:p>
        </w:tc>
        <w:tc>
          <w:tcPr>
            <w:tcW w:type="dxa" w:w="1440"/>
          </w:tcPr>
          <w:p>
            <w:r>
              <w:t>73.62%</w:t>
            </w:r>
          </w:p>
        </w:tc>
        <w:tc>
          <w:tcPr>
            <w:tcW w:type="dxa" w:w="1440"/>
          </w:tcPr>
          <w:p>
            <w:r>
              <w:t>Tarifa de 50%</w:t>
            </w:r>
          </w:p>
        </w:tc>
        <w:tc>
          <w:tcPr>
            <w:tcW w:type="dxa" w:w="1440"/>
          </w:tcPr>
          <w:p>
            <w:r>
              <w:t>Não se aplica</w:t>
            </w:r>
          </w:p>
        </w:tc>
      </w:tr>
      <w:tr>
        <w:tc>
          <w:tcPr>
            <w:tcW w:type="dxa" w:w="1440"/>
          </w:tcPr>
          <w:p>
            <w:r>
              <w:t>441299</w:t>
            </w:r>
          </w:p>
        </w:tc>
        <w:tc>
          <w:tcPr>
            <w:tcW w:type="dxa" w:w="1440"/>
          </w:tcPr>
          <w:p>
            <w:r>
              <w:t>Outras madeiras compensadas, folheadas ou estratificadas</w:t>
            </w:r>
          </w:p>
        </w:tc>
        <w:tc>
          <w:tcPr>
            <w:tcW w:type="dxa" w:w="1440"/>
          </w:tcPr>
          <w:p>
            <w:r>
              <w:t>$ 3.348.566,00</w:t>
            </w:r>
          </w:p>
        </w:tc>
        <w:tc>
          <w:tcPr>
            <w:tcW w:type="dxa" w:w="1440"/>
          </w:tcPr>
          <w:p>
            <w:r>
              <w:t>72.30%</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$ 7.412.744,00</w:t>
            </w:r>
          </w:p>
        </w:tc>
        <w:tc>
          <w:tcPr>
            <w:tcW w:type="dxa" w:w="1440"/>
          </w:tcPr>
          <w:p>
            <w:r>
              <w:t>71.31%</w:t>
            </w:r>
          </w:p>
        </w:tc>
        <w:tc>
          <w:tcPr>
            <w:tcW w:type="dxa" w:w="1440"/>
          </w:tcPr>
          <w:p>
            <w:r>
              <w:t>Tarifa de 50%</w:t>
            </w:r>
          </w:p>
        </w:tc>
        <w:tc>
          <w:tcPr>
            <w:tcW w:type="dxa" w:w="1440"/>
          </w:tcPr>
          <w:p>
            <w:r>
              <w:t>Não se aplica</w:t>
            </w:r>
          </w:p>
        </w:tc>
      </w:tr>
      <w:tr>
        <w:tc>
          <w:tcPr>
            <w:tcW w:type="dxa" w:w="1440"/>
          </w:tcPr>
          <w:p>
            <w:r>
              <w:t>441233</w:t>
            </w:r>
          </w:p>
        </w:tc>
        <w:tc>
          <w:tcPr>
            <w:tcW w:type="dxa" w:w="1440"/>
          </w:tcPr>
          <w:p>
            <w:r>
              <w:t>Outras, com, pelo menos, uma camada exterior de madeira não conífera, das espécies amieiro freixo, faia, bétula, prunóidea, castanheiro, olmo eucalipto, nogueira, castanheiro-da-índia, tília, bordo, carvalho, plátano, choupo,robínia,tulipeiro  ou nogueira</w:t>
            </w:r>
          </w:p>
        </w:tc>
        <w:tc>
          <w:tcPr>
            <w:tcW w:type="dxa" w:w="1440"/>
          </w:tcPr>
          <w:p>
            <w:r>
              <w:t>$ 10.487.912,00</w:t>
            </w:r>
          </w:p>
        </w:tc>
        <w:tc>
          <w:tcPr>
            <w:tcW w:type="dxa" w:w="1440"/>
          </w:tcPr>
          <w:p>
            <w:r>
              <w:t>69.69%</w:t>
            </w:r>
          </w:p>
        </w:tc>
        <w:tc>
          <w:tcPr>
            <w:tcW w:type="dxa" w:w="1440"/>
          </w:tcPr>
          <w:p>
            <w:r>
              <w:t>Tarifa de 50%</w:t>
            </w:r>
          </w:p>
        </w:tc>
        <w:tc>
          <w:tcPr>
            <w:tcW w:type="dxa" w:w="1440"/>
          </w:tcPr>
          <w:p>
            <w:r>
              <w:t>Não se aplica</w:t>
            </w:r>
          </w:p>
        </w:tc>
      </w:tr>
      <w:tr>
        <w:tc>
          <w:tcPr>
            <w:tcW w:type="dxa" w:w="1440"/>
          </w:tcPr>
          <w:p>
            <w:r>
              <w:t>843999</w:t>
            </w:r>
          </w:p>
        </w:tc>
        <w:tc>
          <w:tcPr>
            <w:tcW w:type="dxa" w:w="1440"/>
          </w:tcPr>
          <w:p>
            <w:r>
              <w:t>Partes de máquinas e aparelhos para fabricação ou acabamento de papel ou cartão</w:t>
            </w:r>
          </w:p>
        </w:tc>
        <w:tc>
          <w:tcPr>
            <w:tcW w:type="dxa" w:w="1440"/>
          </w:tcPr>
          <w:p>
            <w:r>
              <w:t>$ 4.083.984,00</w:t>
            </w:r>
          </w:p>
        </w:tc>
        <w:tc>
          <w:tcPr>
            <w:tcW w:type="dxa" w:w="1440"/>
          </w:tcPr>
          <w:p>
            <w:r>
              <w:t>69.53%</w:t>
            </w:r>
          </w:p>
        </w:tc>
        <w:tc>
          <w:tcPr>
            <w:tcW w:type="dxa" w:w="1440"/>
          </w:tcPr>
          <w:p>
            <w:r>
              <w:t>Tarifa de 50%</w:t>
            </w:r>
          </w:p>
        </w:tc>
        <w:tc>
          <w:tcPr>
            <w:tcW w:type="dxa" w:w="1440"/>
          </w:tcPr>
          <w:p>
            <w:r>
              <w:t>Não se aplica</w:t>
            </w:r>
          </w:p>
        </w:tc>
      </w:tr>
      <w:tr>
        <w:tc>
          <w:tcPr>
            <w:tcW w:type="dxa" w:w="1440"/>
          </w:tcPr>
          <w:p>
            <w:r>
              <w:t>293339</w:t>
            </w:r>
          </w:p>
        </w:tc>
        <w:tc>
          <w:tcPr>
            <w:tcW w:type="dxa" w:w="1440"/>
          </w:tcPr>
          <w:p>
            <w:r>
              <w:t>Outros compostos heterocíclicos 1 (hum) ciclo piridina não condensado</w:t>
            </w:r>
          </w:p>
        </w:tc>
        <w:tc>
          <w:tcPr>
            <w:tcW w:type="dxa" w:w="1440"/>
          </w:tcPr>
          <w:p>
            <w:r>
              <w:t>$ 560.809,00</w:t>
            </w:r>
          </w:p>
        </w:tc>
        <w:tc>
          <w:tcPr>
            <w:tcW w:type="dxa" w:w="1440"/>
          </w:tcPr>
          <w:p>
            <w:r>
              <w:t>69.45%</w:t>
            </w:r>
          </w:p>
        </w:tc>
        <w:tc>
          <w:tcPr>
            <w:tcW w:type="dxa" w:w="1440"/>
          </w:tcPr>
          <w:p>
            <w:r>
              <w:t>Tarifa de 50%</w:t>
            </w:r>
          </w:p>
        </w:tc>
        <w:tc>
          <w:tcPr>
            <w:tcW w:type="dxa" w:w="1440"/>
          </w:tcPr>
          <w:p>
            <w:r>
              <w:t>Não se aplica</w:t>
            </w:r>
          </w:p>
        </w:tc>
      </w:tr>
      <w:tr>
        <w:tc>
          <w:tcPr>
            <w:tcW w:type="dxa" w:w="1440"/>
          </w:tcPr>
          <w:p>
            <w:r>
              <w:t>842951</w:t>
            </w:r>
          </w:p>
        </w:tc>
        <w:tc>
          <w:tcPr>
            <w:tcW w:type="dxa" w:w="1440"/>
          </w:tcPr>
          <w:p>
            <w:r>
              <w:t>Carregadoras e pás carregadoras, de carregamento frontal, autopropulsores</w:t>
            </w:r>
          </w:p>
        </w:tc>
        <w:tc>
          <w:tcPr>
            <w:tcW w:type="dxa" w:w="1440"/>
          </w:tcPr>
          <w:p>
            <w:r>
              <w:t>$ 180.417.250,00</w:t>
            </w:r>
          </w:p>
        </w:tc>
        <w:tc>
          <w:tcPr>
            <w:tcW w:type="dxa" w:w="1440"/>
          </w:tcPr>
          <w:p>
            <w:r>
              <w:t>65.32%</w:t>
            </w:r>
          </w:p>
        </w:tc>
        <w:tc>
          <w:tcPr>
            <w:tcW w:type="dxa" w:w="1440"/>
          </w:tcPr>
          <w:p>
            <w:r>
              <w:t>Tarifa de 50%</w:t>
            </w:r>
          </w:p>
        </w:tc>
        <w:tc>
          <w:tcPr>
            <w:tcW w:type="dxa" w:w="1440"/>
          </w:tcPr>
          <w:p>
            <w:r>
              <w:t>Não se aplica</w:t>
            </w:r>
          </w:p>
        </w:tc>
      </w:tr>
      <w:tr>
        <w:tc>
          <w:tcPr>
            <w:tcW w:type="dxa" w:w="1440"/>
          </w:tcPr>
          <w:p>
            <w:r>
              <w:t>091012</w:t>
            </w:r>
          </w:p>
        </w:tc>
        <w:tc>
          <w:tcPr>
            <w:tcW w:type="dxa" w:w="1440"/>
          </w:tcPr>
          <w:p>
            <w:r>
              <w:t>Gengibre, triturado ou em pó</w:t>
            </w:r>
          </w:p>
        </w:tc>
        <w:tc>
          <w:tcPr>
            <w:tcW w:type="dxa" w:w="1440"/>
          </w:tcPr>
          <w:p>
            <w:r>
              <w:t>$ 505.400,00</w:t>
            </w:r>
          </w:p>
        </w:tc>
        <w:tc>
          <w:tcPr>
            <w:tcW w:type="dxa" w:w="1440"/>
          </w:tcPr>
          <w:p>
            <w:r>
              <w:t>65.04%</w:t>
            </w:r>
          </w:p>
        </w:tc>
        <w:tc>
          <w:tcPr>
            <w:tcW w:type="dxa" w:w="1440"/>
          </w:tcPr>
          <w:p>
            <w:r>
              <w:t>Tarifa de 50%</w:t>
            </w:r>
          </w:p>
        </w:tc>
        <w:tc>
          <w:tcPr>
            <w:tcW w:type="dxa" w:w="1440"/>
          </w:tcPr>
          <w:p>
            <w:r>
              <w:t>Não se aplica</w:t>
            </w:r>
          </w:p>
        </w:tc>
      </w:tr>
      <w:tr>
        <w:tc>
          <w:tcPr>
            <w:tcW w:type="dxa" w:w="1440"/>
          </w:tcPr>
          <w:p>
            <w:r>
              <w:t>481151</w:t>
            </w:r>
          </w:p>
        </w:tc>
        <w:tc>
          <w:tcPr>
            <w:tcW w:type="dxa" w:w="1440"/>
          </w:tcPr>
          <w:p>
            <w:r>
              <w:t>Papel e cartão, coloridos ou decorados à superfície ou impressos, branqueados, revestidos, impregnados ou recobertos de plástico, de peso &gt; 150 g/m2, em rolos ou folhas</w:t>
            </w:r>
          </w:p>
        </w:tc>
        <w:tc>
          <w:tcPr>
            <w:tcW w:type="dxa" w:w="1440"/>
          </w:tcPr>
          <w:p>
            <w:r>
              <w:t>$ 2.359.439,00</w:t>
            </w:r>
          </w:p>
        </w:tc>
        <w:tc>
          <w:tcPr>
            <w:tcW w:type="dxa" w:w="1440"/>
          </w:tcPr>
          <w:p>
            <w:r>
              <w:t>63.15%</w:t>
            </w:r>
          </w:p>
        </w:tc>
        <w:tc>
          <w:tcPr>
            <w:tcW w:type="dxa" w:w="1440"/>
          </w:tcPr>
          <w:p>
            <w:r>
              <w:t>Tarifa de 50%</w:t>
            </w:r>
          </w:p>
        </w:tc>
        <w:tc>
          <w:tcPr>
            <w:tcW w:type="dxa" w:w="1440"/>
          </w:tcPr>
          <w:p>
            <w:r>
              <w:t>Não se aplica</w:t>
            </w:r>
          </w:p>
        </w:tc>
      </w:tr>
      <w:tr>
        <w:tc>
          <w:tcPr>
            <w:tcW w:type="dxa" w:w="1440"/>
          </w:tcPr>
          <w:p>
            <w:r>
              <w:t>690721</w:t>
            </w:r>
          </w:p>
        </w:tc>
        <w:tc>
          <w:tcPr>
            <w:tcW w:type="dxa" w:w="1440"/>
          </w:tcPr>
          <w:p>
            <w:r>
              <w:t>Ladrilhos e placas (lajes), para pavimentação ou revestimento, exceto os das subposições 6907.30 e 6907.40, com um coeficiente de absorção de água, em peso, não superior a 0,5 %</w:t>
            </w:r>
          </w:p>
        </w:tc>
        <w:tc>
          <w:tcPr>
            <w:tcW w:type="dxa" w:w="1440"/>
          </w:tcPr>
          <w:p>
            <w:r>
              <w:t>$ 13.837.832,00</w:t>
            </w:r>
          </w:p>
        </w:tc>
        <w:tc>
          <w:tcPr>
            <w:tcW w:type="dxa" w:w="1440"/>
          </w:tcPr>
          <w:p>
            <w:r>
              <w:t>62.72%</w:t>
            </w:r>
          </w:p>
        </w:tc>
        <w:tc>
          <w:tcPr>
            <w:tcW w:type="dxa" w:w="1440"/>
          </w:tcPr>
          <w:p>
            <w:r>
              <w:t>Tarifa de 50%</w:t>
            </w:r>
          </w:p>
        </w:tc>
        <w:tc>
          <w:tcPr>
            <w:tcW w:type="dxa" w:w="1440"/>
          </w:tcPr>
          <w:p>
            <w:r>
              <w:t>Não se aplica</w:t>
            </w:r>
          </w:p>
        </w:tc>
      </w:tr>
      <w:tr>
        <w:tc>
          <w:tcPr>
            <w:tcW w:type="dxa" w:w="1440"/>
          </w:tcPr>
          <w:p>
            <w:r>
              <w:t>970191</w:t>
            </w:r>
          </w:p>
        </w:tc>
        <w:tc>
          <w:tcPr>
            <w:tcW w:type="dxa" w:w="1440"/>
          </w:tcPr>
          <w:p>
            <w:r>
              <w:t>Outras pinturas, desenhos e pastéis, não classificados nos códigos anteriores</w:t>
            </w:r>
          </w:p>
        </w:tc>
        <w:tc>
          <w:tcPr>
            <w:tcW w:type="dxa" w:w="1440"/>
          </w:tcPr>
          <w:p>
            <w:r>
              <w:t>$ 2.112.096,00</w:t>
            </w:r>
          </w:p>
        </w:tc>
        <w:tc>
          <w:tcPr>
            <w:tcW w:type="dxa" w:w="1440"/>
          </w:tcPr>
          <w:p>
            <w:r>
              <w:t>62.20%</w:t>
            </w:r>
          </w:p>
        </w:tc>
        <w:tc>
          <w:tcPr>
            <w:tcW w:type="dxa" w:w="1440"/>
          </w:tcPr>
          <w:p>
            <w:r>
              <w:t>Tarifa de 50%</w:t>
            </w:r>
          </w:p>
        </w:tc>
        <w:tc>
          <w:tcPr>
            <w:tcW w:type="dxa" w:w="1440"/>
          </w:tcPr>
          <w:p>
            <w:r>
              <w:t>Não se aplica</w:t>
            </w:r>
          </w:p>
        </w:tc>
      </w:tr>
      <w:tr>
        <w:tc>
          <w:tcPr>
            <w:tcW w:type="dxa" w:w="1440"/>
          </w:tcPr>
          <w:p>
            <w:r>
              <w:t>901849</w:t>
            </w:r>
          </w:p>
        </w:tc>
        <w:tc>
          <w:tcPr>
            <w:tcW w:type="dxa" w:w="1440"/>
          </w:tcPr>
          <w:p>
            <w:r>
              <w:t>Outros instrumentos e aparelhos para odontologia</w:t>
            </w:r>
          </w:p>
        </w:tc>
        <w:tc>
          <w:tcPr>
            <w:tcW w:type="dxa" w:w="1440"/>
          </w:tcPr>
          <w:p>
            <w:r>
              <w:t>$ 18.218.090,00</w:t>
            </w:r>
          </w:p>
        </w:tc>
        <w:tc>
          <w:tcPr>
            <w:tcW w:type="dxa" w:w="1440"/>
          </w:tcPr>
          <w:p>
            <w:r>
              <w:t>61.79%</w:t>
            </w:r>
          </w:p>
        </w:tc>
        <w:tc>
          <w:tcPr>
            <w:tcW w:type="dxa" w:w="1440"/>
          </w:tcPr>
          <w:p>
            <w:r>
              <w:t>Tarifa de 50%</w:t>
            </w:r>
          </w:p>
        </w:tc>
        <w:tc>
          <w:tcPr>
            <w:tcW w:type="dxa" w:w="1440"/>
          </w:tcPr>
          <w:p>
            <w:r>
              <w:t>Não se aplica</w:t>
            </w:r>
          </w:p>
        </w:tc>
      </w:tr>
      <w:tr>
        <w:tc>
          <w:tcPr>
            <w:tcW w:type="dxa" w:w="1440"/>
          </w:tcPr>
          <w:p>
            <w:r>
              <w:t>680291</w:t>
            </w:r>
          </w:p>
        </w:tc>
        <w:tc>
          <w:tcPr>
            <w:tcW w:type="dxa" w:w="1440"/>
          </w:tcPr>
          <w:p>
            <w:r>
              <w:t>Mármore, travertino e alabastro, trabalhados de outro modo e suas obras</w:t>
            </w:r>
          </w:p>
        </w:tc>
        <w:tc>
          <w:tcPr>
            <w:tcW w:type="dxa" w:w="1440"/>
          </w:tcPr>
          <w:p>
            <w:r>
              <w:t>$ 2.839.731,00</w:t>
            </w:r>
          </w:p>
        </w:tc>
        <w:tc>
          <w:tcPr>
            <w:tcW w:type="dxa" w:w="1440"/>
          </w:tcPr>
          <w:p>
            <w:r>
              <w:t>58.05%</w:t>
            </w:r>
          </w:p>
        </w:tc>
        <w:tc>
          <w:tcPr>
            <w:tcW w:type="dxa" w:w="1440"/>
          </w:tcPr>
          <w:p>
            <w:r>
              <w:t>Tarifa de 50%</w:t>
            </w:r>
          </w:p>
        </w:tc>
        <w:tc>
          <w:tcPr>
            <w:tcW w:type="dxa" w:w="1440"/>
          </w:tcPr>
          <w:p>
            <w:r>
              <w:t>Não se aplica</w:t>
            </w:r>
          </w:p>
        </w:tc>
      </w:tr>
      <w:tr>
        <w:tc>
          <w:tcPr>
            <w:tcW w:type="dxa" w:w="1440"/>
          </w:tcPr>
          <w:p>
            <w:r>
              <w:t>390750</w:t>
            </w:r>
          </w:p>
        </w:tc>
        <w:tc>
          <w:tcPr>
            <w:tcW w:type="dxa" w:w="1440"/>
          </w:tcPr>
          <w:p>
            <w:r>
              <w:t>Resinas alquídicas, em formas primárias</w:t>
            </w:r>
          </w:p>
        </w:tc>
        <w:tc>
          <w:tcPr>
            <w:tcW w:type="dxa" w:w="1440"/>
          </w:tcPr>
          <w:p>
            <w:r>
              <w:t>$ 2.837.341,00</w:t>
            </w:r>
          </w:p>
        </w:tc>
        <w:tc>
          <w:tcPr>
            <w:tcW w:type="dxa" w:w="1440"/>
          </w:tcPr>
          <w:p>
            <w:r>
              <w:t>58.02%</w:t>
            </w:r>
          </w:p>
        </w:tc>
        <w:tc>
          <w:tcPr>
            <w:tcW w:type="dxa" w:w="1440"/>
          </w:tcPr>
          <w:p>
            <w:r>
              <w:t>Tarifa de 50%</w:t>
            </w:r>
          </w:p>
        </w:tc>
        <w:tc>
          <w:tcPr>
            <w:tcW w:type="dxa" w:w="1440"/>
          </w:tcPr>
          <w:p>
            <w:r>
              <w:t>Não se aplica</w:t>
            </w:r>
          </w:p>
        </w:tc>
      </w:tr>
      <w:tr>
        <w:tc>
          <w:tcPr>
            <w:tcW w:type="dxa" w:w="1440"/>
          </w:tcPr>
          <w:p>
            <w:r>
              <w:t>870830</w:t>
            </w:r>
          </w:p>
        </w:tc>
        <w:tc>
          <w:tcPr>
            <w:tcW w:type="dxa" w:w="1440"/>
          </w:tcPr>
          <w:p>
            <w:r>
              <w:t>Freios e servo-freios, suas partes, para veículos automóveis das posições 8701 a 8705</w:t>
            </w:r>
          </w:p>
        </w:tc>
        <w:tc>
          <w:tcPr>
            <w:tcW w:type="dxa" w:w="1440"/>
          </w:tcPr>
          <w:p>
            <w:r>
              <w:t>$ 18.713.928,00</w:t>
            </w:r>
          </w:p>
        </w:tc>
        <w:tc>
          <w:tcPr>
            <w:tcW w:type="dxa" w:w="1440"/>
          </w:tcPr>
          <w:p>
            <w:r>
              <w:t>57.19%</w:t>
            </w:r>
          </w:p>
        </w:tc>
        <w:tc>
          <w:tcPr>
            <w:tcW w:type="dxa" w:w="1440"/>
          </w:tcPr>
          <w:p>
            <w:r>
              <w:t>Tarifa de 50%</w:t>
            </w:r>
          </w:p>
        </w:tc>
        <w:tc>
          <w:tcPr>
            <w:tcW w:type="dxa" w:w="1440"/>
          </w:tcPr>
          <w:p>
            <w:r>
              <w:t>Não se aplica</w:t>
            </w:r>
          </w:p>
        </w:tc>
      </w:tr>
      <w:tr>
        <w:tc>
          <w:tcPr>
            <w:tcW w:type="dxa" w:w="1440"/>
          </w:tcPr>
          <w:p>
            <w:r>
              <w:t>848330</w:t>
            </w:r>
          </w:p>
        </w:tc>
        <w:tc>
          <w:tcPr>
            <w:tcW w:type="dxa" w:w="1440"/>
          </w:tcPr>
          <w:p>
            <w:r>
              <w:t>Mancais (chumaceiras) sem rolamentos; bronzes</w:t>
            </w:r>
          </w:p>
        </w:tc>
        <w:tc>
          <w:tcPr>
            <w:tcW w:type="dxa" w:w="1440"/>
          </w:tcPr>
          <w:p>
            <w:r>
              <w:t>$ 1.357.738,00</w:t>
            </w:r>
          </w:p>
        </w:tc>
        <w:tc>
          <w:tcPr>
            <w:tcW w:type="dxa" w:w="1440"/>
          </w:tcPr>
          <w:p>
            <w:r>
              <w:t>56.45%</w:t>
            </w:r>
          </w:p>
        </w:tc>
        <w:tc>
          <w:tcPr>
            <w:tcW w:type="dxa" w:w="1440"/>
          </w:tcPr>
          <w:p>
            <w:r>
              <w:t>Tarifa de 50%</w:t>
            </w:r>
          </w:p>
        </w:tc>
        <w:tc>
          <w:tcPr>
            <w:tcW w:type="dxa" w:w="1440"/>
          </w:tcPr>
          <w:p>
            <w:r>
              <w:t>Se aplica</w:t>
            </w:r>
          </w:p>
        </w:tc>
      </w:tr>
      <w:tr>
        <w:tc>
          <w:tcPr>
            <w:tcW w:type="dxa" w:w="1440"/>
          </w:tcPr>
          <w:p>
            <w:r>
              <w:t>441520</w:t>
            </w:r>
          </w:p>
        </w:tc>
        <w:tc>
          <w:tcPr>
            <w:tcW w:type="dxa" w:w="1440"/>
          </w:tcPr>
          <w:p>
            <w:r>
              <w:t>Paletes simples, paletes-caixas e estrados para carga, de madeira; taipais de paletes</w:t>
            </w:r>
          </w:p>
        </w:tc>
        <w:tc>
          <w:tcPr>
            <w:tcW w:type="dxa" w:w="1440"/>
          </w:tcPr>
          <w:p>
            <w:r>
              <w:t>$ 567.495,00</w:t>
            </w:r>
          </w:p>
        </w:tc>
        <w:tc>
          <w:tcPr>
            <w:tcW w:type="dxa" w:w="1440"/>
          </w:tcPr>
          <w:p>
            <w:r>
              <w:t>53.25%</w:t>
            </w:r>
          </w:p>
        </w:tc>
        <w:tc>
          <w:tcPr>
            <w:tcW w:type="dxa" w:w="1440"/>
          </w:tcPr>
          <w:p>
            <w:r>
              <w:t>Tarifa de 50%</w:t>
            </w:r>
          </w:p>
        </w:tc>
        <w:tc>
          <w:tcPr>
            <w:tcW w:type="dxa" w:w="1440"/>
          </w:tcPr>
          <w:p>
            <w:r>
              <w:t>Não se aplica</w:t>
            </w:r>
          </w:p>
        </w:tc>
      </w:tr>
      <w:tr>
        <w:tc>
          <w:tcPr>
            <w:tcW w:type="dxa" w:w="1440"/>
          </w:tcPr>
          <w:p>
            <w:r>
              <w:t>380690</w:t>
            </w:r>
          </w:p>
        </w:tc>
        <w:tc>
          <w:tcPr>
            <w:tcW w:type="dxa" w:w="1440"/>
          </w:tcPr>
          <w:p>
            <w:r>
              <w:t>Outras essências e derivados de colofônias ou de ácidos resínicos e óleos de colofônia</w:t>
            </w:r>
          </w:p>
        </w:tc>
        <w:tc>
          <w:tcPr>
            <w:tcW w:type="dxa" w:w="1440"/>
          </w:tcPr>
          <w:p>
            <w:r>
              <w:t>$ 3.244.206,00</w:t>
            </w:r>
          </w:p>
        </w:tc>
        <w:tc>
          <w:tcPr>
            <w:tcW w:type="dxa" w:w="1440"/>
          </w:tcPr>
          <w:p>
            <w:r>
              <w:t>50.42%</w:t>
            </w:r>
          </w:p>
        </w:tc>
        <w:tc>
          <w:tcPr>
            <w:tcW w:type="dxa" w:w="1440"/>
          </w:tcPr>
          <w:p>
            <w:r>
              <w:t>Tarifa de 50%</w:t>
            </w:r>
          </w:p>
        </w:tc>
        <w:tc>
          <w:tcPr>
            <w:tcW w:type="dxa" w:w="1440"/>
          </w:tcPr>
          <w:p>
            <w:r>
              <w:t>Não se aplica</w:t>
            </w:r>
          </w:p>
        </w:tc>
      </w:tr>
      <w:tr>
        <w:tc>
          <w:tcPr>
            <w:tcW w:type="dxa" w:w="1440"/>
          </w:tcPr>
          <w:p>
            <w:r>
              <w:t>330112</w:t>
            </w:r>
          </w:p>
        </w:tc>
        <w:tc>
          <w:tcPr>
            <w:tcW w:type="dxa" w:w="1440"/>
          </w:tcPr>
          <w:p>
            <w:r>
              <w:t>Óleo essencial de laranja</w:t>
            </w:r>
          </w:p>
        </w:tc>
        <w:tc>
          <w:tcPr>
            <w:tcW w:type="dxa" w:w="1440"/>
          </w:tcPr>
          <w:p>
            <w:r>
              <w:t>$ 8.563.694,00</w:t>
            </w:r>
          </w:p>
        </w:tc>
        <w:tc>
          <w:tcPr>
            <w:tcW w:type="dxa" w:w="1440"/>
          </w:tcPr>
          <w:p>
            <w:r>
              <w:t>50.12%</w:t>
            </w:r>
          </w:p>
        </w:tc>
        <w:tc>
          <w:tcPr>
            <w:tcW w:type="dxa" w:w="1440"/>
          </w:tcPr>
          <w:p>
            <w:r>
              <w:t>Tarifa de 50%</w:t>
            </w:r>
          </w:p>
        </w:tc>
        <w:tc>
          <w:tcPr>
            <w:tcW w:type="dxa" w:w="1440"/>
          </w:tcPr>
          <w:p>
            <w:r>
              <w:t>Não se aplica</w:t>
            </w:r>
          </w:p>
        </w:tc>
      </w:tr>
      <w:tr>
        <w:tc>
          <w:tcPr>
            <w:tcW w:type="dxa" w:w="1440"/>
          </w:tcPr>
          <w:p>
            <w:r>
              <w:t>410712</w:t>
            </w:r>
          </w:p>
        </w:tc>
        <w:tc>
          <w:tcPr>
            <w:tcW w:type="dxa" w:w="1440"/>
          </w:tcPr>
          <w:p>
            <w:r>
              <w:t>Couros e peles inteiros, de bovinos ou de eqüídeos, preparados após curtimenta ou secagem e couros e peles apergaminhados, depilados, divididos, com a flor</w:t>
            </w:r>
          </w:p>
        </w:tc>
        <w:tc>
          <w:tcPr>
            <w:tcW w:type="dxa" w:w="1440"/>
          </w:tcPr>
          <w:p>
            <w:r>
              <w:t>$ 46.508.372,00</w:t>
            </w:r>
          </w:p>
        </w:tc>
        <w:tc>
          <w:tcPr>
            <w:tcW w:type="dxa" w:w="1440"/>
          </w:tcPr>
          <w:p>
            <w:r>
              <w:t>47.67%</w:t>
            </w:r>
          </w:p>
        </w:tc>
        <w:tc>
          <w:tcPr>
            <w:tcW w:type="dxa" w:w="1440"/>
          </w:tcPr>
          <w:p>
            <w:r>
              <w:t>Tarifa de 50%</w:t>
            </w:r>
          </w:p>
        </w:tc>
        <w:tc>
          <w:tcPr>
            <w:tcW w:type="dxa" w:w="1440"/>
          </w:tcPr>
          <w:p>
            <w:r>
              <w:t>Não se aplica</w:t>
            </w:r>
          </w:p>
        </w:tc>
      </w:tr>
      <w:tr>
        <w:tc>
          <w:tcPr>
            <w:tcW w:type="dxa" w:w="1440"/>
          </w:tcPr>
          <w:p>
            <w:r>
              <w:t>390950</w:t>
            </w:r>
          </w:p>
        </w:tc>
        <w:tc>
          <w:tcPr>
            <w:tcW w:type="dxa" w:w="1440"/>
          </w:tcPr>
          <w:p>
            <w:r>
              <w:t>Poliuretanos, em formas primárias</w:t>
            </w:r>
          </w:p>
        </w:tc>
        <w:tc>
          <w:tcPr>
            <w:tcW w:type="dxa" w:w="1440"/>
          </w:tcPr>
          <w:p>
            <w:r>
              <w:t>$ 6.920.052,00</w:t>
            </w:r>
          </w:p>
        </w:tc>
        <w:tc>
          <w:tcPr>
            <w:tcW w:type="dxa" w:w="1440"/>
          </w:tcPr>
          <w:p>
            <w:r>
              <w:t>47.58%</w:t>
            </w:r>
          </w:p>
        </w:tc>
        <w:tc>
          <w:tcPr>
            <w:tcW w:type="dxa" w:w="1440"/>
          </w:tcPr>
          <w:p>
            <w:r>
              <w:t>Tarifa de 50%</w:t>
            </w:r>
          </w:p>
        </w:tc>
        <w:tc>
          <w:tcPr>
            <w:tcW w:type="dxa" w:w="1440"/>
          </w:tcPr>
          <w:p>
            <w:r>
              <w:t>Não se aplica</w:t>
            </w:r>
          </w:p>
        </w:tc>
      </w:tr>
      <w:tr>
        <w:tc>
          <w:tcPr>
            <w:tcW w:type="dxa" w:w="1440"/>
          </w:tcPr>
          <w:p>
            <w:r>
              <w:t>560312</w:t>
            </w:r>
          </w:p>
        </w:tc>
        <w:tc>
          <w:tcPr>
            <w:tcW w:type="dxa" w:w="1440"/>
          </w:tcPr>
          <w:p>
            <w:r>
              <w:t>Falsos tecidos de filamentos sintéticos ou artificiais, de peso &gt; 25 g/m2 e &lt;= 70 g/m2</w:t>
            </w:r>
          </w:p>
        </w:tc>
        <w:tc>
          <w:tcPr>
            <w:tcW w:type="dxa" w:w="1440"/>
          </w:tcPr>
          <w:p>
            <w:r>
              <w:t>$ 833.112,00</w:t>
            </w:r>
          </w:p>
        </w:tc>
        <w:tc>
          <w:tcPr>
            <w:tcW w:type="dxa" w:w="1440"/>
          </w:tcPr>
          <w:p>
            <w:r>
              <w:t>46.45%</w:t>
            </w:r>
          </w:p>
        </w:tc>
        <w:tc>
          <w:tcPr>
            <w:tcW w:type="dxa" w:w="1440"/>
          </w:tcPr>
          <w:p>
            <w:r>
              <w:t>Tarifa de 50%</w:t>
            </w:r>
          </w:p>
        </w:tc>
        <w:tc>
          <w:tcPr>
            <w:tcW w:type="dxa" w:w="1440"/>
          </w:tcPr>
          <w:p>
            <w:r>
              <w:t>Não se aplica</w:t>
            </w:r>
          </w:p>
        </w:tc>
      </w:tr>
      <w:tr>
        <w:tc>
          <w:tcPr>
            <w:tcW w:type="dxa" w:w="1440"/>
          </w:tcPr>
          <w:p>
            <w:r>
              <w:t>130219</w:t>
            </w:r>
          </w:p>
        </w:tc>
        <w:tc>
          <w:tcPr>
            <w:tcW w:type="dxa" w:w="1440"/>
          </w:tcPr>
          <w:p>
            <w:r>
              <w:t>Sucos e extratos de outros vegetais (mamão seco, semente de pomelo, ginkgo biloba seco)</w:t>
            </w:r>
          </w:p>
        </w:tc>
        <w:tc>
          <w:tcPr>
            <w:tcW w:type="dxa" w:w="1440"/>
          </w:tcPr>
          <w:p>
            <w:r>
              <w:t>$ 2.217.815,00</w:t>
            </w:r>
          </w:p>
        </w:tc>
        <w:tc>
          <w:tcPr>
            <w:tcW w:type="dxa" w:w="1440"/>
          </w:tcPr>
          <w:p>
            <w:r>
              <w:t>43.48%</w:t>
            </w:r>
          </w:p>
        </w:tc>
        <w:tc>
          <w:tcPr>
            <w:tcW w:type="dxa" w:w="1440"/>
          </w:tcPr>
          <w:p>
            <w:r>
              <w:t>Tarifa de 50%</w:t>
            </w:r>
          </w:p>
        </w:tc>
        <w:tc>
          <w:tcPr>
            <w:tcW w:type="dxa" w:w="1440"/>
          </w:tcPr>
          <w:p>
            <w:r>
              <w:t>Não se aplica</w:t>
            </w:r>
          </w:p>
        </w:tc>
      </w:tr>
      <w:tr>
        <w:tc>
          <w:tcPr>
            <w:tcW w:type="dxa" w:w="1440"/>
          </w:tcPr>
          <w:p>
            <w:r>
              <w:t>847981</w:t>
            </w:r>
          </w:p>
        </w:tc>
        <w:tc>
          <w:tcPr>
            <w:tcW w:type="dxa" w:w="1440"/>
          </w:tcPr>
          <w:p>
            <w:r>
              <w:t>Máquinas e aparelhos para tratamento de metais, incluídas as bobinadoras para enrolamentos elétricos</w:t>
            </w:r>
          </w:p>
        </w:tc>
        <w:tc>
          <w:tcPr>
            <w:tcW w:type="dxa" w:w="1440"/>
          </w:tcPr>
          <w:p>
            <w:r>
              <w:t>$ 1.324.944,00</w:t>
            </w:r>
          </w:p>
        </w:tc>
        <w:tc>
          <w:tcPr>
            <w:tcW w:type="dxa" w:w="1440"/>
          </w:tcPr>
          <w:p>
            <w:r>
              <w:t>43.15%</w:t>
            </w:r>
          </w:p>
        </w:tc>
        <w:tc>
          <w:tcPr>
            <w:tcW w:type="dxa" w:w="1440"/>
          </w:tcPr>
          <w:p>
            <w:r>
              <w:t>Tarifa de 50%</w:t>
            </w:r>
          </w:p>
        </w:tc>
        <w:tc>
          <w:tcPr>
            <w:tcW w:type="dxa" w:w="1440"/>
          </w:tcPr>
          <w:p>
            <w:r>
              <w:t>Não se aplica</w:t>
            </w:r>
          </w:p>
        </w:tc>
      </w:tr>
      <w:tr>
        <w:tc>
          <w:tcPr>
            <w:tcW w:type="dxa" w:w="1440"/>
          </w:tcPr>
          <w:p>
            <w:r>
              <w:t>230110</w:t>
            </w:r>
          </w:p>
        </w:tc>
        <w:tc>
          <w:tcPr>
            <w:tcW w:type="dxa" w:w="1440"/>
          </w:tcPr>
          <w:p>
            <w:r>
              <w:t>Farinhas, pós e pellets de carnes ou de miudezas, impróprios para alimentação humana; torresmos</w:t>
            </w:r>
          </w:p>
        </w:tc>
        <w:tc>
          <w:tcPr>
            <w:tcW w:type="dxa" w:w="1440"/>
          </w:tcPr>
          <w:p>
            <w:r>
              <w:t>$ 11.701.673,00</w:t>
            </w:r>
          </w:p>
        </w:tc>
        <w:tc>
          <w:tcPr>
            <w:tcW w:type="dxa" w:w="1440"/>
          </w:tcPr>
          <w:p>
            <w:r>
              <w:t>43.06%</w:t>
            </w:r>
          </w:p>
        </w:tc>
        <w:tc>
          <w:tcPr>
            <w:tcW w:type="dxa" w:w="1440"/>
          </w:tcPr>
          <w:p>
            <w:r>
              <w:t>Tarifa de 50%</w:t>
            </w:r>
          </w:p>
        </w:tc>
        <w:tc>
          <w:tcPr>
            <w:tcW w:type="dxa" w:w="1440"/>
          </w:tcPr>
          <w:p>
            <w:r>
              <w:t>Não se aplica</w:t>
            </w:r>
          </w:p>
        </w:tc>
      </w:tr>
      <w:tr>
        <w:tc>
          <w:tcPr>
            <w:tcW w:type="dxa" w:w="1440"/>
          </w:tcPr>
          <w:p>
            <w:r>
              <w:t>843149</w:t>
            </w:r>
          </w:p>
        </w:tc>
        <w:tc>
          <w:tcPr>
            <w:tcW w:type="dxa" w:w="1440"/>
          </w:tcPr>
          <w:p>
            <w:r>
              <w:t>Partes de outras máquinas e aparelhos das posições 8426, 8429 e 8430</w:t>
            </w:r>
          </w:p>
        </w:tc>
        <w:tc>
          <w:tcPr>
            <w:tcW w:type="dxa" w:w="1440"/>
          </w:tcPr>
          <w:p>
            <w:r>
              <w:t>$ 695.020,00</w:t>
            </w:r>
          </w:p>
        </w:tc>
        <w:tc>
          <w:tcPr>
            <w:tcW w:type="dxa" w:w="1440"/>
          </w:tcPr>
          <w:p>
            <w:r>
              <w:t>42.43%</w:t>
            </w:r>
          </w:p>
        </w:tc>
        <w:tc>
          <w:tcPr>
            <w:tcW w:type="dxa" w:w="1440"/>
          </w:tcPr>
          <w:p>
            <w:r>
              <w:t>Tarifa de 50%</w:t>
            </w:r>
          </w:p>
        </w:tc>
        <w:tc>
          <w:tcPr>
            <w:tcW w:type="dxa" w:w="1440"/>
          </w:tcPr>
          <w:p>
            <w:r>
              <w:t>Não se aplica</w:t>
            </w:r>
          </w:p>
        </w:tc>
      </w:tr>
      <w:tr>
        <w:tc>
          <w:tcPr>
            <w:tcW w:type="dxa" w:w="1440"/>
          </w:tcPr>
          <w:p>
            <w:r>
              <w:t>271311</w:t>
            </w:r>
          </w:p>
        </w:tc>
        <w:tc>
          <w:tcPr>
            <w:tcW w:type="dxa" w:w="1440"/>
          </w:tcPr>
          <w:p>
            <w:r>
              <w:t>Coque de petróleo não calcinado</w:t>
            </w:r>
          </w:p>
        </w:tc>
        <w:tc>
          <w:tcPr>
            <w:tcW w:type="dxa" w:w="1440"/>
          </w:tcPr>
          <w:p>
            <w:r>
              <w:t>$ 22.830.688,00</w:t>
            </w:r>
          </w:p>
        </w:tc>
        <w:tc>
          <w:tcPr>
            <w:tcW w:type="dxa" w:w="1440"/>
          </w:tcPr>
          <w:p>
            <w:r>
              <w:t>41.28%</w:t>
            </w:r>
          </w:p>
        </w:tc>
        <w:tc>
          <w:tcPr>
            <w:tcW w:type="dxa" w:w="1440"/>
          </w:tcPr>
          <w:p>
            <w:r>
              <w:t>Adicional de até 10%</w:t>
            </w:r>
          </w:p>
        </w:tc>
        <w:tc>
          <w:tcPr>
            <w:tcW w:type="dxa" w:w="1440"/>
          </w:tcPr>
          <w:p>
            <w:r>
              <w:t>Não se aplica</w:t>
            </w:r>
          </w:p>
        </w:tc>
      </w:tr>
      <w:tr>
        <w:tc>
          <w:tcPr>
            <w:tcW w:type="dxa" w:w="1440"/>
          </w:tcPr>
          <w:p>
            <w:r>
              <w:t>441510</w:t>
            </w:r>
          </w:p>
        </w:tc>
        <w:tc>
          <w:tcPr>
            <w:tcW w:type="dxa" w:w="1440"/>
          </w:tcPr>
          <w:p>
            <w:r>
              <w:t>Caixotes, caixas, engradados, barricas e embalagens semelhantes, de madeira; carretéis para cabos, de madeira</w:t>
            </w:r>
          </w:p>
        </w:tc>
        <w:tc>
          <w:tcPr>
            <w:tcW w:type="dxa" w:w="1440"/>
          </w:tcPr>
          <w:p>
            <w:r>
              <w:t>$ 3.941.488,00</w:t>
            </w:r>
          </w:p>
        </w:tc>
        <w:tc>
          <w:tcPr>
            <w:tcW w:type="dxa" w:w="1440"/>
          </w:tcPr>
          <w:p>
            <w:r>
              <w:t>41.19%</w:t>
            </w:r>
          </w:p>
        </w:tc>
        <w:tc>
          <w:tcPr>
            <w:tcW w:type="dxa" w:w="1440"/>
          </w:tcPr>
          <w:p>
            <w:r>
              <w:t>Tarifa de 50%</w:t>
            </w:r>
          </w:p>
        </w:tc>
        <w:tc>
          <w:tcPr>
            <w:tcW w:type="dxa" w:w="1440"/>
          </w:tcPr>
          <w:p>
            <w:r>
              <w:t>Não se aplica</w:t>
            </w:r>
          </w:p>
        </w:tc>
      </w:tr>
      <w:tr>
        <w:tc>
          <w:tcPr>
            <w:tcW w:type="dxa" w:w="1440"/>
          </w:tcPr>
          <w:p>
            <w:r>
              <w:t>390799</w:t>
            </w:r>
          </w:p>
        </w:tc>
        <w:tc>
          <w:tcPr>
            <w:tcW w:type="dxa" w:w="1440"/>
          </w:tcPr>
          <w:p>
            <w:r>
              <w:t>Outros poliésteres, em formas primárias</w:t>
            </w:r>
          </w:p>
        </w:tc>
        <w:tc>
          <w:tcPr>
            <w:tcW w:type="dxa" w:w="1440"/>
          </w:tcPr>
          <w:p>
            <w:r>
              <w:t>$ 1.265.697,00</w:t>
            </w:r>
          </w:p>
        </w:tc>
        <w:tc>
          <w:tcPr>
            <w:tcW w:type="dxa" w:w="1440"/>
          </w:tcPr>
          <w:p>
            <w:r>
              <w:t>40.85%</w:t>
            </w:r>
          </w:p>
        </w:tc>
        <w:tc>
          <w:tcPr>
            <w:tcW w:type="dxa" w:w="1440"/>
          </w:tcPr>
          <w:p>
            <w:r>
              <w:t>Tarifa de 50%</w:t>
            </w:r>
          </w:p>
        </w:tc>
        <w:tc>
          <w:tcPr>
            <w:tcW w:type="dxa" w:w="1440"/>
          </w:tcPr>
          <w:p>
            <w:r>
              <w:t>Não se aplica</w:t>
            </w:r>
          </w:p>
        </w:tc>
      </w:tr>
      <w:tr>
        <w:tc>
          <w:tcPr>
            <w:tcW w:type="dxa" w:w="1440"/>
          </w:tcPr>
          <w:p>
            <w:r>
              <w:t>851762</w:t>
            </w:r>
          </w:p>
        </w:tc>
        <w:tc>
          <w:tcPr>
            <w:tcW w:type="dxa" w:w="1440"/>
          </w:tcPr>
          <w:p>
            <w:r>
              <w:t>Aparelhos de recepção, conversão e transmissão ou regeneração de voz, imagens ou outros dados, incluindo os aparelhos de comutação e roteamento</w:t>
            </w:r>
          </w:p>
        </w:tc>
        <w:tc>
          <w:tcPr>
            <w:tcW w:type="dxa" w:w="1440"/>
          </w:tcPr>
          <w:p>
            <w:r>
              <w:t>$ 1.277.079,00</w:t>
            </w:r>
          </w:p>
        </w:tc>
        <w:tc>
          <w:tcPr>
            <w:tcW w:type="dxa" w:w="1440"/>
          </w:tcPr>
          <w:p>
            <w:r>
              <w:t>38.95%</w:t>
            </w:r>
          </w:p>
        </w:tc>
        <w:tc>
          <w:tcPr>
            <w:tcW w:type="dxa" w:w="1440"/>
          </w:tcPr>
          <w:p>
            <w:r>
              <w:t>Tarifa de 50%</w:t>
            </w:r>
          </w:p>
        </w:tc>
        <w:tc>
          <w:tcPr>
            <w:tcW w:type="dxa" w:w="1440"/>
          </w:tcPr>
          <w:p>
            <w:r>
              <w:t>Se aplica</w:t>
            </w:r>
          </w:p>
        </w:tc>
      </w:tr>
      <w:tr>
        <w:tc>
          <w:tcPr>
            <w:tcW w:type="dxa" w:w="1440"/>
          </w:tcPr>
          <w:p>
            <w:r>
              <w:t>440922</w:t>
            </w:r>
          </w:p>
        </w:tc>
        <w:tc>
          <w:tcPr>
            <w:tcW w:type="dxa" w:w="144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1440"/>
          </w:tcPr>
          <w:p>
            <w:r>
              <w:t>$ 5.364.095,00</w:t>
            </w:r>
          </w:p>
        </w:tc>
        <w:tc>
          <w:tcPr>
            <w:tcW w:type="dxa" w:w="1440"/>
          </w:tcPr>
          <w:p>
            <w:r>
              <w:t>38.55%</w:t>
            </w:r>
          </w:p>
        </w:tc>
        <w:tc>
          <w:tcPr>
            <w:tcW w:type="dxa" w:w="1440"/>
          </w:tcPr>
          <w:p>
            <w:r>
              <w:t>Tarifa de 50%</w:t>
            </w:r>
          </w:p>
        </w:tc>
        <w:tc>
          <w:tcPr>
            <w:tcW w:type="dxa" w:w="1440"/>
          </w:tcPr>
          <w:p>
            <w:r>
              <w:t>Não se aplica</w:t>
            </w:r>
          </w:p>
        </w:tc>
      </w:tr>
      <w:tr>
        <w:tc>
          <w:tcPr>
            <w:tcW w:type="dxa" w:w="1440"/>
          </w:tcPr>
          <w:p>
            <w:r>
              <w:t>442199</w:t>
            </w:r>
          </w:p>
        </w:tc>
        <w:tc>
          <w:tcPr>
            <w:tcW w:type="dxa" w:w="1440"/>
          </w:tcPr>
          <w:p>
            <w:r>
              <w:t>Outras obras em madeira</w:t>
            </w:r>
          </w:p>
        </w:tc>
        <w:tc>
          <w:tcPr>
            <w:tcW w:type="dxa" w:w="1440"/>
          </w:tcPr>
          <w:p>
            <w:r>
              <w:t>$ 1.419.946,00</w:t>
            </w:r>
          </w:p>
        </w:tc>
        <w:tc>
          <w:tcPr>
            <w:tcW w:type="dxa" w:w="1440"/>
          </w:tcPr>
          <w:p>
            <w:r>
              <w:t>38.24%</w:t>
            </w:r>
          </w:p>
        </w:tc>
        <w:tc>
          <w:tcPr>
            <w:tcW w:type="dxa" w:w="1440"/>
          </w:tcPr>
          <w:p>
            <w:r>
              <w:t>Tarifa de 50%</w:t>
            </w:r>
          </w:p>
        </w:tc>
        <w:tc>
          <w:tcPr>
            <w:tcW w:type="dxa" w:w="1440"/>
          </w:tcPr>
          <w:p>
            <w:r>
              <w:t>Não se aplica</w:t>
            </w:r>
          </w:p>
        </w:tc>
      </w:tr>
      <w:tr>
        <w:tc>
          <w:tcPr>
            <w:tcW w:type="dxa" w:w="1440"/>
          </w:tcPr>
          <w:p>
            <w:r>
              <w:t>851632</w:t>
            </w:r>
          </w:p>
        </w:tc>
        <w:tc>
          <w:tcPr>
            <w:tcW w:type="dxa" w:w="1440"/>
          </w:tcPr>
          <w:p>
            <w:r>
              <w:t>Outros aparelhos eletrotérmicos para arranjos do cabelo</w:t>
            </w:r>
          </w:p>
        </w:tc>
        <w:tc>
          <w:tcPr>
            <w:tcW w:type="dxa" w:w="1440"/>
          </w:tcPr>
          <w:p>
            <w:r>
              <w:t>$ 2.398.107,00</w:t>
            </w:r>
          </w:p>
        </w:tc>
        <w:tc>
          <w:tcPr>
            <w:tcW w:type="dxa" w:w="1440"/>
          </w:tcPr>
          <w:p>
            <w:r>
              <w:t>36.37%</w:t>
            </w:r>
          </w:p>
        </w:tc>
        <w:tc>
          <w:tcPr>
            <w:tcW w:type="dxa" w:w="1440"/>
          </w:tcPr>
          <w:p>
            <w:r>
              <w:t>Tarifa de 50%</w:t>
            </w:r>
          </w:p>
        </w:tc>
        <w:tc>
          <w:tcPr>
            <w:tcW w:type="dxa" w:w="1440"/>
          </w:tcPr>
          <w:p>
            <w:r>
              <w:t>Não se aplica</w:t>
            </w:r>
          </w:p>
        </w:tc>
      </w:tr>
      <w:tr>
        <w:tc>
          <w:tcPr>
            <w:tcW w:type="dxa" w:w="1440"/>
          </w:tcPr>
          <w:p>
            <w:r>
              <w:t>480255</w:t>
            </w:r>
          </w:p>
        </w:tc>
        <w:tc>
          <w:tcPr>
            <w:tcW w:type="dxa" w:w="1440"/>
          </w:tcPr>
          <w:p>
            <w:r>
              <w:t>Papéis e cartões, não revestidos, contendo &lt;= 10% de fibras obtidas por processo mecânico ou químico-mecânico, de peso =&gt; 40 g/m2 mas não &gt; 150 g/m2, em rolos</w:t>
            </w:r>
          </w:p>
        </w:tc>
        <w:tc>
          <w:tcPr>
            <w:tcW w:type="dxa" w:w="1440"/>
          </w:tcPr>
          <w:p>
            <w:r>
              <w:t>$ 4.254.842,00</w:t>
            </w:r>
          </w:p>
        </w:tc>
        <w:tc>
          <w:tcPr>
            <w:tcW w:type="dxa" w:w="1440"/>
          </w:tcPr>
          <w:p>
            <w:r>
              <w:t>34.40%</w:t>
            </w:r>
          </w:p>
        </w:tc>
        <w:tc>
          <w:tcPr>
            <w:tcW w:type="dxa" w:w="1440"/>
          </w:tcPr>
          <w:p>
            <w:r>
              <w:t>Tarifa de 50%</w:t>
            </w:r>
          </w:p>
        </w:tc>
        <w:tc>
          <w:tcPr>
            <w:tcW w:type="dxa" w:w="1440"/>
          </w:tcPr>
          <w:p>
            <w:r>
              <w:t>Não se aplica</w:t>
            </w:r>
          </w:p>
        </w:tc>
      </w:tr>
      <w:tr>
        <w:tc>
          <w:tcPr>
            <w:tcW w:type="dxa" w:w="1440"/>
          </w:tcPr>
          <w:p>
            <w:r>
              <w:t>843810</w:t>
            </w:r>
          </w:p>
        </w:tc>
        <w:tc>
          <w:tcPr>
            <w:tcW w:type="dxa" w:w="1440"/>
          </w:tcPr>
          <w:p>
            <w:r>
              <w:t>Máquinas e aparelhos para as indústrias de panificação, pastelaria, bolachas e biscoitos e de massas alimentícias</w:t>
            </w:r>
          </w:p>
        </w:tc>
        <w:tc>
          <w:tcPr>
            <w:tcW w:type="dxa" w:w="1440"/>
          </w:tcPr>
          <w:p>
            <w:r>
              <w:t>$ 810.480,00</w:t>
            </w:r>
          </w:p>
        </w:tc>
        <w:tc>
          <w:tcPr>
            <w:tcW w:type="dxa" w:w="1440"/>
          </w:tcPr>
          <w:p>
            <w:r>
              <w:t>34.15%</w:t>
            </w:r>
          </w:p>
        </w:tc>
        <w:tc>
          <w:tcPr>
            <w:tcW w:type="dxa" w:w="1440"/>
          </w:tcPr>
          <w:p>
            <w:r>
              <w:t>Tarifa de 50%</w:t>
            </w:r>
          </w:p>
        </w:tc>
        <w:tc>
          <w:tcPr>
            <w:tcW w:type="dxa" w:w="1440"/>
          </w:tcPr>
          <w:p>
            <w:r>
              <w:t>Não se aplica</w:t>
            </w:r>
          </w:p>
        </w:tc>
      </w:tr>
      <w:tr>
        <w:tc>
          <w:tcPr>
            <w:tcW w:type="dxa" w:w="1440"/>
          </w:tcPr>
          <w:p>
            <w:r>
              <w:t>441239</w:t>
            </w:r>
          </w:p>
        </w:tc>
        <w:tc>
          <w:tcPr>
            <w:tcW w:type="dxa" w:w="1440"/>
          </w:tcPr>
          <w:p>
            <w:r>
              <w:t>Outras madeiras compensadas constituídas por folhas de madeira, cada uma das quais de espessura não superior a 6 mm</w:t>
            </w:r>
          </w:p>
        </w:tc>
        <w:tc>
          <w:tcPr>
            <w:tcW w:type="dxa" w:w="1440"/>
          </w:tcPr>
          <w:p>
            <w:r>
              <w:t>$ 181.172.670,00</w:t>
            </w:r>
          </w:p>
        </w:tc>
        <w:tc>
          <w:tcPr>
            <w:tcW w:type="dxa" w:w="1440"/>
          </w:tcPr>
          <w:p>
            <w:r>
              <w:t>33.05%</w:t>
            </w:r>
          </w:p>
        </w:tc>
        <w:tc>
          <w:tcPr>
            <w:tcW w:type="dxa" w:w="1440"/>
          </w:tcPr>
          <w:p>
            <w:r>
              <w:t>Tarifa de 50%</w:t>
            </w:r>
          </w:p>
        </w:tc>
        <w:tc>
          <w:tcPr>
            <w:tcW w:type="dxa" w:w="1440"/>
          </w:tcPr>
          <w:p>
            <w:r>
              <w:t>Não se aplica</w:t>
            </w:r>
          </w:p>
        </w:tc>
      </w:tr>
      <w:tr>
        <w:tc>
          <w:tcPr>
            <w:tcW w:type="dxa" w:w="1440"/>
          </w:tcPr>
          <w:p>
            <w:r>
              <w:t>854449</w:t>
            </w:r>
          </w:p>
        </w:tc>
        <w:tc>
          <w:tcPr>
            <w:tcW w:type="dxa" w:w="1440"/>
          </w:tcPr>
          <w:p>
            <w:r>
              <w:t>Outros condutores elétricos, para tensão não superior a 1000 V</w:t>
            </w:r>
          </w:p>
        </w:tc>
        <w:tc>
          <w:tcPr>
            <w:tcW w:type="dxa" w:w="1440"/>
          </w:tcPr>
          <w:p>
            <w:r>
              <w:t>$ 13.111.851,00</w:t>
            </w:r>
          </w:p>
        </w:tc>
        <w:tc>
          <w:tcPr>
            <w:tcW w:type="dxa" w:w="1440"/>
          </w:tcPr>
          <w:p>
            <w:r>
              <w:t>32.43%</w:t>
            </w:r>
          </w:p>
        </w:tc>
        <w:tc>
          <w:tcPr>
            <w:tcW w:type="dxa" w:w="1440"/>
          </w:tcPr>
          <w:p>
            <w:r>
              <w:t>Tarifa de 50%</w:t>
            </w:r>
          </w:p>
        </w:tc>
        <w:tc>
          <w:tcPr>
            <w:tcW w:type="dxa" w:w="1440"/>
          </w:tcPr>
          <w:p>
            <w:r>
              <w:t>Não se aplica</w:t>
            </w:r>
          </w:p>
        </w:tc>
      </w:tr>
      <w:tr>
        <w:tc>
          <w:tcPr>
            <w:tcW w:type="dxa" w:w="1440"/>
          </w:tcPr>
          <w:p>
            <w:r>
              <w:t>441113</w:t>
            </w:r>
          </w:p>
        </w:tc>
        <w:tc>
          <w:tcPr>
            <w:tcW w:type="dxa" w:w="1440"/>
          </w:tcPr>
          <w:p>
            <w:r>
              <w:t>Painéis de média densidade (MDF) de espessura superior a 5mm, mas não superior a 9mm</w:t>
            </w:r>
          </w:p>
        </w:tc>
        <w:tc>
          <w:tcPr>
            <w:tcW w:type="dxa" w:w="1440"/>
          </w:tcPr>
          <w:p>
            <w:r>
              <w:t>$ 5.102.407,00</w:t>
            </w:r>
          </w:p>
        </w:tc>
        <w:tc>
          <w:tcPr>
            <w:tcW w:type="dxa" w:w="1440"/>
          </w:tcPr>
          <w:p>
            <w:r>
              <w:t>32.19%</w:t>
            </w:r>
          </w:p>
        </w:tc>
        <w:tc>
          <w:tcPr>
            <w:tcW w:type="dxa" w:w="1440"/>
          </w:tcPr>
          <w:p>
            <w:r>
              <w:t>Tarifa de 50%</w:t>
            </w:r>
          </w:p>
        </w:tc>
        <w:tc>
          <w:tcPr>
            <w:tcW w:type="dxa" w:w="1440"/>
          </w:tcPr>
          <w:p>
            <w:r>
              <w:t>Não se aplica</w:t>
            </w:r>
          </w:p>
        </w:tc>
      </w:tr>
      <w:tr>
        <w:tc>
          <w:tcPr>
            <w:tcW w:type="dxa" w:w="1440"/>
          </w:tcPr>
          <w:p>
            <w:r>
              <w:t>110814</w:t>
            </w:r>
          </w:p>
        </w:tc>
        <w:tc>
          <w:tcPr>
            <w:tcW w:type="dxa" w:w="1440"/>
          </w:tcPr>
          <w:p>
            <w:r>
              <w:t>Fécula de mandioca</w:t>
            </w:r>
          </w:p>
        </w:tc>
        <w:tc>
          <w:tcPr>
            <w:tcW w:type="dxa" w:w="1440"/>
          </w:tcPr>
          <w:p>
            <w:r>
              <w:t>$ 3.160.386,00</w:t>
            </w:r>
          </w:p>
        </w:tc>
        <w:tc>
          <w:tcPr>
            <w:tcW w:type="dxa" w:w="1440"/>
          </w:tcPr>
          <w:p>
            <w:r>
              <w:t>31.55%</w:t>
            </w:r>
          </w:p>
        </w:tc>
        <w:tc>
          <w:tcPr>
            <w:tcW w:type="dxa" w:w="1440"/>
          </w:tcPr>
          <w:p>
            <w:r>
              <w:t>Tarifa de 50%</w:t>
            </w:r>
          </w:p>
        </w:tc>
        <w:tc>
          <w:tcPr>
            <w:tcW w:type="dxa" w:w="1440"/>
          </w:tcPr>
          <w:p>
            <w:r>
              <w:t>Não se aplica</w:t>
            </w:r>
          </w:p>
        </w:tc>
      </w:tr>
      <w:tr>
        <w:tc>
          <w:tcPr>
            <w:tcW w:type="dxa" w:w="1440"/>
          </w:tcPr>
          <w:p>
            <w:r>
              <w:t>970390</w:t>
            </w:r>
          </w:p>
        </w:tc>
        <w:tc>
          <w:tcPr>
            <w:tcW w:type="dxa" w:w="1440"/>
          </w:tcPr>
          <w:p>
            <w:r>
              <w:t>Outras esculturas e estatuárias originais, em qualquer material, não classificadas nos códigos anteriores</w:t>
            </w:r>
          </w:p>
        </w:tc>
        <w:tc>
          <w:tcPr>
            <w:tcW w:type="dxa" w:w="1440"/>
          </w:tcPr>
          <w:p>
            <w:r>
              <w:t>$ 588.319,00</w:t>
            </w:r>
          </w:p>
        </w:tc>
        <w:tc>
          <w:tcPr>
            <w:tcW w:type="dxa" w:w="1440"/>
          </w:tcPr>
          <w:p>
            <w:r>
              <w:t>30.71%</w:t>
            </w:r>
          </w:p>
        </w:tc>
        <w:tc>
          <w:tcPr>
            <w:tcW w:type="dxa" w:w="1440"/>
          </w:tcPr>
          <w:p>
            <w:r>
              <w:t>Tarifa de 50%</w:t>
            </w:r>
          </w:p>
        </w:tc>
        <w:tc>
          <w:tcPr>
            <w:tcW w:type="dxa" w:w="1440"/>
          </w:tcPr>
          <w:p>
            <w:r>
              <w:t>Não se aplica</w:t>
            </w:r>
          </w:p>
        </w:tc>
      </w:tr>
      <w:tr>
        <w:tc>
          <w:tcPr>
            <w:tcW w:type="dxa" w:w="1440"/>
          </w:tcPr>
          <w:p>
            <w:r>
              <w:t>310559</w:t>
            </w:r>
          </w:p>
        </w:tc>
        <w:tc>
          <w:tcPr>
            <w:tcW w:type="dxa" w:w="1440"/>
          </w:tcPr>
          <w:p>
            <w:r>
              <w:t>Outros adubos ou fertilizantes minerais ou químicos contendo nitrogênio e fósforo</w:t>
            </w:r>
          </w:p>
        </w:tc>
        <w:tc>
          <w:tcPr>
            <w:tcW w:type="dxa" w:w="1440"/>
          </w:tcPr>
          <w:p>
            <w:r>
              <w:t>$ 1.677.117,00</w:t>
            </w:r>
          </w:p>
        </w:tc>
        <w:tc>
          <w:tcPr>
            <w:tcW w:type="dxa" w:w="1440"/>
          </w:tcPr>
          <w:p>
            <w:r>
              <w:t>30.22%</w:t>
            </w:r>
          </w:p>
        </w:tc>
        <w:tc>
          <w:tcPr>
            <w:tcW w:type="dxa" w:w="1440"/>
          </w:tcPr>
          <w:p>
            <w:r>
              <w:t>Tarifa de 50%</w:t>
            </w:r>
          </w:p>
        </w:tc>
        <w:tc>
          <w:tcPr>
            <w:tcW w:type="dxa" w:w="1440"/>
          </w:tcPr>
          <w:p>
            <w:r>
              <w:t>Não se aplica</w:t>
            </w:r>
          </w:p>
        </w:tc>
      </w:tr>
    </w:tbl>
    <w:p>
      <w:r>
        <w:t>Total de produtos com participação americana acima de 30.00%: 78</w:t>
      </w:r>
    </w:p>
    <w:p>
      <w:pPr>
        <w:pStyle w:val="Heading1"/>
      </w:pPr>
      <w:r>
        <w:t>Estado: Paraíba</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252510</w:t>
            </w:r>
          </w:p>
        </w:tc>
        <w:tc>
          <w:tcPr>
            <w:tcW w:type="dxa" w:w="1440"/>
          </w:tcPr>
          <w:p>
            <w:r>
              <w:t>Mica em bruto ou clivada em folhas ou lamelas irregulares</w:t>
            </w:r>
          </w:p>
        </w:tc>
        <w:tc>
          <w:tcPr>
            <w:tcW w:type="dxa" w:w="1440"/>
          </w:tcPr>
          <w:p>
            <w:r>
              <w:t>$ 625.144,00</w:t>
            </w:r>
          </w:p>
        </w:tc>
        <w:tc>
          <w:tcPr>
            <w:tcW w:type="dxa" w:w="1440"/>
          </w:tcPr>
          <w:p>
            <w:r>
              <w:t>100.00%</w:t>
            </w:r>
          </w:p>
        </w:tc>
        <w:tc>
          <w:tcPr>
            <w:tcW w:type="dxa" w:w="1440"/>
          </w:tcPr>
          <w:p>
            <w:r>
              <w:t>Adicional de até 10%</w:t>
            </w:r>
          </w:p>
        </w:tc>
        <w:tc>
          <w:tcPr>
            <w:tcW w:type="dxa" w:w="1440"/>
          </w:tcPr>
          <w:p>
            <w:r>
              <w:t>Não se aplica</w:t>
            </w:r>
          </w:p>
        </w:tc>
      </w:tr>
      <w:tr>
        <w:tc>
          <w:tcPr>
            <w:tcW w:type="dxa" w:w="1440"/>
          </w:tcPr>
          <w:p>
            <w:r>
              <w:t>200989</w:t>
            </w:r>
          </w:p>
        </w:tc>
        <w:tc>
          <w:tcPr>
            <w:tcW w:type="dxa" w:w="1440"/>
          </w:tcPr>
          <w:p>
            <w:r>
              <w:t>Suco (sumo) de qualquer outra fruta ou produto hortícola</w:t>
            </w:r>
          </w:p>
        </w:tc>
        <w:tc>
          <w:tcPr>
            <w:tcW w:type="dxa" w:w="1440"/>
          </w:tcPr>
          <w:p>
            <w:r>
              <w:t>$ 3.915.247,00</w:t>
            </w:r>
          </w:p>
        </w:tc>
        <w:tc>
          <w:tcPr>
            <w:tcW w:type="dxa" w:w="1440"/>
          </w:tcPr>
          <w:p>
            <w:r>
              <w:t>97.41%</w:t>
            </w:r>
          </w:p>
        </w:tc>
        <w:tc>
          <w:tcPr>
            <w:tcW w:type="dxa" w:w="1440"/>
          </w:tcPr>
          <w:p>
            <w:r>
              <w:t>Tarifa de 50%</w:t>
            </w:r>
          </w:p>
        </w:tc>
        <w:tc>
          <w:tcPr>
            <w:tcW w:type="dxa" w:w="1440"/>
          </w:tcPr>
          <w:p>
            <w:r>
              <w:t>Não se aplica</w:t>
            </w:r>
          </w:p>
        </w:tc>
      </w:tr>
      <w:tr>
        <w:tc>
          <w:tcPr>
            <w:tcW w:type="dxa" w:w="1440"/>
          </w:tcPr>
          <w:p>
            <w:r>
              <w:t>200949</w:t>
            </w:r>
          </w:p>
        </w:tc>
        <w:tc>
          <w:tcPr>
            <w:tcW w:type="dxa" w:w="1440"/>
          </w:tcPr>
          <w:p>
            <w:r>
              <w:t>Outros sucos de abacaxi, não fermentados</w:t>
            </w:r>
          </w:p>
        </w:tc>
        <w:tc>
          <w:tcPr>
            <w:tcW w:type="dxa" w:w="1440"/>
          </w:tcPr>
          <w:p>
            <w:r>
              <w:t>$ 5.755.212,00</w:t>
            </w:r>
          </w:p>
        </w:tc>
        <w:tc>
          <w:tcPr>
            <w:tcW w:type="dxa" w:w="1440"/>
          </w:tcPr>
          <w:p>
            <w:r>
              <w:t>51.68%</w:t>
            </w:r>
          </w:p>
        </w:tc>
        <w:tc>
          <w:tcPr>
            <w:tcW w:type="dxa" w:w="1440"/>
          </w:tcPr>
          <w:p>
            <w:r>
              <w:t>Tarifa de 50%</w:t>
            </w:r>
          </w:p>
        </w:tc>
        <w:tc>
          <w:tcPr>
            <w:tcW w:type="dxa" w:w="1440"/>
          </w:tcPr>
          <w:p>
            <w:r>
              <w:t>Não se aplica</w:t>
            </w:r>
          </w:p>
        </w:tc>
      </w:tr>
    </w:tbl>
    <w:p>
      <w:r>
        <w:t>Total de produtos com participação americana acima de 30.00%: 3</w:t>
      </w:r>
    </w:p>
    <w:p>
      <w:pPr>
        <w:pStyle w:val="Heading1"/>
      </w:pPr>
      <w:r>
        <w:t>Estado: Pará</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761410</w:t>
            </w:r>
          </w:p>
        </w:tc>
        <w:tc>
          <w:tcPr>
            <w:tcW w:type="dxa" w:w="1440"/>
          </w:tcPr>
          <w:p>
            <w:r>
              <w:t>Cordas, cabos e tranças, de alumínio, com alma de aço, não isolados para usos elétricos</w:t>
            </w:r>
          </w:p>
        </w:tc>
        <w:tc>
          <w:tcPr>
            <w:tcW w:type="dxa" w:w="1440"/>
          </w:tcPr>
          <w:p>
            <w:r>
              <w:t>$ 10.605.892,00</w:t>
            </w:r>
          </w:p>
        </w:tc>
        <w:tc>
          <w:tcPr>
            <w:tcW w:type="dxa" w:w="1440"/>
          </w:tcPr>
          <w:p>
            <w:r>
              <w:t>100.00%</w:t>
            </w:r>
          </w:p>
        </w:tc>
        <w:tc>
          <w:tcPr>
            <w:tcW w:type="dxa" w:w="1440"/>
          </w:tcPr>
          <w:p>
            <w:r>
              <w:t>25%</w:t>
            </w:r>
          </w:p>
        </w:tc>
        <w:tc>
          <w:tcPr>
            <w:tcW w:type="dxa" w:w="1440"/>
          </w:tcPr>
          <w:p>
            <w:r>
              <w:t>Não se aplica</w:t>
            </w:r>
          </w:p>
        </w:tc>
      </w:tr>
      <w:tr>
        <w:tc>
          <w:tcPr>
            <w:tcW w:type="dxa" w:w="1440"/>
          </w:tcPr>
          <w:p>
            <w:r>
              <w:t>720110</w:t>
            </w:r>
          </w:p>
        </w:tc>
        <w:tc>
          <w:tcPr>
            <w:tcW w:type="dxa" w:w="1440"/>
          </w:tcPr>
          <w:p>
            <w:r>
              <w:t>Ferro fundido bruto não ligado, contendo, em peso &lt;= 0,5% de fósforo</w:t>
            </w:r>
          </w:p>
        </w:tc>
        <w:tc>
          <w:tcPr>
            <w:tcW w:type="dxa" w:w="1440"/>
          </w:tcPr>
          <w:p>
            <w:r>
              <w:t>$ 158.950.649,00</w:t>
            </w:r>
          </w:p>
        </w:tc>
        <w:tc>
          <w:tcPr>
            <w:tcW w:type="dxa" w:w="1440"/>
          </w:tcPr>
          <w:p>
            <w:r>
              <w:t>100.00%</w:t>
            </w:r>
          </w:p>
        </w:tc>
        <w:tc>
          <w:tcPr>
            <w:tcW w:type="dxa" w:w="1440"/>
          </w:tcPr>
          <w:p>
            <w:r>
              <w:t>Adicional de até 10%</w:t>
            </w:r>
          </w:p>
        </w:tc>
        <w:tc>
          <w:tcPr>
            <w:tcW w:type="dxa" w:w="1440"/>
          </w:tcPr>
          <w:p>
            <w:r>
              <w:t>Não se aplica</w:t>
            </w:r>
          </w:p>
        </w:tc>
      </w:tr>
      <w:tr>
        <w:tc>
          <w:tcPr>
            <w:tcW w:type="dxa" w:w="1440"/>
          </w:tcPr>
          <w:p>
            <w:r>
              <w:t>200891</w:t>
            </w:r>
          </w:p>
        </w:tc>
        <w:tc>
          <w:tcPr>
            <w:tcW w:type="dxa" w:w="1440"/>
          </w:tcPr>
          <w:p>
            <w:r>
              <w:t>Palmitos preparados ou conservados</w:t>
            </w:r>
          </w:p>
        </w:tc>
        <w:tc>
          <w:tcPr>
            <w:tcW w:type="dxa" w:w="1440"/>
          </w:tcPr>
          <w:p>
            <w:r>
              <w:t>$ 1.142.019,00</w:t>
            </w:r>
          </w:p>
        </w:tc>
        <w:tc>
          <w:tcPr>
            <w:tcW w:type="dxa" w:w="1440"/>
          </w:tcPr>
          <w:p>
            <w:r>
              <w:t>99.22%</w:t>
            </w:r>
          </w:p>
        </w:tc>
        <w:tc>
          <w:tcPr>
            <w:tcW w:type="dxa" w:w="1440"/>
          </w:tcPr>
          <w:p>
            <w:r>
              <w:t>Tarifa de 50%</w:t>
            </w:r>
          </w:p>
        </w:tc>
        <w:tc>
          <w:tcPr>
            <w:tcW w:type="dxa" w:w="1440"/>
          </w:tcPr>
          <w:p>
            <w:r>
              <w:t>Não se aplica</w:t>
            </w:r>
          </w:p>
        </w:tc>
      </w:tr>
      <w:tr>
        <w:tc>
          <w:tcPr>
            <w:tcW w:type="dxa" w:w="1440"/>
          </w:tcPr>
          <w:p>
            <w:r>
              <w:t>030489</w:t>
            </w:r>
          </w:p>
        </w:tc>
        <w:tc>
          <w:tcPr>
            <w:tcW w:type="dxa" w:w="1440"/>
          </w:tcPr>
          <w:p>
            <w:r>
              <w:t>Filés de outros peixes, congelados</w:t>
            </w:r>
          </w:p>
        </w:tc>
        <w:tc>
          <w:tcPr>
            <w:tcW w:type="dxa" w:w="1440"/>
          </w:tcPr>
          <w:p>
            <w:r>
              <w:t>$ 3.045.246,00</w:t>
            </w:r>
          </w:p>
        </w:tc>
        <w:tc>
          <w:tcPr>
            <w:tcW w:type="dxa" w:w="1440"/>
          </w:tcPr>
          <w:p>
            <w:r>
              <w:t>97.88%</w:t>
            </w:r>
          </w:p>
        </w:tc>
        <w:tc>
          <w:tcPr>
            <w:tcW w:type="dxa" w:w="1440"/>
          </w:tcPr>
          <w:p>
            <w:r>
              <w:t>Tarifa de 50%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$ 22.266.878,00</w:t>
            </w:r>
          </w:p>
        </w:tc>
        <w:tc>
          <w:tcPr>
            <w:tcW w:type="dxa" w:w="1440"/>
          </w:tcPr>
          <w:p>
            <w:r>
              <w:t>96.90%</w:t>
            </w:r>
          </w:p>
        </w:tc>
        <w:tc>
          <w:tcPr>
            <w:tcW w:type="dxa" w:w="1440"/>
          </w:tcPr>
          <w:p>
            <w:r>
              <w:t>Tarifa de 50%</w:t>
            </w:r>
          </w:p>
        </w:tc>
        <w:tc>
          <w:tcPr>
            <w:tcW w:type="dxa" w:w="1440"/>
          </w:tcPr>
          <w:p>
            <w:r>
              <w:t>Não se aplica</w:t>
            </w:r>
          </w:p>
        </w:tc>
      </w:tr>
      <w:tr>
        <w:tc>
          <w:tcPr>
            <w:tcW w:type="dxa" w:w="1440"/>
          </w:tcPr>
          <w:p>
            <w:r>
              <w:t>210500</w:t>
            </w:r>
          </w:p>
        </w:tc>
        <w:tc>
          <w:tcPr>
            <w:tcW w:type="dxa" w:w="1440"/>
          </w:tcPr>
          <w:p>
            <w:r>
              <w:t>Sorvetes, mesmo contendo cacau</w:t>
            </w:r>
          </w:p>
        </w:tc>
        <w:tc>
          <w:tcPr>
            <w:tcW w:type="dxa" w:w="1440"/>
          </w:tcPr>
          <w:p>
            <w:r>
              <w:t>$ 10.995.751,00</w:t>
            </w:r>
          </w:p>
        </w:tc>
        <w:tc>
          <w:tcPr>
            <w:tcW w:type="dxa" w:w="1440"/>
          </w:tcPr>
          <w:p>
            <w:r>
              <w:t>94.68%</w:t>
            </w:r>
          </w:p>
        </w:tc>
        <w:tc>
          <w:tcPr>
            <w:tcW w:type="dxa" w:w="1440"/>
          </w:tcPr>
          <w:p>
            <w:r>
              <w:t>Tarifa de 50%</w:t>
            </w:r>
          </w:p>
        </w:tc>
        <w:tc>
          <w:tcPr>
            <w:tcW w:type="dxa" w:w="1440"/>
          </w:tcPr>
          <w:p>
            <w:r>
              <w:t>Não se aplica</w:t>
            </w:r>
          </w:p>
        </w:tc>
      </w:tr>
      <w:tr>
        <w:tc>
          <w:tcPr>
            <w:tcW w:type="dxa" w:w="1440"/>
          </w:tcPr>
          <w:p>
            <w:r>
              <w:t>440722</w:t>
            </w:r>
          </w:p>
        </w:tc>
        <w:tc>
          <w:tcPr>
            <w:tcW w:type="dxa" w:w="1440"/>
          </w:tcPr>
          <w:p>
            <w:r>
              <w:t>Madeira de virola, imbuia e balsa, serrada ou fendida longitudinalmente, cortada transversalmente ou desenrolada, mesmo aplainada, lixada ou unida pelas extremidades, de espessura superior a 6 mm</w:t>
            </w:r>
          </w:p>
        </w:tc>
        <w:tc>
          <w:tcPr>
            <w:tcW w:type="dxa" w:w="1440"/>
          </w:tcPr>
          <w:p>
            <w:r>
              <w:t>$ 3.083.648,00</w:t>
            </w:r>
          </w:p>
        </w:tc>
        <w:tc>
          <w:tcPr>
            <w:tcW w:type="dxa" w:w="1440"/>
          </w:tcPr>
          <w:p>
            <w:r>
              <w:t>89.28%</w:t>
            </w:r>
          </w:p>
        </w:tc>
        <w:tc>
          <w:tcPr>
            <w:tcW w:type="dxa" w:w="1440"/>
          </w:tcPr>
          <w:p>
            <w:r>
              <w:t>Tarifa de 50%</w:t>
            </w:r>
          </w:p>
        </w:tc>
        <w:tc>
          <w:tcPr>
            <w:tcW w:type="dxa" w:w="1440"/>
          </w:tcPr>
          <w:p>
            <w:r>
              <w:t>Não se aplica</w:t>
            </w:r>
          </w:p>
        </w:tc>
      </w:tr>
      <w:tr>
        <w:tc>
          <w:tcPr>
            <w:tcW w:type="dxa" w:w="1440"/>
          </w:tcPr>
          <w:p>
            <w:r>
              <w:t>441879</w:t>
            </w:r>
          </w:p>
        </w:tc>
        <w:tc>
          <w:tcPr>
            <w:tcW w:type="dxa" w:w="1440"/>
          </w:tcPr>
          <w:p>
            <w:r>
              <w:t>Outros painéis montados para soalhos</w:t>
            </w:r>
          </w:p>
        </w:tc>
        <w:tc>
          <w:tcPr>
            <w:tcW w:type="dxa" w:w="1440"/>
          </w:tcPr>
          <w:p>
            <w:r>
              <w:t>$ 949.962,00</w:t>
            </w:r>
          </w:p>
        </w:tc>
        <w:tc>
          <w:tcPr>
            <w:tcW w:type="dxa" w:w="1440"/>
          </w:tcPr>
          <w:p>
            <w:r>
              <w:t>84.48%</w:t>
            </w:r>
          </w:p>
        </w:tc>
        <w:tc>
          <w:tcPr>
            <w:tcW w:type="dxa" w:w="1440"/>
          </w:tcPr>
          <w:p>
            <w:r>
              <w:t>Tarifa de 50%</w:t>
            </w:r>
          </w:p>
        </w:tc>
        <w:tc>
          <w:tcPr>
            <w:tcW w:type="dxa" w:w="1440"/>
          </w:tcPr>
          <w:p>
            <w:r>
              <w:t>Não se aplica</w:t>
            </w:r>
          </w:p>
        </w:tc>
      </w:tr>
      <w:tr>
        <w:tc>
          <w:tcPr>
            <w:tcW w:type="dxa" w:w="1440"/>
          </w:tcPr>
          <w:p>
            <w:r>
              <w:t>081340</w:t>
            </w:r>
          </w:p>
        </w:tc>
        <w:tc>
          <w:tcPr>
            <w:tcW w:type="dxa" w:w="1440"/>
          </w:tcPr>
          <w:p>
            <w:r>
              <w:t>Pêras e outras frutas secas</w:t>
            </w:r>
          </w:p>
        </w:tc>
        <w:tc>
          <w:tcPr>
            <w:tcW w:type="dxa" w:w="1440"/>
          </w:tcPr>
          <w:p>
            <w:r>
              <w:t>$ 1.312.357,00</w:t>
            </w:r>
          </w:p>
        </w:tc>
        <w:tc>
          <w:tcPr>
            <w:tcW w:type="dxa" w:w="1440"/>
          </w:tcPr>
          <w:p>
            <w:r>
              <w:t>81.63%</w:t>
            </w:r>
          </w:p>
        </w:tc>
        <w:tc>
          <w:tcPr>
            <w:tcW w:type="dxa" w:w="1440"/>
          </w:tcPr>
          <w:p>
            <w:r>
              <w:t>Tarifa de 50%</w:t>
            </w:r>
          </w:p>
        </w:tc>
        <w:tc>
          <w:tcPr>
            <w:tcW w:type="dxa" w:w="1440"/>
          </w:tcPr>
          <w:p>
            <w:r>
              <w:t>Não se aplica</w:t>
            </w:r>
          </w:p>
        </w:tc>
      </w:tr>
      <w:tr>
        <w:tc>
          <w:tcPr>
            <w:tcW w:type="dxa" w:w="1440"/>
          </w:tcPr>
          <w:p>
            <w:r>
              <w:t>280469</w:t>
            </w:r>
          </w:p>
        </w:tc>
        <w:tc>
          <w:tcPr>
            <w:tcW w:type="dxa" w:w="1440"/>
          </w:tcPr>
          <w:p>
            <w:r>
              <w:t>Outros silícios</w:t>
            </w:r>
          </w:p>
        </w:tc>
        <w:tc>
          <w:tcPr>
            <w:tcW w:type="dxa" w:w="1440"/>
          </w:tcPr>
          <w:p>
            <w:r>
              <w:t>$ 42.319.595,00</w:t>
            </w:r>
          </w:p>
        </w:tc>
        <w:tc>
          <w:tcPr>
            <w:tcW w:type="dxa" w:w="1440"/>
          </w:tcPr>
          <w:p>
            <w:r>
              <w:t>74.92%</w:t>
            </w:r>
          </w:p>
        </w:tc>
        <w:tc>
          <w:tcPr>
            <w:tcW w:type="dxa" w:w="1440"/>
          </w:tcPr>
          <w:p>
            <w:r>
              <w:t>Adicional de até 10%</w:t>
            </w:r>
          </w:p>
        </w:tc>
        <w:tc>
          <w:tcPr>
            <w:tcW w:type="dxa" w:w="1440"/>
          </w:tcPr>
          <w:p>
            <w:r>
              <w:t>Não se aplica</w:t>
            </w:r>
          </w:p>
        </w:tc>
      </w:tr>
      <w:tr>
        <w:tc>
          <w:tcPr>
            <w:tcW w:type="dxa" w:w="1440"/>
          </w:tcPr>
          <w:p>
            <w:r>
              <w:t>030389</w:t>
            </w:r>
          </w:p>
        </w:tc>
        <w:tc>
          <w:tcPr>
            <w:tcW w:type="dxa" w:w="1440"/>
          </w:tcPr>
          <w:p>
            <w:r>
              <w:t>Outros peixes, exceto fígados, ovas e sêmen</w:t>
            </w:r>
          </w:p>
        </w:tc>
        <w:tc>
          <w:tcPr>
            <w:tcW w:type="dxa" w:w="1440"/>
          </w:tcPr>
          <w:p>
            <w:r>
              <w:t>$ 29.264.160,00</w:t>
            </w:r>
          </w:p>
        </w:tc>
        <w:tc>
          <w:tcPr>
            <w:tcW w:type="dxa" w:w="1440"/>
          </w:tcPr>
          <w:p>
            <w:r>
              <w:t>71.07%</w:t>
            </w:r>
          </w:p>
        </w:tc>
        <w:tc>
          <w:tcPr>
            <w:tcW w:type="dxa" w:w="1440"/>
          </w:tcPr>
          <w:p>
            <w:r>
              <w:t>Tarifa de 50%</w:t>
            </w:r>
          </w:p>
        </w:tc>
        <w:tc>
          <w:tcPr>
            <w:tcW w:type="dxa" w:w="1440"/>
          </w:tcPr>
          <w:p>
            <w:r>
              <w:t>Não se aplica</w:t>
            </w:r>
          </w:p>
        </w:tc>
      </w:tr>
      <w:tr>
        <w:tc>
          <w:tcPr>
            <w:tcW w:type="dxa" w:w="1440"/>
          </w:tcPr>
          <w:p>
            <w:r>
              <w:t>330112</w:t>
            </w:r>
          </w:p>
        </w:tc>
        <w:tc>
          <w:tcPr>
            <w:tcW w:type="dxa" w:w="1440"/>
          </w:tcPr>
          <w:p>
            <w:r>
              <w:t>Óleo essencial de laranja</w:t>
            </w:r>
          </w:p>
        </w:tc>
        <w:tc>
          <w:tcPr>
            <w:tcW w:type="dxa" w:w="1440"/>
          </w:tcPr>
          <w:p>
            <w:r>
              <w:t>$ 1.081.250,00</w:t>
            </w:r>
          </w:p>
        </w:tc>
        <w:tc>
          <w:tcPr>
            <w:tcW w:type="dxa" w:w="1440"/>
          </w:tcPr>
          <w:p>
            <w:r>
              <w:t>66.04%</w:t>
            </w:r>
          </w:p>
        </w:tc>
        <w:tc>
          <w:tcPr>
            <w:tcW w:type="dxa" w:w="1440"/>
          </w:tcPr>
          <w:p>
            <w:r>
              <w:t>Tarifa de 50%</w:t>
            </w:r>
          </w:p>
        </w:tc>
        <w:tc>
          <w:tcPr>
            <w:tcW w:type="dxa" w:w="1440"/>
          </w:tcPr>
          <w:p>
            <w:r>
              <w:t>Não se aplica</w:t>
            </w:r>
          </w:p>
        </w:tc>
      </w:tr>
      <w:tr>
        <w:tc>
          <w:tcPr>
            <w:tcW w:type="dxa" w:w="1440"/>
          </w:tcPr>
          <w:p>
            <w:r>
              <w:t>030611</w:t>
            </w:r>
          </w:p>
        </w:tc>
        <w:tc>
          <w:tcPr>
            <w:tcW w:type="dxa" w:w="1440"/>
          </w:tcPr>
          <w:p>
            <w:r>
              <w:t>Lagostas congeladas</w:t>
            </w:r>
          </w:p>
        </w:tc>
        <w:tc>
          <w:tcPr>
            <w:tcW w:type="dxa" w:w="1440"/>
          </w:tcPr>
          <w:p>
            <w:r>
              <w:t>$ 1.284.064,00</w:t>
            </w:r>
          </w:p>
        </w:tc>
        <w:tc>
          <w:tcPr>
            <w:tcW w:type="dxa" w:w="1440"/>
          </w:tcPr>
          <w:p>
            <w:r>
              <w:t>65.14%</w:t>
            </w:r>
          </w:p>
        </w:tc>
        <w:tc>
          <w:tcPr>
            <w:tcW w:type="dxa" w:w="1440"/>
          </w:tcPr>
          <w:p>
            <w:r>
              <w:t>Tarifa de 50%</w:t>
            </w:r>
          </w:p>
        </w:tc>
        <w:tc>
          <w:tcPr>
            <w:tcW w:type="dxa" w:w="1440"/>
          </w:tcPr>
          <w:p>
            <w:r>
              <w:t>Não se aplica</w:t>
            </w:r>
          </w:p>
        </w:tc>
      </w:tr>
      <w:tr>
        <w:tc>
          <w:tcPr>
            <w:tcW w:type="dxa" w:w="1440"/>
          </w:tcPr>
          <w:p>
            <w:r>
              <w:t>440929</w:t>
            </w:r>
          </w:p>
        </w:tc>
        <w:tc>
          <w:tcPr>
            <w:tcW w:type="dxa" w:w="1440"/>
          </w:tcPr>
          <w:p>
            <w:r>
              <w:t>Outras madeiras perfiladas de não coníferas</w:t>
            </w:r>
          </w:p>
        </w:tc>
        <w:tc>
          <w:tcPr>
            <w:tcW w:type="dxa" w:w="1440"/>
          </w:tcPr>
          <w:p>
            <w:r>
              <w:t>$ 20.937.801,00</w:t>
            </w:r>
          </w:p>
        </w:tc>
        <w:tc>
          <w:tcPr>
            <w:tcW w:type="dxa" w:w="1440"/>
          </w:tcPr>
          <w:p>
            <w:r>
              <w:t>62.84%</w:t>
            </w:r>
          </w:p>
        </w:tc>
        <w:tc>
          <w:tcPr>
            <w:tcW w:type="dxa" w:w="1440"/>
          </w:tcPr>
          <w:p>
            <w:r>
              <w:t>Tarifa de 50%</w:t>
            </w:r>
          </w:p>
        </w:tc>
        <w:tc>
          <w:tcPr>
            <w:tcW w:type="dxa" w:w="1440"/>
          </w:tcPr>
          <w:p>
            <w:r>
              <w:t>Não se aplica</w:t>
            </w:r>
          </w:p>
        </w:tc>
      </w:tr>
      <w:tr>
        <w:tc>
          <w:tcPr>
            <w:tcW w:type="dxa" w:w="1440"/>
          </w:tcPr>
          <w:p>
            <w:r>
              <w:t>200897</w:t>
            </w:r>
          </w:p>
        </w:tc>
        <w:tc>
          <w:tcPr>
            <w:tcW w:type="dxa" w:w="1440"/>
          </w:tcPr>
          <w:p>
            <w:r>
              <w:t>Misturas de outras frutas</w:t>
            </w:r>
          </w:p>
        </w:tc>
        <w:tc>
          <w:tcPr>
            <w:tcW w:type="dxa" w:w="1440"/>
          </w:tcPr>
          <w:p>
            <w:r>
              <w:t>$ 2.307.813,00</w:t>
            </w:r>
          </w:p>
        </w:tc>
        <w:tc>
          <w:tcPr>
            <w:tcW w:type="dxa" w:w="1440"/>
          </w:tcPr>
          <w:p>
            <w:r>
              <w:t>61.54%</w:t>
            </w:r>
          </w:p>
        </w:tc>
        <w:tc>
          <w:tcPr>
            <w:tcW w:type="dxa" w:w="1440"/>
          </w:tcPr>
          <w:p>
            <w:r>
              <w:t>Tarifa de 50%</w:t>
            </w:r>
          </w:p>
        </w:tc>
        <w:tc>
          <w:tcPr>
            <w:tcW w:type="dxa" w:w="1440"/>
          </w:tcPr>
          <w:p>
            <w:r>
              <w:t>Não se aplica</w:t>
            </w:r>
          </w:p>
        </w:tc>
      </w:tr>
      <w:tr>
        <w:tc>
          <w:tcPr>
            <w:tcW w:type="dxa" w:w="1440"/>
          </w:tcPr>
          <w:p>
            <w:r>
              <w:t>200989</w:t>
            </w:r>
          </w:p>
        </w:tc>
        <w:tc>
          <w:tcPr>
            <w:tcW w:type="dxa" w:w="1440"/>
          </w:tcPr>
          <w:p>
            <w:r>
              <w:t>Suco (sumo) de qualquer outra fruta ou produto hortícola</w:t>
            </w:r>
          </w:p>
        </w:tc>
        <w:tc>
          <w:tcPr>
            <w:tcW w:type="dxa" w:w="1440"/>
          </w:tcPr>
          <w:p>
            <w:r>
              <w:t>$ 29.369.980,00</w:t>
            </w:r>
          </w:p>
        </w:tc>
        <w:tc>
          <w:tcPr>
            <w:tcW w:type="dxa" w:w="1440"/>
          </w:tcPr>
          <w:p>
            <w:r>
              <w:t>59.87%</w:t>
            </w:r>
          </w:p>
        </w:tc>
        <w:tc>
          <w:tcPr>
            <w:tcW w:type="dxa" w:w="1440"/>
          </w:tcPr>
          <w:p>
            <w:r>
              <w:t>Tarifa de 50%</w:t>
            </w:r>
          </w:p>
        </w:tc>
        <w:tc>
          <w:tcPr>
            <w:tcW w:type="dxa" w:w="1440"/>
          </w:tcPr>
          <w:p>
            <w:r>
              <w:t>Não se aplica</w:t>
            </w:r>
          </w:p>
        </w:tc>
      </w:tr>
      <w:tr>
        <w:tc>
          <w:tcPr>
            <w:tcW w:type="dxa" w:w="1440"/>
          </w:tcPr>
          <w:p>
            <w:r>
              <w:t>441114</w:t>
            </w:r>
          </w:p>
        </w:tc>
        <w:tc>
          <w:tcPr>
            <w:tcW w:type="dxa" w:w="1440"/>
          </w:tcPr>
          <w:p>
            <w:r>
              <w:t>Painéis de média densidade (MDF), de espessura superior a 9 mm</w:t>
            </w:r>
          </w:p>
        </w:tc>
        <w:tc>
          <w:tcPr>
            <w:tcW w:type="dxa" w:w="1440"/>
          </w:tcPr>
          <w:p>
            <w:r>
              <w:t>$ 1.080.065,00</w:t>
            </w:r>
          </w:p>
        </w:tc>
        <w:tc>
          <w:tcPr>
            <w:tcW w:type="dxa" w:w="1440"/>
          </w:tcPr>
          <w:p>
            <w:r>
              <w:t>56.31%</w:t>
            </w:r>
          </w:p>
        </w:tc>
        <w:tc>
          <w:tcPr>
            <w:tcW w:type="dxa" w:w="1440"/>
          </w:tcPr>
          <w:p>
            <w:r>
              <w:t>Tarifa de 50%</w:t>
            </w:r>
          </w:p>
        </w:tc>
        <w:tc>
          <w:tcPr>
            <w:tcW w:type="dxa" w:w="1440"/>
          </w:tcPr>
          <w:p>
            <w:r>
              <w:t>Não se aplica</w:t>
            </w:r>
          </w:p>
        </w:tc>
      </w:tr>
      <w:tr>
        <w:tc>
          <w:tcPr>
            <w:tcW w:type="dxa" w:w="1440"/>
          </w:tcPr>
          <w:p>
            <w:r>
              <w:t>281830</w:t>
            </w:r>
          </w:p>
        </w:tc>
        <w:tc>
          <w:tcPr>
            <w:tcW w:type="dxa" w:w="1440"/>
          </w:tcPr>
          <w:p>
            <w:r>
              <w:t>Hidróxido de alumínio</w:t>
            </w:r>
          </w:p>
        </w:tc>
        <w:tc>
          <w:tcPr>
            <w:tcW w:type="dxa" w:w="1440"/>
          </w:tcPr>
          <w:p>
            <w:r>
              <w:t>$ 113.268.942,00</w:t>
            </w:r>
          </w:p>
        </w:tc>
        <w:tc>
          <w:tcPr>
            <w:tcW w:type="dxa" w:w="1440"/>
          </w:tcPr>
          <w:p>
            <w:r>
              <w:t>48.28%</w:t>
            </w:r>
          </w:p>
        </w:tc>
        <w:tc>
          <w:tcPr>
            <w:tcW w:type="dxa" w:w="1440"/>
          </w:tcPr>
          <w:p>
            <w:r>
              <w:t>Tarifa de 50%</w:t>
            </w:r>
          </w:p>
        </w:tc>
        <w:tc>
          <w:tcPr>
            <w:tcW w:type="dxa" w:w="1440"/>
          </w:tcPr>
          <w:p>
            <w:r>
              <w:t>Não se aplica</w:t>
            </w:r>
          </w:p>
        </w:tc>
      </w:tr>
      <w:tr>
        <w:tc>
          <w:tcPr>
            <w:tcW w:type="dxa" w:w="1440"/>
          </w:tcPr>
          <w:p>
            <w:r>
              <w:t>440922</w:t>
            </w:r>
          </w:p>
        </w:tc>
        <w:tc>
          <w:tcPr>
            <w:tcW w:type="dxa" w:w="144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1440"/>
          </w:tcPr>
          <w:p>
            <w:r>
              <w:t>$ 53.243.516,00</w:t>
            </w:r>
          </w:p>
        </w:tc>
        <w:tc>
          <w:tcPr>
            <w:tcW w:type="dxa" w:w="1440"/>
          </w:tcPr>
          <w:p>
            <w:r>
              <w:t>47.74%</w:t>
            </w:r>
          </w:p>
        </w:tc>
        <w:tc>
          <w:tcPr>
            <w:tcW w:type="dxa" w:w="1440"/>
          </w:tcPr>
          <w:p>
            <w:r>
              <w:t>Tarifa de 50%</w:t>
            </w:r>
          </w:p>
        </w:tc>
        <w:tc>
          <w:tcPr>
            <w:tcW w:type="dxa" w:w="1440"/>
          </w:tcPr>
          <w:p>
            <w:r>
              <w:t>Não se aplica</w:t>
            </w:r>
          </w:p>
        </w:tc>
      </w:tr>
      <w:tr>
        <w:tc>
          <w:tcPr>
            <w:tcW w:type="dxa" w:w="1440"/>
          </w:tcPr>
          <w:p>
            <w:r>
              <w:t>200899</w:t>
            </w:r>
          </w:p>
        </w:tc>
        <w:tc>
          <w:tcPr>
            <w:tcW w:type="dxa" w:w="1440"/>
          </w:tcPr>
          <w:p>
            <w:r>
              <w:t>Outras frutas e partes de plantas, preparadas ou conservadas</w:t>
            </w:r>
          </w:p>
        </w:tc>
        <w:tc>
          <w:tcPr>
            <w:tcW w:type="dxa" w:w="1440"/>
          </w:tcPr>
          <w:p>
            <w:r>
              <w:t>$ 12.649.122,00</w:t>
            </w:r>
          </w:p>
        </w:tc>
        <w:tc>
          <w:tcPr>
            <w:tcW w:type="dxa" w:w="1440"/>
          </w:tcPr>
          <w:p>
            <w:r>
              <w:t>35.79%</w:t>
            </w:r>
          </w:p>
        </w:tc>
        <w:tc>
          <w:tcPr>
            <w:tcW w:type="dxa" w:w="1440"/>
          </w:tcPr>
          <w:p>
            <w:r>
              <w:t>Tarifa de 50%</w:t>
            </w:r>
          </w:p>
        </w:tc>
        <w:tc>
          <w:tcPr>
            <w:tcW w:type="dxa" w:w="1440"/>
          </w:tcPr>
          <w:p>
            <w:r>
              <w:t>Não se aplica</w:t>
            </w:r>
          </w:p>
        </w:tc>
      </w:tr>
      <w:tr>
        <w:tc>
          <w:tcPr>
            <w:tcW w:type="dxa" w:w="1440"/>
          </w:tcPr>
          <w:p>
            <w:r>
              <w:t>110630</w:t>
            </w:r>
          </w:p>
        </w:tc>
        <w:tc>
          <w:tcPr>
            <w:tcW w:type="dxa" w:w="1440"/>
          </w:tcPr>
          <w:p>
            <w:r>
              <w:t>Farinhas, sêmolas e pós de frutas (dos produtos do capítulo 8)</w:t>
            </w:r>
          </w:p>
        </w:tc>
        <w:tc>
          <w:tcPr>
            <w:tcW w:type="dxa" w:w="1440"/>
          </w:tcPr>
          <w:p>
            <w:r>
              <w:t>$ 1.848.018,00</w:t>
            </w:r>
          </w:p>
        </w:tc>
        <w:tc>
          <w:tcPr>
            <w:tcW w:type="dxa" w:w="1440"/>
          </w:tcPr>
          <w:p>
            <w:r>
              <w:t>33.89%</w:t>
            </w:r>
          </w:p>
        </w:tc>
        <w:tc>
          <w:tcPr>
            <w:tcW w:type="dxa" w:w="1440"/>
          </w:tcPr>
          <w:p>
            <w:r>
              <w:t>Tarifa de 50%</w:t>
            </w:r>
          </w:p>
        </w:tc>
        <w:tc>
          <w:tcPr>
            <w:tcW w:type="dxa" w:w="1440"/>
          </w:tcPr>
          <w:p>
            <w:r>
              <w:t>Não se aplica</w:t>
            </w:r>
          </w:p>
        </w:tc>
      </w:tr>
    </w:tbl>
    <w:p>
      <w:r>
        <w:t>Total de produtos com participação americana acima de 30.00%: 21</w:t>
      </w:r>
    </w:p>
    <w:p>
      <w:pPr>
        <w:pStyle w:val="Heading1"/>
      </w:pPr>
      <w:r>
        <w:t>Estado: Pernambuco</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390769</w:t>
            </w:r>
          </w:p>
        </w:tc>
        <w:tc>
          <w:tcPr>
            <w:tcW w:type="dxa" w:w="1440"/>
          </w:tcPr>
          <w:p>
            <w:r>
              <w:t>Outros poli(tereftalato de etileno)</w:t>
            </w:r>
          </w:p>
        </w:tc>
        <w:tc>
          <w:tcPr>
            <w:tcW w:type="dxa" w:w="1440"/>
          </w:tcPr>
          <w:p>
            <w:r>
              <w:t>$ 1.298.058,00</w:t>
            </w:r>
          </w:p>
        </w:tc>
        <w:tc>
          <w:tcPr>
            <w:tcW w:type="dxa" w:w="1440"/>
          </w:tcPr>
          <w:p>
            <w:r>
              <w:t>100.00%</w:t>
            </w:r>
          </w:p>
        </w:tc>
        <w:tc>
          <w:tcPr>
            <w:tcW w:type="dxa" w:w="1440"/>
          </w:tcPr>
          <w:p>
            <w:r>
              <w:t>Tarifa de 50%</w:t>
            </w:r>
          </w:p>
        </w:tc>
        <w:tc>
          <w:tcPr>
            <w:tcW w:type="dxa" w:w="1440"/>
          </w:tcPr>
          <w:p>
            <w:r>
              <w:t>Não se aplica</w:t>
            </w:r>
          </w:p>
        </w:tc>
      </w:tr>
      <w:tr>
        <w:tc>
          <w:tcPr>
            <w:tcW w:type="dxa" w:w="1440"/>
          </w:tcPr>
          <w:p>
            <w:r>
              <w:t>730820</w:t>
            </w:r>
          </w:p>
        </w:tc>
        <w:tc>
          <w:tcPr>
            <w:tcW w:type="dxa" w:w="1440"/>
          </w:tcPr>
          <w:p>
            <w:r>
              <w:t>Torres e pórticos, de ferro fundido, ferro ou aço</w:t>
            </w:r>
          </w:p>
        </w:tc>
        <w:tc>
          <w:tcPr>
            <w:tcW w:type="dxa" w:w="1440"/>
          </w:tcPr>
          <w:p>
            <w:r>
              <w:t>$ 18.843.300,00</w:t>
            </w:r>
          </w:p>
        </w:tc>
        <w:tc>
          <w:tcPr>
            <w:tcW w:type="dxa" w:w="1440"/>
          </w:tcPr>
          <w:p>
            <w:r>
              <w:t>100.00%</w:t>
            </w:r>
          </w:p>
        </w:tc>
        <w:tc>
          <w:tcPr>
            <w:tcW w:type="dxa" w:w="1440"/>
          </w:tcPr>
          <w:p>
            <w:r>
              <w:t>25%</w:t>
            </w:r>
          </w:p>
        </w:tc>
        <w:tc>
          <w:tcPr>
            <w:tcW w:type="dxa" w:w="1440"/>
          </w:tcPr>
          <w:p>
            <w:r>
              <w:t>Não se aplica</w:t>
            </w:r>
          </w:p>
        </w:tc>
      </w:tr>
      <w:tr>
        <w:tc>
          <w:tcPr>
            <w:tcW w:type="dxa" w:w="1440"/>
          </w:tcPr>
          <w:p>
            <w:r>
              <w:t>030289</w:t>
            </w:r>
          </w:p>
        </w:tc>
        <w:tc>
          <w:tcPr>
            <w:tcW w:type="dxa" w:w="1440"/>
          </w:tcPr>
          <w:p>
            <w:r>
              <w:t>Outros peixes, exceto fígados, ovas e sêmen</w:t>
            </w:r>
          </w:p>
        </w:tc>
        <w:tc>
          <w:tcPr>
            <w:tcW w:type="dxa" w:w="1440"/>
          </w:tcPr>
          <w:p>
            <w:r>
              <w:t>$ 4.261.954,00</w:t>
            </w:r>
          </w:p>
        </w:tc>
        <w:tc>
          <w:tcPr>
            <w:tcW w:type="dxa" w:w="1440"/>
          </w:tcPr>
          <w:p>
            <w:r>
              <w:t>99.98%</w:t>
            </w:r>
          </w:p>
        </w:tc>
        <w:tc>
          <w:tcPr>
            <w:tcW w:type="dxa" w:w="1440"/>
          </w:tcPr>
          <w:p>
            <w:r>
              <w:t>Tarifa de 50%</w:t>
            </w:r>
          </w:p>
        </w:tc>
        <w:tc>
          <w:tcPr>
            <w:tcW w:type="dxa" w:w="1440"/>
          </w:tcPr>
          <w:p>
            <w:r>
              <w:t>Não se aplica</w:t>
            </w:r>
          </w:p>
        </w:tc>
      </w:tr>
      <w:tr>
        <w:tc>
          <w:tcPr>
            <w:tcW w:type="dxa" w:w="1440"/>
          </w:tcPr>
          <w:p>
            <w:r>
              <w:t>190219</w:t>
            </w:r>
          </w:p>
        </w:tc>
        <w:tc>
          <w:tcPr>
            <w:tcW w:type="dxa" w:w="1440"/>
          </w:tcPr>
          <w:p>
            <w:r>
              <w:t>Outras massas alimentícias, não cozidas, nem recheadas, nem preparadas de outro modo</w:t>
            </w:r>
          </w:p>
        </w:tc>
        <w:tc>
          <w:tcPr>
            <w:tcW w:type="dxa" w:w="1440"/>
          </w:tcPr>
          <w:p>
            <w:r>
              <w:t>$ 1.813.692,00</w:t>
            </w:r>
          </w:p>
        </w:tc>
        <w:tc>
          <w:tcPr>
            <w:tcW w:type="dxa" w:w="1440"/>
          </w:tcPr>
          <w:p>
            <w:r>
              <w:t>93.93%</w:t>
            </w:r>
          </w:p>
        </w:tc>
        <w:tc>
          <w:tcPr>
            <w:tcW w:type="dxa" w:w="1440"/>
          </w:tcPr>
          <w:p>
            <w:r>
              <w:t>Tarifa de 50%</w:t>
            </w:r>
          </w:p>
        </w:tc>
        <w:tc>
          <w:tcPr>
            <w:tcW w:type="dxa" w:w="1440"/>
          </w:tcPr>
          <w:p>
            <w:r>
              <w:t>Não se aplica</w:t>
            </w:r>
          </w:p>
        </w:tc>
      </w:tr>
      <w:tr>
        <w:tc>
          <w:tcPr>
            <w:tcW w:type="dxa" w:w="1440"/>
          </w:tcPr>
          <w:p>
            <w:r>
              <w:t>890399</w:t>
            </w:r>
          </w:p>
        </w:tc>
        <w:tc>
          <w:tcPr>
            <w:tcW w:type="dxa" w:w="1440"/>
          </w:tcPr>
          <w:p>
            <w:r>
              <w:t>Outros barcos e embarcações de recreio ou de esporte; barcos a remo e canoas</w:t>
            </w:r>
          </w:p>
        </w:tc>
        <w:tc>
          <w:tcPr>
            <w:tcW w:type="dxa" w:w="1440"/>
          </w:tcPr>
          <w:p>
            <w:r>
              <w:t>$ 6.722.141,00</w:t>
            </w:r>
          </w:p>
        </w:tc>
        <w:tc>
          <w:tcPr>
            <w:tcW w:type="dxa" w:w="1440"/>
          </w:tcPr>
          <w:p>
            <w:r>
              <w:t>89.69%</w:t>
            </w:r>
          </w:p>
        </w:tc>
        <w:tc>
          <w:tcPr>
            <w:tcW w:type="dxa" w:w="1440"/>
          </w:tcPr>
          <w:p>
            <w:r>
              <w:t>Tarifa de 50%</w:t>
            </w:r>
          </w:p>
        </w:tc>
        <w:tc>
          <w:tcPr>
            <w:tcW w:type="dxa" w:w="1440"/>
          </w:tcPr>
          <w:p>
            <w:r>
              <w:t>Não se aplica</w:t>
            </w:r>
          </w:p>
        </w:tc>
      </w:tr>
      <w:tr>
        <w:tc>
          <w:tcPr>
            <w:tcW w:type="dxa" w:w="1440"/>
          </w:tcPr>
          <w:p>
            <w:r>
              <w:t>110630</w:t>
            </w:r>
          </w:p>
        </w:tc>
        <w:tc>
          <w:tcPr>
            <w:tcW w:type="dxa" w:w="1440"/>
          </w:tcPr>
          <w:p>
            <w:r>
              <w:t>Farinhas, sêmolas e pós de frutas (dos produtos do capítulo 8)</w:t>
            </w:r>
          </w:p>
        </w:tc>
        <w:tc>
          <w:tcPr>
            <w:tcW w:type="dxa" w:w="1440"/>
          </w:tcPr>
          <w:p>
            <w:r>
              <w:t>$ 3.771.321,00</w:t>
            </w:r>
          </w:p>
        </w:tc>
        <w:tc>
          <w:tcPr>
            <w:tcW w:type="dxa" w:w="1440"/>
          </w:tcPr>
          <w:p>
            <w:r>
              <w:t>86.44%</w:t>
            </w:r>
          </w:p>
        </w:tc>
        <w:tc>
          <w:tcPr>
            <w:tcW w:type="dxa" w:w="1440"/>
          </w:tcPr>
          <w:p>
            <w:r>
              <w:t>Tarifa de 50%</w:t>
            </w:r>
          </w:p>
        </w:tc>
        <w:tc>
          <w:tcPr>
            <w:tcW w:type="dxa" w:w="1440"/>
          </w:tcPr>
          <w:p>
            <w:r>
              <w:t>Não se aplica</w:t>
            </w:r>
          </w:p>
        </w:tc>
      </w:tr>
      <w:tr>
        <w:tc>
          <w:tcPr>
            <w:tcW w:type="dxa" w:w="1440"/>
          </w:tcPr>
          <w:p>
            <w:r>
              <w:t>691090</w:t>
            </w:r>
          </w:p>
        </w:tc>
        <w:tc>
          <w:tcPr>
            <w:tcW w:type="dxa" w:w="1440"/>
          </w:tcPr>
          <w:p>
            <w:r>
              <w:t>Pias, lavatórios, banheiras, bidês e semelhantes, de cerâmica, exceto porcelana, para usos sanitários</w:t>
            </w:r>
          </w:p>
        </w:tc>
        <w:tc>
          <w:tcPr>
            <w:tcW w:type="dxa" w:w="1440"/>
          </w:tcPr>
          <w:p>
            <w:r>
              <w:t>$ 695.488,00</w:t>
            </w:r>
          </w:p>
        </w:tc>
        <w:tc>
          <w:tcPr>
            <w:tcW w:type="dxa" w:w="1440"/>
          </w:tcPr>
          <w:p>
            <w:r>
              <w:t>86.35%</w:t>
            </w:r>
          </w:p>
        </w:tc>
        <w:tc>
          <w:tcPr>
            <w:tcW w:type="dxa" w:w="1440"/>
          </w:tcPr>
          <w:p>
            <w:r>
              <w:t>Tarifa de 50%</w:t>
            </w:r>
          </w:p>
        </w:tc>
        <w:tc>
          <w:tcPr>
            <w:tcW w:type="dxa" w:w="1440"/>
          </w:tcPr>
          <w:p>
            <w:r>
              <w:t>Não se aplica</w:t>
            </w:r>
          </w:p>
        </w:tc>
      </w:tr>
      <w:tr>
        <w:tc>
          <w:tcPr>
            <w:tcW w:type="dxa" w:w="1440"/>
          </w:tcPr>
          <w:p>
            <w:r>
              <w:t>071430</w:t>
            </w:r>
          </w:p>
        </w:tc>
        <w:tc>
          <w:tcPr>
            <w:tcW w:type="dxa" w:w="1440"/>
          </w:tcPr>
          <w:p>
            <w:r>
              <w:t>Inhames (dioscorea spp.)</w:t>
            </w:r>
          </w:p>
        </w:tc>
        <w:tc>
          <w:tcPr>
            <w:tcW w:type="dxa" w:w="1440"/>
          </w:tcPr>
          <w:p>
            <w:r>
              <w:t>$ 5.456.699,00</w:t>
            </w:r>
          </w:p>
        </w:tc>
        <w:tc>
          <w:tcPr>
            <w:tcW w:type="dxa" w:w="1440"/>
          </w:tcPr>
          <w:p>
            <w:r>
              <w:t>83.94%</w:t>
            </w:r>
          </w:p>
        </w:tc>
        <w:tc>
          <w:tcPr>
            <w:tcW w:type="dxa" w:w="1440"/>
          </w:tcPr>
          <w:p>
            <w:r>
              <w:t>Tarifa de 50%</w:t>
            </w:r>
          </w:p>
        </w:tc>
        <w:tc>
          <w:tcPr>
            <w:tcW w:type="dxa" w:w="1440"/>
          </w:tcPr>
          <w:p>
            <w:r>
              <w:t>Não se aplica</w:t>
            </w:r>
          </w:p>
        </w:tc>
      </w:tr>
      <w:tr>
        <w:tc>
          <w:tcPr>
            <w:tcW w:type="dxa" w:w="1440"/>
          </w:tcPr>
          <w:p>
            <w:r>
              <w:t>392062</w:t>
            </w:r>
          </w:p>
        </w:tc>
        <w:tc>
          <w:tcPr>
            <w:tcW w:type="dxa" w:w="1440"/>
          </w:tcPr>
          <w:p>
            <w:r>
              <w:t>Chapas, folhas, tiras, fitas, películas, de poli(tereftalato de etileno), sem suporte, não reforçadas</w:t>
            </w:r>
          </w:p>
        </w:tc>
        <w:tc>
          <w:tcPr>
            <w:tcW w:type="dxa" w:w="1440"/>
          </w:tcPr>
          <w:p>
            <w:r>
              <w:t>$ 18.519.128,00</w:t>
            </w:r>
          </w:p>
        </w:tc>
        <w:tc>
          <w:tcPr>
            <w:tcW w:type="dxa" w:w="1440"/>
          </w:tcPr>
          <w:p>
            <w:r>
              <w:t>65.16%</w:t>
            </w:r>
          </w:p>
        </w:tc>
        <w:tc>
          <w:tcPr>
            <w:tcW w:type="dxa" w:w="1440"/>
          </w:tcPr>
          <w:p>
            <w:r>
              <w:t>Tarifa de 50%</w:t>
            </w:r>
          </w:p>
        </w:tc>
        <w:tc>
          <w:tcPr>
            <w:tcW w:type="dxa" w:w="1440"/>
          </w:tcPr>
          <w:p>
            <w:r>
              <w:t>Não se aplica</w:t>
            </w:r>
          </w:p>
        </w:tc>
      </w:tr>
      <w:tr>
        <w:tc>
          <w:tcPr>
            <w:tcW w:type="dxa" w:w="1440"/>
          </w:tcPr>
          <w:p>
            <w:r>
              <w:t>030611</w:t>
            </w:r>
          </w:p>
        </w:tc>
        <w:tc>
          <w:tcPr>
            <w:tcW w:type="dxa" w:w="1440"/>
          </w:tcPr>
          <w:p>
            <w:r>
              <w:t>Lagostas congeladas</w:t>
            </w:r>
          </w:p>
        </w:tc>
        <w:tc>
          <w:tcPr>
            <w:tcW w:type="dxa" w:w="1440"/>
          </w:tcPr>
          <w:p>
            <w:r>
              <w:t>$ 1.795.102,00</w:t>
            </w:r>
          </w:p>
        </w:tc>
        <w:tc>
          <w:tcPr>
            <w:tcW w:type="dxa" w:w="1440"/>
          </w:tcPr>
          <w:p>
            <w:r>
              <w:t>53.72%</w:t>
            </w:r>
          </w:p>
        </w:tc>
        <w:tc>
          <w:tcPr>
            <w:tcW w:type="dxa" w:w="1440"/>
          </w:tcPr>
          <w:p>
            <w:r>
              <w:t>Tarifa de 50%</w:t>
            </w:r>
          </w:p>
        </w:tc>
        <w:tc>
          <w:tcPr>
            <w:tcW w:type="dxa" w:w="1440"/>
          </w:tcPr>
          <w:p>
            <w:r>
              <w:t>Não se aplica</w:t>
            </w:r>
          </w:p>
        </w:tc>
      </w:tr>
      <w:tr>
        <w:tc>
          <w:tcPr>
            <w:tcW w:type="dxa" w:w="1440"/>
          </w:tcPr>
          <w:p>
            <w:r>
              <w:t>392190</w:t>
            </w:r>
          </w:p>
        </w:tc>
        <w:tc>
          <w:tcPr>
            <w:tcW w:type="dxa" w:w="1440"/>
          </w:tcPr>
          <w:p>
            <w:r>
              <w:t>Outras chapas, folhas, películas, tiras, lâminas, de plásticos</w:t>
            </w:r>
          </w:p>
        </w:tc>
        <w:tc>
          <w:tcPr>
            <w:tcW w:type="dxa" w:w="1440"/>
          </w:tcPr>
          <w:p>
            <w:r>
              <w:t>$ 3.215.231,00</w:t>
            </w:r>
          </w:p>
        </w:tc>
        <w:tc>
          <w:tcPr>
            <w:tcW w:type="dxa" w:w="1440"/>
          </w:tcPr>
          <w:p>
            <w:r>
              <w:t>50.91%</w:t>
            </w:r>
          </w:p>
        </w:tc>
        <w:tc>
          <w:tcPr>
            <w:tcW w:type="dxa" w:w="1440"/>
          </w:tcPr>
          <w:p>
            <w:r>
              <w:t>Tarifa de 50%</w:t>
            </w:r>
          </w:p>
        </w:tc>
        <w:tc>
          <w:tcPr>
            <w:tcW w:type="dxa" w:w="1440"/>
          </w:tcPr>
          <w:p>
            <w:r>
              <w:t>Não se aplica</w:t>
            </w:r>
          </w:p>
        </w:tc>
      </w:tr>
      <w:tr>
        <w:tc>
          <w:tcPr>
            <w:tcW w:type="dxa" w:w="1440"/>
          </w:tcPr>
          <w:p>
            <w:r>
              <w:t>190531</w:t>
            </w:r>
          </w:p>
        </w:tc>
        <w:tc>
          <w:tcPr>
            <w:tcW w:type="dxa" w:w="1440"/>
          </w:tcPr>
          <w:p>
            <w:r>
              <w:t>Bolachas e biscoitos adicionados de edulcorantes</w:t>
            </w:r>
          </w:p>
        </w:tc>
        <w:tc>
          <w:tcPr>
            <w:tcW w:type="dxa" w:w="1440"/>
          </w:tcPr>
          <w:p>
            <w:r>
              <w:t>$ 505.161,00</w:t>
            </w:r>
          </w:p>
        </w:tc>
        <w:tc>
          <w:tcPr>
            <w:tcW w:type="dxa" w:w="1440"/>
          </w:tcPr>
          <w:p>
            <w:r>
              <w:t>38.19%</w:t>
            </w:r>
          </w:p>
        </w:tc>
        <w:tc>
          <w:tcPr>
            <w:tcW w:type="dxa" w:w="1440"/>
          </w:tcPr>
          <w:p>
            <w:r>
              <w:t>Tarifa de 50%</w:t>
            </w:r>
          </w:p>
        </w:tc>
        <w:tc>
          <w:tcPr>
            <w:tcW w:type="dxa" w:w="1440"/>
          </w:tcPr>
          <w:p>
            <w:r>
              <w:t>Não se aplica</w:t>
            </w:r>
          </w:p>
        </w:tc>
      </w:tr>
      <w:tr>
        <w:tc>
          <w:tcPr>
            <w:tcW w:type="dxa" w:w="1440"/>
          </w:tcPr>
          <w:p>
            <w:r>
              <w:t>400219</w:t>
            </w:r>
          </w:p>
        </w:tc>
        <w:tc>
          <w:tcPr>
            <w:tcW w:type="dxa" w:w="1440"/>
          </w:tcPr>
          <w:p>
            <w:r>
              <w:t>Outras borrachas de estireno-butadieno ou de estireno-butadieno-carboxiladas, em formas primárias ou em chapas, folhas ou tiras</w:t>
            </w:r>
          </w:p>
        </w:tc>
        <w:tc>
          <w:tcPr>
            <w:tcW w:type="dxa" w:w="1440"/>
          </w:tcPr>
          <w:p>
            <w:r>
              <w:t>$ 4.160.156,00</w:t>
            </w:r>
          </w:p>
        </w:tc>
        <w:tc>
          <w:tcPr>
            <w:tcW w:type="dxa" w:w="1440"/>
          </w:tcPr>
          <w:p>
            <w:r>
              <w:t>36.47%</w:t>
            </w:r>
          </w:p>
        </w:tc>
        <w:tc>
          <w:tcPr>
            <w:tcW w:type="dxa" w:w="1440"/>
          </w:tcPr>
          <w:p>
            <w:r>
              <w:t>Tarifa de 50%</w:t>
            </w:r>
          </w:p>
        </w:tc>
        <w:tc>
          <w:tcPr>
            <w:tcW w:type="dxa" w:w="1440"/>
          </w:tcPr>
          <w:p>
            <w:r>
              <w:t>Não se aplica</w:t>
            </w:r>
          </w:p>
        </w:tc>
      </w:tr>
      <w:tr>
        <w:tc>
          <w:tcPr>
            <w:tcW w:type="dxa" w:w="1440"/>
          </w:tcPr>
          <w:p>
            <w:r>
              <w:t>271311</w:t>
            </w:r>
          </w:p>
        </w:tc>
        <w:tc>
          <w:tcPr>
            <w:tcW w:type="dxa" w:w="1440"/>
          </w:tcPr>
          <w:p>
            <w:r>
              <w:t>Coque de petróleo não calcinado</w:t>
            </w:r>
          </w:p>
        </w:tc>
        <w:tc>
          <w:tcPr>
            <w:tcW w:type="dxa" w:w="1440"/>
          </w:tcPr>
          <w:p>
            <w:r>
              <w:t>$ 18.692.841,00</w:t>
            </w:r>
          </w:p>
        </w:tc>
        <w:tc>
          <w:tcPr>
            <w:tcW w:type="dxa" w:w="1440"/>
          </w:tcPr>
          <w:p>
            <w:r>
              <w:t>31.17%</w:t>
            </w:r>
          </w:p>
        </w:tc>
        <w:tc>
          <w:tcPr>
            <w:tcW w:type="dxa" w:w="1440"/>
          </w:tcPr>
          <w:p>
            <w:r>
              <w:t>Adicional de até 10%</w:t>
            </w:r>
          </w:p>
        </w:tc>
        <w:tc>
          <w:tcPr>
            <w:tcW w:type="dxa" w:w="1440"/>
          </w:tcPr>
          <w:p>
            <w:r>
              <w:t>Não se aplica</w:t>
            </w:r>
          </w:p>
        </w:tc>
      </w:tr>
    </w:tbl>
    <w:p>
      <w:r>
        <w:t>Total de produtos com participação americana acima de 30.00%: 14</w:t>
      </w:r>
    </w:p>
    <w:p>
      <w:pPr>
        <w:pStyle w:val="Heading1"/>
      </w:pPr>
      <w:r>
        <w:t>Estado: Piauí</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030389</w:t>
            </w:r>
          </w:p>
        </w:tc>
        <w:tc>
          <w:tcPr>
            <w:tcW w:type="dxa" w:w="1440"/>
          </w:tcPr>
          <w:p>
            <w:r>
              <w:t>Outros peixes, exceto fígados, ovas e sêmen</w:t>
            </w:r>
          </w:p>
        </w:tc>
        <w:tc>
          <w:tcPr>
            <w:tcW w:type="dxa" w:w="1440"/>
          </w:tcPr>
          <w:p>
            <w:r>
              <w:t>$ 668.142,00</w:t>
            </w:r>
          </w:p>
        </w:tc>
        <w:tc>
          <w:tcPr>
            <w:tcW w:type="dxa" w:w="1440"/>
          </w:tcPr>
          <w:p>
            <w:r>
              <w:t>95.34%</w:t>
            </w:r>
          </w:p>
        </w:tc>
        <w:tc>
          <w:tcPr>
            <w:tcW w:type="dxa" w:w="1440"/>
          </w:tcPr>
          <w:p>
            <w:r>
              <w:t>Tarifa de 50%</w:t>
            </w:r>
          </w:p>
        </w:tc>
        <w:tc>
          <w:tcPr>
            <w:tcW w:type="dxa" w:w="1440"/>
          </w:tcPr>
          <w:p>
            <w:r>
              <w:t>Não se aplica</w:t>
            </w:r>
          </w:p>
        </w:tc>
      </w:tr>
      <w:tr>
        <w:tc>
          <w:tcPr>
            <w:tcW w:type="dxa" w:w="1440"/>
          </w:tcPr>
          <w:p>
            <w:r>
              <w:t>293299</w:t>
            </w:r>
          </w:p>
        </w:tc>
        <w:tc>
          <w:tcPr>
            <w:tcW w:type="dxa" w:w="1440"/>
          </w:tcPr>
          <w:p>
            <w:r>
              <w:t>Outros compostos heterocíclicos exclusivamente de heteroátomos de oxigênio</w:t>
            </w:r>
          </w:p>
        </w:tc>
        <w:tc>
          <w:tcPr>
            <w:tcW w:type="dxa" w:w="1440"/>
          </w:tcPr>
          <w:p>
            <w:r>
              <w:t>$ 1.173.250,00</w:t>
            </w:r>
          </w:p>
        </w:tc>
        <w:tc>
          <w:tcPr>
            <w:tcW w:type="dxa" w:w="1440"/>
          </w:tcPr>
          <w:p>
            <w:r>
              <w:t>89.07%</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$ 22.460.326,00</w:t>
            </w:r>
          </w:p>
        </w:tc>
        <w:tc>
          <w:tcPr>
            <w:tcW w:type="dxa" w:w="1440"/>
          </w:tcPr>
          <w:p>
            <w:r>
              <w:t>87.91%</w:t>
            </w:r>
          </w:p>
        </w:tc>
        <w:tc>
          <w:tcPr>
            <w:tcW w:type="dxa" w:w="1440"/>
          </w:tcPr>
          <w:p>
            <w:r>
              <w:t>Tarifa de 50%</w:t>
            </w:r>
          </w:p>
        </w:tc>
        <w:tc>
          <w:tcPr>
            <w:tcW w:type="dxa" w:w="1440"/>
          </w:tcPr>
          <w:p>
            <w:r>
              <w:t>Não se aplica</w:t>
            </w:r>
          </w:p>
        </w:tc>
      </w:tr>
      <w:tr>
        <w:tc>
          <w:tcPr>
            <w:tcW w:type="dxa" w:w="1440"/>
          </w:tcPr>
          <w:p>
            <w:r>
              <w:t>030611</w:t>
            </w:r>
          </w:p>
        </w:tc>
        <w:tc>
          <w:tcPr>
            <w:tcW w:type="dxa" w:w="1440"/>
          </w:tcPr>
          <w:p>
            <w:r>
              <w:t>Lagostas congeladas</w:t>
            </w:r>
          </w:p>
        </w:tc>
        <w:tc>
          <w:tcPr>
            <w:tcW w:type="dxa" w:w="1440"/>
          </w:tcPr>
          <w:p>
            <w:r>
              <w:t>$ 1.894.249,00</w:t>
            </w:r>
          </w:p>
        </w:tc>
        <w:tc>
          <w:tcPr>
            <w:tcW w:type="dxa" w:w="1440"/>
          </w:tcPr>
          <w:p>
            <w:r>
              <w:t>59.00%</w:t>
            </w:r>
          </w:p>
        </w:tc>
        <w:tc>
          <w:tcPr>
            <w:tcW w:type="dxa" w:w="1440"/>
          </w:tcPr>
          <w:p>
            <w:r>
              <w:t>Tarifa de 50%</w:t>
            </w:r>
          </w:p>
        </w:tc>
        <w:tc>
          <w:tcPr>
            <w:tcW w:type="dxa" w:w="1440"/>
          </w:tcPr>
          <w:p>
            <w:r>
              <w:t>Não se aplica</w:t>
            </w:r>
          </w:p>
        </w:tc>
      </w:tr>
      <w:tr>
        <w:tc>
          <w:tcPr>
            <w:tcW w:type="dxa" w:w="1440"/>
          </w:tcPr>
          <w:p>
            <w:r>
              <w:t>152110</w:t>
            </w:r>
          </w:p>
        </w:tc>
        <w:tc>
          <w:tcPr>
            <w:tcW w:type="dxa" w:w="1440"/>
          </w:tcPr>
          <w:p>
            <w:r>
              <w:t>Ceras vegetais, mesmo refinadas ou coradas (exceto triglicerídeos)</w:t>
            </w:r>
          </w:p>
        </w:tc>
        <w:tc>
          <w:tcPr>
            <w:tcW w:type="dxa" w:w="1440"/>
          </w:tcPr>
          <w:p>
            <w:r>
              <w:t>$ 10.221.460,00</w:t>
            </w:r>
          </w:p>
        </w:tc>
        <w:tc>
          <w:tcPr>
            <w:tcW w:type="dxa" w:w="1440"/>
          </w:tcPr>
          <w:p>
            <w:r>
              <w:t>33.89%</w:t>
            </w:r>
          </w:p>
        </w:tc>
        <w:tc>
          <w:tcPr>
            <w:tcW w:type="dxa" w:w="1440"/>
          </w:tcPr>
          <w:p>
            <w:r>
              <w:t>Tarifa de 50%</w:t>
            </w:r>
          </w:p>
        </w:tc>
        <w:tc>
          <w:tcPr>
            <w:tcW w:type="dxa" w:w="1440"/>
          </w:tcPr>
          <w:p>
            <w:r>
              <w:t>Não se aplica</w:t>
            </w:r>
          </w:p>
        </w:tc>
      </w:tr>
    </w:tbl>
    <w:p>
      <w:r>
        <w:t>Total de produtos com participação americana acima de 30.00%: 5</w:t>
      </w:r>
    </w:p>
    <w:p>
      <w:pPr>
        <w:pStyle w:val="Heading1"/>
      </w:pPr>
      <w:r>
        <w:t>Estado: Rio Grande do Norte</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030234</w:t>
            </w:r>
          </w:p>
        </w:tc>
        <w:tc>
          <w:tcPr>
            <w:tcW w:type="dxa" w:w="1440"/>
          </w:tcPr>
          <w:p>
            <w:r>
              <w:t>Albacoras-bandolim (patudos), frescos ou refrigerados, exceto fígado, ovas, sêmen, ou filés e outras carnes da posição 0304</w:t>
            </w:r>
          </w:p>
        </w:tc>
        <w:tc>
          <w:tcPr>
            <w:tcW w:type="dxa" w:w="1440"/>
          </w:tcPr>
          <w:p>
            <w:r>
              <w:t>$ 6.426.765,00</w:t>
            </w:r>
          </w:p>
        </w:tc>
        <w:tc>
          <w:tcPr>
            <w:tcW w:type="dxa" w:w="1440"/>
          </w:tcPr>
          <w:p>
            <w:r>
              <w:t>100.00%</w:t>
            </w:r>
          </w:p>
        </w:tc>
        <w:tc>
          <w:tcPr>
            <w:tcW w:type="dxa" w:w="1440"/>
          </w:tcPr>
          <w:p>
            <w:r>
              <w:t>Tarifa de 50%</w:t>
            </w:r>
          </w:p>
        </w:tc>
        <w:tc>
          <w:tcPr>
            <w:tcW w:type="dxa" w:w="1440"/>
          </w:tcPr>
          <w:p>
            <w:r>
              <w:t>Não se aplica</w:t>
            </w:r>
          </w:p>
        </w:tc>
      </w:tr>
      <w:tr>
        <w:tc>
          <w:tcPr>
            <w:tcW w:type="dxa" w:w="1440"/>
          </w:tcPr>
          <w:p>
            <w:r>
              <w:t>680299</w:t>
            </w:r>
          </w:p>
        </w:tc>
        <w:tc>
          <w:tcPr>
            <w:tcW w:type="dxa" w:w="1440"/>
          </w:tcPr>
          <w:p>
            <w:r>
              <w:t>Outras pedras de cantaria trabalhadas de outro modo e suas obras</w:t>
            </w:r>
          </w:p>
        </w:tc>
        <w:tc>
          <w:tcPr>
            <w:tcW w:type="dxa" w:w="1440"/>
          </w:tcPr>
          <w:p>
            <w:r>
              <w:t>$ 1.970.391,00</w:t>
            </w:r>
          </w:p>
        </w:tc>
        <w:tc>
          <w:tcPr>
            <w:tcW w:type="dxa" w:w="1440"/>
          </w:tcPr>
          <w:p>
            <w:r>
              <w:t>100.00%</w:t>
            </w:r>
          </w:p>
        </w:tc>
        <w:tc>
          <w:tcPr>
            <w:tcW w:type="dxa" w:w="1440"/>
          </w:tcPr>
          <w:p>
            <w:r>
              <w:t>Adicional de até 10%</w:t>
            </w:r>
          </w:p>
        </w:tc>
        <w:tc>
          <w:tcPr>
            <w:tcW w:type="dxa" w:w="1440"/>
          </w:tcPr>
          <w:p>
            <w:r>
              <w:t>Não se aplica</w:t>
            </w:r>
          </w:p>
        </w:tc>
      </w:tr>
      <w:tr>
        <w:tc>
          <w:tcPr>
            <w:tcW w:type="dxa" w:w="1440"/>
          </w:tcPr>
          <w:p>
            <w:r>
              <w:t>030247</w:t>
            </w:r>
          </w:p>
        </w:tc>
        <w:tc>
          <w:tcPr>
            <w:tcW w:type="dxa" w:w="1440"/>
          </w:tcPr>
          <w:p>
            <w:r>
              <w:t>Espadarte (Xiphias gladius), frescos ou refrigerados</w:t>
            </w:r>
          </w:p>
        </w:tc>
        <w:tc>
          <w:tcPr>
            <w:tcW w:type="dxa" w:w="1440"/>
          </w:tcPr>
          <w:p>
            <w:r>
              <w:t>$ 1.402.603,00</w:t>
            </w:r>
          </w:p>
        </w:tc>
        <w:tc>
          <w:tcPr>
            <w:tcW w:type="dxa" w:w="1440"/>
          </w:tcPr>
          <w:p>
            <w:r>
              <w:t>100.00%</w:t>
            </w:r>
          </w:p>
        </w:tc>
        <w:tc>
          <w:tcPr>
            <w:tcW w:type="dxa" w:w="1440"/>
          </w:tcPr>
          <w:p>
            <w:r>
              <w:t>Tarifa de 50%</w:t>
            </w:r>
          </w:p>
        </w:tc>
        <w:tc>
          <w:tcPr>
            <w:tcW w:type="dxa" w:w="1440"/>
          </w:tcPr>
          <w:p>
            <w:r>
              <w:t>Não se aplica</w:t>
            </w:r>
          </w:p>
        </w:tc>
      </w:tr>
      <w:tr>
        <w:tc>
          <w:tcPr>
            <w:tcW w:type="dxa" w:w="1440"/>
          </w:tcPr>
          <w:p>
            <w:r>
              <w:t>030232</w:t>
            </w:r>
          </w:p>
        </w:tc>
        <w:tc>
          <w:tcPr>
            <w:tcW w:type="dxa" w:w="1440"/>
          </w:tcPr>
          <w:p>
            <w:r>
              <w:t>Albacoras ou atuns-de-barbatanas-amarelas, frescos ou refrigerados, exceto fígado, ovas, sêmen, ou filés e outras carnes da posição 0304</w:t>
            </w:r>
          </w:p>
        </w:tc>
        <w:tc>
          <w:tcPr>
            <w:tcW w:type="dxa" w:w="1440"/>
          </w:tcPr>
          <w:p>
            <w:r>
              <w:t>$ 3.507.175,00</w:t>
            </w:r>
          </w:p>
        </w:tc>
        <w:tc>
          <w:tcPr>
            <w:tcW w:type="dxa" w:w="1440"/>
          </w:tcPr>
          <w:p>
            <w:r>
              <w:t>100.00%</w:t>
            </w:r>
          </w:p>
        </w:tc>
        <w:tc>
          <w:tcPr>
            <w:tcW w:type="dxa" w:w="1440"/>
          </w:tcPr>
          <w:p>
            <w:r>
              <w:t>Tarifa de 50%</w:t>
            </w:r>
          </w:p>
        </w:tc>
        <w:tc>
          <w:tcPr>
            <w:tcW w:type="dxa" w:w="1440"/>
          </w:tcPr>
          <w:p>
            <w:r>
              <w:t>Não se aplica</w:t>
            </w:r>
          </w:p>
        </w:tc>
      </w:tr>
      <w:tr>
        <w:tc>
          <w:tcPr>
            <w:tcW w:type="dxa" w:w="1440"/>
          </w:tcPr>
          <w:p>
            <w:r>
              <w:t>030289</w:t>
            </w:r>
          </w:p>
        </w:tc>
        <w:tc>
          <w:tcPr>
            <w:tcW w:type="dxa" w:w="1440"/>
          </w:tcPr>
          <w:p>
            <w:r>
              <w:t>Outros peixes, exceto fígados, ovas e sêmen</w:t>
            </w:r>
          </w:p>
        </w:tc>
        <w:tc>
          <w:tcPr>
            <w:tcW w:type="dxa" w:w="1440"/>
          </w:tcPr>
          <w:p>
            <w:r>
              <w:t>$ 2.388.292,00</w:t>
            </w:r>
          </w:p>
        </w:tc>
        <w:tc>
          <w:tcPr>
            <w:tcW w:type="dxa" w:w="1440"/>
          </w:tcPr>
          <w:p>
            <w:r>
              <w:t>98.83%</w:t>
            </w:r>
          </w:p>
        </w:tc>
        <w:tc>
          <w:tcPr>
            <w:tcW w:type="dxa" w:w="1440"/>
          </w:tcPr>
          <w:p>
            <w:r>
              <w:t>Tarifa de 50%</w:t>
            </w:r>
          </w:p>
        </w:tc>
        <w:tc>
          <w:tcPr>
            <w:tcW w:type="dxa" w:w="1440"/>
          </w:tcPr>
          <w:p>
            <w:r>
              <w:t>Não se aplica</w:t>
            </w:r>
          </w:p>
        </w:tc>
      </w:tr>
      <w:tr>
        <w:tc>
          <w:tcPr>
            <w:tcW w:type="dxa" w:w="1440"/>
          </w:tcPr>
          <w:p>
            <w:r>
              <w:t>030389</w:t>
            </w:r>
          </w:p>
        </w:tc>
        <w:tc>
          <w:tcPr>
            <w:tcW w:type="dxa" w:w="1440"/>
          </w:tcPr>
          <w:p>
            <w:r>
              <w:t>Outros peixes, exceto fígados, ovas e sêmen</w:t>
            </w:r>
          </w:p>
        </w:tc>
        <w:tc>
          <w:tcPr>
            <w:tcW w:type="dxa" w:w="1440"/>
          </w:tcPr>
          <w:p>
            <w:r>
              <w:t>$ 1.866.469,00</w:t>
            </w:r>
          </w:p>
        </w:tc>
        <w:tc>
          <w:tcPr>
            <w:tcW w:type="dxa" w:w="1440"/>
          </w:tcPr>
          <w:p>
            <w:r>
              <w:t>98.09%</w:t>
            </w:r>
          </w:p>
        </w:tc>
        <w:tc>
          <w:tcPr>
            <w:tcW w:type="dxa" w:w="1440"/>
          </w:tcPr>
          <w:p>
            <w:r>
              <w:t>Tarifa de 50%</w:t>
            </w:r>
          </w:p>
        </w:tc>
        <w:tc>
          <w:tcPr>
            <w:tcW w:type="dxa" w:w="1440"/>
          </w:tcPr>
          <w:p>
            <w:r>
              <w:t>Não se aplica</w:t>
            </w:r>
          </w:p>
        </w:tc>
      </w:tr>
      <w:tr>
        <w:tc>
          <w:tcPr>
            <w:tcW w:type="dxa" w:w="1440"/>
          </w:tcPr>
          <w:p>
            <w:r>
              <w:t>151590</w:t>
            </w:r>
          </w:p>
        </w:tc>
        <w:tc>
          <w:tcPr>
            <w:tcW w:type="dxa" w:w="1440"/>
          </w:tcPr>
          <w:p>
            <w:r>
              <w:t>Outras gorduras e óleos vegetais fixos e respectivas frações, mesmo refinados, mas não quimicamente modificados</w:t>
            </w:r>
          </w:p>
        </w:tc>
        <w:tc>
          <w:tcPr>
            <w:tcW w:type="dxa" w:w="1440"/>
          </w:tcPr>
          <w:p>
            <w:r>
              <w:t>$ 629.081,00</w:t>
            </w:r>
          </w:p>
        </w:tc>
        <w:tc>
          <w:tcPr>
            <w:tcW w:type="dxa" w:w="1440"/>
          </w:tcPr>
          <w:p>
            <w:r>
              <w:t>86.84%</w:t>
            </w:r>
          </w:p>
        </w:tc>
        <w:tc>
          <w:tcPr>
            <w:tcW w:type="dxa" w:w="1440"/>
          </w:tcPr>
          <w:p>
            <w:r>
              <w:t>Tarifa de 50%</w:t>
            </w:r>
          </w:p>
        </w:tc>
        <w:tc>
          <w:tcPr>
            <w:tcW w:type="dxa" w:w="1440"/>
          </w:tcPr>
          <w:p>
            <w:r>
              <w:t>Não se aplica</w:t>
            </w:r>
          </w:p>
        </w:tc>
      </w:tr>
      <w:tr>
        <w:tc>
          <w:tcPr>
            <w:tcW w:type="dxa" w:w="1440"/>
          </w:tcPr>
          <w:p>
            <w:r>
              <w:t>680293</w:t>
            </w:r>
          </w:p>
        </w:tc>
        <w:tc>
          <w:tcPr>
            <w:tcW w:type="dxa" w:w="1440"/>
          </w:tcPr>
          <w:p>
            <w:r>
              <w:t>Granitos trabalhados de outro modo e suas obras</w:t>
            </w:r>
          </w:p>
        </w:tc>
        <w:tc>
          <w:tcPr>
            <w:tcW w:type="dxa" w:w="1440"/>
          </w:tcPr>
          <w:p>
            <w:r>
              <w:t>$ 4.416.212,00</w:t>
            </w:r>
          </w:p>
        </w:tc>
        <w:tc>
          <w:tcPr>
            <w:tcW w:type="dxa" w:w="1440"/>
          </w:tcPr>
          <w:p>
            <w:r>
              <w:t>80.90%</w:t>
            </w:r>
          </w:p>
        </w:tc>
        <w:tc>
          <w:tcPr>
            <w:tcW w:type="dxa" w:w="1440"/>
          </w:tcPr>
          <w:p>
            <w:r>
              <w:t>Tarifa de 50%</w:t>
            </w:r>
          </w:p>
        </w:tc>
        <w:tc>
          <w:tcPr>
            <w:tcW w:type="dxa" w:w="1440"/>
          </w:tcPr>
          <w:p>
            <w:r>
              <w:t>Não se aplica</w:t>
            </w:r>
          </w:p>
        </w:tc>
      </w:tr>
      <w:tr>
        <w:tc>
          <w:tcPr>
            <w:tcW w:type="dxa" w:w="1440"/>
          </w:tcPr>
          <w:p>
            <w:r>
              <w:t>051199</w:t>
            </w:r>
          </w:p>
        </w:tc>
        <w:tc>
          <w:tcPr>
            <w:tcW w:type="dxa" w:w="1440"/>
          </w:tcPr>
          <w:p>
            <w:r>
              <w:t>Outros produtos de origem animal, impróprios para alimentação humana; animais mortos</w:t>
            </w:r>
          </w:p>
        </w:tc>
        <w:tc>
          <w:tcPr>
            <w:tcW w:type="dxa" w:w="1440"/>
          </w:tcPr>
          <w:p>
            <w:r>
              <w:t>$ 9.895.023,00</w:t>
            </w:r>
          </w:p>
        </w:tc>
        <w:tc>
          <w:tcPr>
            <w:tcW w:type="dxa" w:w="1440"/>
          </w:tcPr>
          <w:p>
            <w:r>
              <w:t>79.41%</w:t>
            </w:r>
          </w:p>
        </w:tc>
        <w:tc>
          <w:tcPr>
            <w:tcW w:type="dxa" w:w="1440"/>
          </w:tcPr>
          <w:p>
            <w:r>
              <w:t>Tarifa de 50%</w:t>
            </w:r>
          </w:p>
        </w:tc>
        <w:tc>
          <w:tcPr>
            <w:tcW w:type="dxa" w:w="1440"/>
          </w:tcPr>
          <w:p>
            <w:r>
              <w:t>Não se aplica</w:t>
            </w:r>
          </w:p>
        </w:tc>
      </w:tr>
      <w:tr>
        <w:tc>
          <w:tcPr>
            <w:tcW w:type="dxa" w:w="1440"/>
          </w:tcPr>
          <w:p>
            <w:r>
              <w:t>170490</w:t>
            </w:r>
          </w:p>
        </w:tc>
        <w:tc>
          <w:tcPr>
            <w:tcW w:type="dxa" w:w="1440"/>
          </w:tcPr>
          <w:p>
            <w:r>
              <w:t>Outros produtos de confeitaria, sem cacau</w:t>
            </w:r>
          </w:p>
        </w:tc>
        <w:tc>
          <w:tcPr>
            <w:tcW w:type="dxa" w:w="1440"/>
          </w:tcPr>
          <w:p>
            <w:r>
              <w:t>$ 7.793.365,00</w:t>
            </w:r>
          </w:p>
        </w:tc>
        <w:tc>
          <w:tcPr>
            <w:tcW w:type="dxa" w:w="1440"/>
          </w:tcPr>
          <w:p>
            <w:r>
              <w:t>69.52%</w:t>
            </w:r>
          </w:p>
        </w:tc>
        <w:tc>
          <w:tcPr>
            <w:tcW w:type="dxa" w:w="1440"/>
          </w:tcPr>
          <w:p>
            <w:r>
              <w:t>Tarifa de 50%</w:t>
            </w:r>
          </w:p>
        </w:tc>
        <w:tc>
          <w:tcPr>
            <w:tcW w:type="dxa" w:w="1440"/>
          </w:tcPr>
          <w:p>
            <w:r>
              <w:t>Não se aplica</w:t>
            </w:r>
          </w:p>
        </w:tc>
      </w:tr>
      <w:tr>
        <w:tc>
          <w:tcPr>
            <w:tcW w:type="dxa" w:w="1440"/>
          </w:tcPr>
          <w:p>
            <w:r>
              <w:t>080132</w:t>
            </w:r>
          </w:p>
        </w:tc>
        <w:tc>
          <w:tcPr>
            <w:tcW w:type="dxa" w:w="1440"/>
          </w:tcPr>
          <w:p>
            <w:r>
              <w:t>Castanha de caju, fresca ou seca, sem casca</w:t>
            </w:r>
          </w:p>
        </w:tc>
        <w:tc>
          <w:tcPr>
            <w:tcW w:type="dxa" w:w="1440"/>
          </w:tcPr>
          <w:p>
            <w:r>
              <w:t>$ 2.474.592,00</w:t>
            </w:r>
          </w:p>
        </w:tc>
        <w:tc>
          <w:tcPr>
            <w:tcW w:type="dxa" w:w="1440"/>
          </w:tcPr>
          <w:p>
            <w:r>
              <w:t>65.54%</w:t>
            </w:r>
          </w:p>
        </w:tc>
        <w:tc>
          <w:tcPr>
            <w:tcW w:type="dxa" w:w="1440"/>
          </w:tcPr>
          <w:p>
            <w:r>
              <w:t>Tarifa de 50%</w:t>
            </w:r>
          </w:p>
        </w:tc>
        <w:tc>
          <w:tcPr>
            <w:tcW w:type="dxa" w:w="1440"/>
          </w:tcPr>
          <w:p>
            <w:r>
              <w:t>Não se aplica</w:t>
            </w:r>
          </w:p>
        </w:tc>
      </w:tr>
      <w:tr>
        <w:tc>
          <w:tcPr>
            <w:tcW w:type="dxa" w:w="1440"/>
          </w:tcPr>
          <w:p>
            <w:r>
              <w:t>170114</w:t>
            </w:r>
          </w:p>
        </w:tc>
        <w:tc>
          <w:tcPr>
            <w:tcW w:type="dxa" w:w="1440"/>
          </w:tcPr>
          <w:p>
            <w:r>
              <w:t>Outros açúcares de cana</w:t>
            </w:r>
          </w:p>
        </w:tc>
        <w:tc>
          <w:tcPr>
            <w:tcW w:type="dxa" w:w="1440"/>
          </w:tcPr>
          <w:p>
            <w:r>
              <w:t>$ 6.063.469,00</w:t>
            </w:r>
          </w:p>
        </w:tc>
        <w:tc>
          <w:tcPr>
            <w:tcW w:type="dxa" w:w="1440"/>
          </w:tcPr>
          <w:p>
            <w:r>
              <w:t>60.78%</w:t>
            </w:r>
          </w:p>
        </w:tc>
        <w:tc>
          <w:tcPr>
            <w:tcW w:type="dxa" w:w="1440"/>
          </w:tcPr>
          <w:p>
            <w:r>
              <w:t>Tarifa de 50%</w:t>
            </w:r>
          </w:p>
        </w:tc>
        <w:tc>
          <w:tcPr>
            <w:tcW w:type="dxa" w:w="1440"/>
          </w:tcPr>
          <w:p>
            <w:r>
              <w:t>Não se aplica</w:t>
            </w:r>
          </w:p>
        </w:tc>
      </w:tr>
      <w:tr>
        <w:tc>
          <w:tcPr>
            <w:tcW w:type="dxa" w:w="1440"/>
          </w:tcPr>
          <w:p>
            <w:r>
              <w:t>760200</w:t>
            </w:r>
          </w:p>
        </w:tc>
        <w:tc>
          <w:tcPr>
            <w:tcW w:type="dxa" w:w="1440"/>
          </w:tcPr>
          <w:p>
            <w:r>
              <w:t>Desperdícios e resíduos, de alumínio</w:t>
            </w:r>
          </w:p>
        </w:tc>
        <w:tc>
          <w:tcPr>
            <w:tcW w:type="dxa" w:w="1440"/>
          </w:tcPr>
          <w:p>
            <w:r>
              <w:t>$ 1.216.069,00</w:t>
            </w:r>
          </w:p>
        </w:tc>
        <w:tc>
          <w:tcPr>
            <w:tcW w:type="dxa" w:w="1440"/>
          </w:tcPr>
          <w:p>
            <w:r>
              <w:t>42.80%</w:t>
            </w:r>
          </w:p>
        </w:tc>
        <w:tc>
          <w:tcPr>
            <w:tcW w:type="dxa" w:w="1440"/>
          </w:tcPr>
          <w:p>
            <w:r>
              <w:t>25%</w:t>
            </w:r>
          </w:p>
        </w:tc>
        <w:tc>
          <w:tcPr>
            <w:tcW w:type="dxa" w:w="1440"/>
          </w:tcPr>
          <w:p>
            <w:r>
              <w:t>Não se aplica</w:t>
            </w:r>
          </w:p>
        </w:tc>
      </w:tr>
      <w:tr>
        <w:tc>
          <w:tcPr>
            <w:tcW w:type="dxa" w:w="1440"/>
          </w:tcPr>
          <w:p>
            <w:r>
              <w:t>080450</w:t>
            </w:r>
          </w:p>
        </w:tc>
        <w:tc>
          <w:tcPr>
            <w:tcW w:type="dxa" w:w="1440"/>
          </w:tcPr>
          <w:p>
            <w:r>
              <w:t>Goiabas, mangas e mangostões, frescos ou secos</w:t>
            </w:r>
          </w:p>
        </w:tc>
        <w:tc>
          <w:tcPr>
            <w:tcW w:type="dxa" w:w="1440"/>
          </w:tcPr>
          <w:p>
            <w:r>
              <w:t>$ 2.781.977,00</w:t>
            </w:r>
          </w:p>
        </w:tc>
        <w:tc>
          <w:tcPr>
            <w:tcW w:type="dxa" w:w="1440"/>
          </w:tcPr>
          <w:p>
            <w:r>
              <w:t>42.79%</w:t>
            </w:r>
          </w:p>
        </w:tc>
        <w:tc>
          <w:tcPr>
            <w:tcW w:type="dxa" w:w="1440"/>
          </w:tcPr>
          <w:p>
            <w:r>
              <w:t>Tarifa de 50%</w:t>
            </w:r>
          </w:p>
        </w:tc>
        <w:tc>
          <w:tcPr>
            <w:tcW w:type="dxa" w:w="1440"/>
          </w:tcPr>
          <w:p>
            <w:r>
              <w:t>Não se aplica</w:t>
            </w:r>
          </w:p>
        </w:tc>
      </w:tr>
    </w:tbl>
    <w:p>
      <w:r>
        <w:t>Total de produtos com participação americana acima de 30.00%: 14</w:t>
      </w:r>
    </w:p>
    <w:p>
      <w:pPr>
        <w:pStyle w:val="Heading1"/>
      </w:pPr>
      <w:r>
        <w:t>Estado: Rio Grande do Sul</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150120</w:t>
            </w:r>
          </w:p>
        </w:tc>
        <w:tc>
          <w:tcPr>
            <w:tcW w:type="dxa" w:w="1440"/>
          </w:tcPr>
          <w:p>
            <w:r>
              <w:t>Outras gorduras de porco</w:t>
            </w:r>
          </w:p>
        </w:tc>
        <w:tc>
          <w:tcPr>
            <w:tcW w:type="dxa" w:w="1440"/>
          </w:tcPr>
          <w:p>
            <w:r>
              <w:t>$ 4.488.161,00</w:t>
            </w:r>
          </w:p>
        </w:tc>
        <w:tc>
          <w:tcPr>
            <w:tcW w:type="dxa" w:w="1440"/>
          </w:tcPr>
          <w:p>
            <w:r>
              <w:t>100.00%</w:t>
            </w:r>
          </w:p>
        </w:tc>
        <w:tc>
          <w:tcPr>
            <w:tcW w:type="dxa" w:w="1440"/>
          </w:tcPr>
          <w:p>
            <w:r>
              <w:t>Tarifa de 50%</w:t>
            </w:r>
          </w:p>
        </w:tc>
        <w:tc>
          <w:tcPr>
            <w:tcW w:type="dxa" w:w="1440"/>
          </w:tcPr>
          <w:p>
            <w:r>
              <w:t>Não se aplica</w:t>
            </w:r>
          </w:p>
        </w:tc>
      </w:tr>
      <w:tr>
        <w:tc>
          <w:tcPr>
            <w:tcW w:type="dxa" w:w="1440"/>
          </w:tcPr>
          <w:p>
            <w:r>
              <w:t>851521</w:t>
            </w:r>
          </w:p>
        </w:tc>
        <w:tc>
          <w:tcPr>
            <w:tcW w:type="dxa" w:w="1440"/>
          </w:tcPr>
          <w:p>
            <w:r>
              <w:t>Máquinas e aparelhos para soldar metais por resistência, inteira ou parcialmente automáticos</w:t>
            </w:r>
          </w:p>
        </w:tc>
        <w:tc>
          <w:tcPr>
            <w:tcW w:type="dxa" w:w="1440"/>
          </w:tcPr>
          <w:p>
            <w:r>
              <w:t>$ 888.897,00</w:t>
            </w:r>
          </w:p>
        </w:tc>
        <w:tc>
          <w:tcPr>
            <w:tcW w:type="dxa" w:w="1440"/>
          </w:tcPr>
          <w:p>
            <w:r>
              <w:t>100.00%</w:t>
            </w:r>
          </w:p>
        </w:tc>
        <w:tc>
          <w:tcPr>
            <w:tcW w:type="dxa" w:w="1440"/>
          </w:tcPr>
          <w:p>
            <w:r>
              <w:t>Tarifa de 50%</w:t>
            </w:r>
          </w:p>
        </w:tc>
        <w:tc>
          <w:tcPr>
            <w:tcW w:type="dxa" w:w="1440"/>
          </w:tcPr>
          <w:p>
            <w:r>
              <w:t>Não se aplica</w:t>
            </w:r>
          </w:p>
        </w:tc>
      </w:tr>
      <w:tr>
        <w:tc>
          <w:tcPr>
            <w:tcW w:type="dxa" w:w="1440"/>
          </w:tcPr>
          <w:p>
            <w:r>
              <w:t>750890</w:t>
            </w:r>
          </w:p>
        </w:tc>
        <w:tc>
          <w:tcPr>
            <w:tcW w:type="dxa" w:w="1440"/>
          </w:tcPr>
          <w:p>
            <w:r>
              <w:t>Outras obras de níquel</w:t>
            </w:r>
          </w:p>
        </w:tc>
        <w:tc>
          <w:tcPr>
            <w:tcW w:type="dxa" w:w="1440"/>
          </w:tcPr>
          <w:p>
            <w:r>
              <w:t>$ 542.452,00</w:t>
            </w:r>
          </w:p>
        </w:tc>
        <w:tc>
          <w:tcPr>
            <w:tcW w:type="dxa" w:w="1440"/>
          </w:tcPr>
          <w:p>
            <w:r>
              <w:t>100.00%</w:t>
            </w:r>
          </w:p>
        </w:tc>
        <w:tc>
          <w:tcPr>
            <w:tcW w:type="dxa" w:w="1440"/>
          </w:tcPr>
          <w:p>
            <w:r>
              <w:t>Tarifa de 50%</w:t>
            </w:r>
          </w:p>
        </w:tc>
        <w:tc>
          <w:tcPr>
            <w:tcW w:type="dxa" w:w="1440"/>
          </w:tcPr>
          <w:p>
            <w:r>
              <w:t>Não se aplica</w:t>
            </w:r>
          </w:p>
        </w:tc>
      </w:tr>
      <w:tr>
        <w:tc>
          <w:tcPr>
            <w:tcW w:type="dxa" w:w="1440"/>
          </w:tcPr>
          <w:p>
            <w:r>
              <w:t>290129</w:t>
            </w:r>
          </w:p>
        </w:tc>
        <w:tc>
          <w:tcPr>
            <w:tcW w:type="dxa" w:w="1440"/>
          </w:tcPr>
          <w:p>
            <w:r>
              <w:t>Outros hidrocarbonetos acíclicos não saturados</w:t>
            </w:r>
          </w:p>
        </w:tc>
        <w:tc>
          <w:tcPr>
            <w:tcW w:type="dxa" w:w="1440"/>
          </w:tcPr>
          <w:p>
            <w:r>
              <w:t>$ 10.364.492,00</w:t>
            </w:r>
          </w:p>
        </w:tc>
        <w:tc>
          <w:tcPr>
            <w:tcW w:type="dxa" w:w="1440"/>
          </w:tcPr>
          <w:p>
            <w:r>
              <w:t>99.94%</w:t>
            </w:r>
          </w:p>
        </w:tc>
        <w:tc>
          <w:tcPr>
            <w:tcW w:type="dxa" w:w="1440"/>
          </w:tcPr>
          <w:p>
            <w:r>
              <w:t>Tarifa de 50%</w:t>
            </w:r>
          </w:p>
        </w:tc>
        <w:tc>
          <w:tcPr>
            <w:tcW w:type="dxa" w:w="1440"/>
          </w:tcPr>
          <w:p>
            <w:r>
              <w:t>Não se aplica</w:t>
            </w:r>
          </w:p>
        </w:tc>
      </w:tr>
      <w:tr>
        <w:tc>
          <w:tcPr>
            <w:tcW w:type="dxa" w:w="1440"/>
          </w:tcPr>
          <w:p>
            <w:r>
              <w:t>440910</w:t>
            </w:r>
          </w:p>
        </w:tc>
        <w:tc>
          <w:tcPr>
            <w:tcW w:type="dxa" w:w="1440"/>
          </w:tcPr>
          <w:p>
            <w:r>
              <w:t>Madeira de coníferas, perfilada</w:t>
            </w:r>
          </w:p>
        </w:tc>
        <w:tc>
          <w:tcPr>
            <w:tcW w:type="dxa" w:w="1440"/>
          </w:tcPr>
          <w:p>
            <w:r>
              <w:t>$ 11.445.509,00</w:t>
            </w:r>
          </w:p>
        </w:tc>
        <w:tc>
          <w:tcPr>
            <w:tcW w:type="dxa" w:w="1440"/>
          </w:tcPr>
          <w:p>
            <w:r>
              <w:t>99.80%</w:t>
            </w:r>
          </w:p>
        </w:tc>
        <w:tc>
          <w:tcPr>
            <w:tcW w:type="dxa" w:w="1440"/>
          </w:tcPr>
          <w:p>
            <w:r>
              <w:t>Tarifa de 50%</w:t>
            </w:r>
          </w:p>
        </w:tc>
        <w:tc>
          <w:tcPr>
            <w:tcW w:type="dxa" w:w="1440"/>
          </w:tcPr>
          <w:p>
            <w:r>
              <w:t>Não se aplica</w:t>
            </w:r>
          </w:p>
        </w:tc>
      </w:tr>
      <w:tr>
        <w:tc>
          <w:tcPr>
            <w:tcW w:type="dxa" w:w="1440"/>
          </w:tcPr>
          <w:p>
            <w:r>
              <w:t>880720</w:t>
            </w:r>
          </w:p>
        </w:tc>
        <w:tc>
          <w:tcPr>
            <w:tcW w:type="dxa" w:w="1440"/>
          </w:tcPr>
          <w:p>
            <w:r>
              <w:t>Carrocerias e suas partes de produtos das posições 88.01, 88.02 ou 88.06</w:t>
            </w:r>
          </w:p>
        </w:tc>
        <w:tc>
          <w:tcPr>
            <w:tcW w:type="dxa" w:w="1440"/>
          </w:tcPr>
          <w:p>
            <w:r>
              <w:t>$ 1.202.064,00</w:t>
            </w:r>
          </w:p>
        </w:tc>
        <w:tc>
          <w:tcPr>
            <w:tcW w:type="dxa" w:w="1440"/>
          </w:tcPr>
          <w:p>
            <w:r>
              <w:t>99.71%</w:t>
            </w:r>
          </w:p>
        </w:tc>
        <w:tc>
          <w:tcPr>
            <w:tcW w:type="dxa" w:w="1440"/>
          </w:tcPr>
          <w:p>
            <w:r>
              <w:t>Tarifa de 50%</w:t>
            </w:r>
          </w:p>
        </w:tc>
        <w:tc>
          <w:tcPr>
            <w:tcW w:type="dxa" w:w="1440"/>
          </w:tcPr>
          <w:p>
            <w:r>
              <w:t>Se aplica</w:t>
            </w:r>
          </w:p>
        </w:tc>
      </w:tr>
      <w:tr>
        <w:tc>
          <w:tcPr>
            <w:tcW w:type="dxa" w:w="1440"/>
          </w:tcPr>
          <w:p>
            <w:r>
              <w:t>960190</w:t>
            </w:r>
          </w:p>
        </w:tc>
        <w:tc>
          <w:tcPr>
            <w:tcW w:type="dxa" w:w="1440"/>
          </w:tcPr>
          <w:p>
            <w:r>
              <w:t>Outras matérias animais para entalhar, trabalhadas, e suas obras</w:t>
            </w:r>
          </w:p>
        </w:tc>
        <w:tc>
          <w:tcPr>
            <w:tcW w:type="dxa" w:w="1440"/>
          </w:tcPr>
          <w:p>
            <w:r>
              <w:t>$ 2.012.045,00</w:t>
            </w:r>
          </w:p>
        </w:tc>
        <w:tc>
          <w:tcPr>
            <w:tcW w:type="dxa" w:w="1440"/>
          </w:tcPr>
          <w:p>
            <w:r>
              <w:t>98.91%</w:t>
            </w:r>
          </w:p>
        </w:tc>
        <w:tc>
          <w:tcPr>
            <w:tcW w:type="dxa" w:w="1440"/>
          </w:tcPr>
          <w:p>
            <w:r>
              <w:t>Tarifa de 50%</w:t>
            </w:r>
          </w:p>
        </w:tc>
        <w:tc>
          <w:tcPr>
            <w:tcW w:type="dxa" w:w="1440"/>
          </w:tcPr>
          <w:p>
            <w:r>
              <w:t>Não se aplica</w:t>
            </w:r>
          </w:p>
        </w:tc>
      </w:tr>
      <w:tr>
        <w:tc>
          <w:tcPr>
            <w:tcW w:type="dxa" w:w="1440"/>
          </w:tcPr>
          <w:p>
            <w:r>
              <w:t>440290</w:t>
            </w:r>
          </w:p>
        </w:tc>
        <w:tc>
          <w:tcPr>
            <w:tcW w:type="dxa" w:w="1440"/>
          </w:tcPr>
          <w:p>
            <w:r>
              <w:t>Outros carvões vegetais, mesmo aglomerados</w:t>
            </w:r>
          </w:p>
        </w:tc>
        <w:tc>
          <w:tcPr>
            <w:tcW w:type="dxa" w:w="1440"/>
          </w:tcPr>
          <w:p>
            <w:r>
              <w:t>$ 2.901.254,00</w:t>
            </w:r>
          </w:p>
        </w:tc>
        <w:tc>
          <w:tcPr>
            <w:tcW w:type="dxa" w:w="1440"/>
          </w:tcPr>
          <w:p>
            <w:r>
              <w:t>97.72%</w:t>
            </w:r>
          </w:p>
        </w:tc>
        <w:tc>
          <w:tcPr>
            <w:tcW w:type="dxa" w:w="1440"/>
          </w:tcPr>
          <w:p>
            <w:r>
              <w:t>Tarifa de 50%</w:t>
            </w:r>
          </w:p>
        </w:tc>
        <w:tc>
          <w:tcPr>
            <w:tcW w:type="dxa" w:w="1440"/>
          </w:tcPr>
          <w:p>
            <w:r>
              <w:t>Não se aplica</w:t>
            </w:r>
          </w:p>
        </w:tc>
      </w:tr>
      <w:tr>
        <w:tc>
          <w:tcPr>
            <w:tcW w:type="dxa" w:w="1440"/>
          </w:tcPr>
          <w:p>
            <w:r>
              <w:t>270750</w:t>
            </w:r>
          </w:p>
        </w:tc>
        <w:tc>
          <w:tcPr>
            <w:tcW w:type="dxa" w:w="1440"/>
          </w:tcPr>
          <w:p>
            <w:r>
              <w:t>Outras misturas de hidrocarbonetos aromáticos</w:t>
            </w:r>
          </w:p>
        </w:tc>
        <w:tc>
          <w:tcPr>
            <w:tcW w:type="dxa" w:w="1440"/>
          </w:tcPr>
          <w:p>
            <w:r>
              <w:t>$ 23.914.331,00</w:t>
            </w:r>
          </w:p>
        </w:tc>
        <w:tc>
          <w:tcPr>
            <w:tcW w:type="dxa" w:w="1440"/>
          </w:tcPr>
          <w:p>
            <w:r>
              <w:t>97.30%</w:t>
            </w:r>
          </w:p>
        </w:tc>
        <w:tc>
          <w:tcPr>
            <w:tcW w:type="dxa" w:w="1440"/>
          </w:tcPr>
          <w:p>
            <w:r>
              <w:t>Adicional de até 10%</w:t>
            </w:r>
          </w:p>
        </w:tc>
        <w:tc>
          <w:tcPr>
            <w:tcW w:type="dxa" w:w="1440"/>
          </w:tcPr>
          <w:p>
            <w:r>
              <w:t>Não se aplica</w:t>
            </w:r>
          </w:p>
        </w:tc>
      </w:tr>
      <w:tr>
        <w:tc>
          <w:tcPr>
            <w:tcW w:type="dxa" w:w="1440"/>
          </w:tcPr>
          <w:p>
            <w:r>
              <w:t>930320</w:t>
            </w:r>
          </w:p>
        </w:tc>
        <w:tc>
          <w:tcPr>
            <w:tcW w:type="dxa" w:w="1440"/>
          </w:tcPr>
          <w:p>
            <w:r>
              <w:t>Outras espingardas e carabinas, de caça ou de tiro-ao-alvo, com pelo menos um cano liso</w:t>
            </w:r>
          </w:p>
        </w:tc>
        <w:tc>
          <w:tcPr>
            <w:tcW w:type="dxa" w:w="1440"/>
          </w:tcPr>
          <w:p>
            <w:r>
              <w:t>$ 32.397.702,00</w:t>
            </w:r>
          </w:p>
        </w:tc>
        <w:tc>
          <w:tcPr>
            <w:tcW w:type="dxa" w:w="1440"/>
          </w:tcPr>
          <w:p>
            <w:r>
              <w:t>96.62%</w:t>
            </w:r>
          </w:p>
        </w:tc>
        <w:tc>
          <w:tcPr>
            <w:tcW w:type="dxa" w:w="1440"/>
          </w:tcPr>
          <w:p>
            <w:r>
              <w:t>Tarifa de 50%</w:t>
            </w:r>
          </w:p>
        </w:tc>
        <w:tc>
          <w:tcPr>
            <w:tcW w:type="dxa" w:w="1440"/>
          </w:tcPr>
          <w:p>
            <w:r>
              <w:t>Não se aplica</w:t>
            </w:r>
          </w:p>
        </w:tc>
      </w:tr>
      <w:tr>
        <w:tc>
          <w:tcPr>
            <w:tcW w:type="dxa" w:w="1440"/>
          </w:tcPr>
          <w:p>
            <w:r>
              <w:t>853190</w:t>
            </w:r>
          </w:p>
        </w:tc>
        <w:tc>
          <w:tcPr>
            <w:tcW w:type="dxa" w:w="1440"/>
          </w:tcPr>
          <w:p>
            <w:r>
              <w:t>Partes de aparelhos elétricos de sinalização acústica ou visual</w:t>
            </w:r>
          </w:p>
        </w:tc>
        <w:tc>
          <w:tcPr>
            <w:tcW w:type="dxa" w:w="1440"/>
          </w:tcPr>
          <w:p>
            <w:r>
              <w:t>$ 1.082.138,00</w:t>
            </w:r>
          </w:p>
        </w:tc>
        <w:tc>
          <w:tcPr>
            <w:tcW w:type="dxa" w:w="1440"/>
          </w:tcPr>
          <w:p>
            <w:r>
              <w:t>95.51%</w:t>
            </w:r>
          </w:p>
        </w:tc>
        <w:tc>
          <w:tcPr>
            <w:tcW w:type="dxa" w:w="1440"/>
          </w:tcPr>
          <w:p>
            <w:r>
              <w:t>Tarifa de 50%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$ 21.635.152,00</w:t>
            </w:r>
          </w:p>
        </w:tc>
        <w:tc>
          <w:tcPr>
            <w:tcW w:type="dxa" w:w="1440"/>
          </w:tcPr>
          <w:p>
            <w:r>
              <w:t>94.66%</w:t>
            </w:r>
          </w:p>
        </w:tc>
        <w:tc>
          <w:tcPr>
            <w:tcW w:type="dxa" w:w="1440"/>
          </w:tcPr>
          <w:p>
            <w:r>
              <w:t>Tarifa de 50%</w:t>
            </w:r>
          </w:p>
        </w:tc>
        <w:tc>
          <w:tcPr>
            <w:tcW w:type="dxa" w:w="1440"/>
          </w:tcPr>
          <w:p>
            <w:r>
              <w:t>Não se aplica</w:t>
            </w:r>
          </w:p>
        </w:tc>
      </w:tr>
      <w:tr>
        <w:tc>
          <w:tcPr>
            <w:tcW w:type="dxa" w:w="1440"/>
          </w:tcPr>
          <w:p>
            <w:r>
              <w:t>430390</w:t>
            </w:r>
          </w:p>
        </w:tc>
        <w:tc>
          <w:tcPr>
            <w:tcW w:type="dxa" w:w="1440"/>
          </w:tcPr>
          <w:p>
            <w:r>
              <w:t>Outros artefatos de peleteria</w:t>
            </w:r>
          </w:p>
        </w:tc>
        <w:tc>
          <w:tcPr>
            <w:tcW w:type="dxa" w:w="1440"/>
          </w:tcPr>
          <w:p>
            <w:r>
              <w:t>$ 1.287.543,00</w:t>
            </w:r>
          </w:p>
        </w:tc>
        <w:tc>
          <w:tcPr>
            <w:tcW w:type="dxa" w:w="1440"/>
          </w:tcPr>
          <w:p>
            <w:r>
              <w:t>93.40%</w:t>
            </w:r>
          </w:p>
        </w:tc>
        <w:tc>
          <w:tcPr>
            <w:tcW w:type="dxa" w:w="1440"/>
          </w:tcPr>
          <w:p>
            <w:r>
              <w:t>Tarifa de 50%</w:t>
            </w:r>
          </w:p>
        </w:tc>
        <w:tc>
          <w:tcPr>
            <w:tcW w:type="dxa" w:w="1440"/>
          </w:tcPr>
          <w:p>
            <w:r>
              <w:t>Não se aplica</w:t>
            </w:r>
          </w:p>
        </w:tc>
      </w:tr>
      <w:tr>
        <w:tc>
          <w:tcPr>
            <w:tcW w:type="dxa" w:w="1440"/>
          </w:tcPr>
          <w:p>
            <w:r>
              <w:t>190490</w:t>
            </w:r>
          </w:p>
        </w:tc>
        <w:tc>
          <w:tcPr>
            <w:tcW w:type="dxa" w:w="1440"/>
          </w:tcPr>
          <w:p>
            <w:r>
              <w:t>Outros cereais em grãos, pré-cozidos ou preparados de outro modo</w:t>
            </w:r>
          </w:p>
        </w:tc>
        <w:tc>
          <w:tcPr>
            <w:tcW w:type="dxa" w:w="1440"/>
          </w:tcPr>
          <w:p>
            <w:r>
              <w:t>$ 7.071.433,00</w:t>
            </w:r>
          </w:p>
        </w:tc>
        <w:tc>
          <w:tcPr>
            <w:tcW w:type="dxa" w:w="1440"/>
          </w:tcPr>
          <w:p>
            <w:r>
              <w:t>93.06%</w:t>
            </w:r>
          </w:p>
        </w:tc>
        <w:tc>
          <w:tcPr>
            <w:tcW w:type="dxa" w:w="1440"/>
          </w:tcPr>
          <w:p>
            <w:r>
              <w:t>Tarifa de 50%</w:t>
            </w:r>
          </w:p>
        </w:tc>
        <w:tc>
          <w:tcPr>
            <w:tcW w:type="dxa" w:w="1440"/>
          </w:tcPr>
          <w:p>
            <w:r>
              <w:t>Não se aplica</w:t>
            </w:r>
          </w:p>
        </w:tc>
      </w:tr>
      <w:tr>
        <w:tc>
          <w:tcPr>
            <w:tcW w:type="dxa" w:w="1440"/>
          </w:tcPr>
          <w:p>
            <w:r>
              <w:t>481390</w:t>
            </w:r>
          </w:p>
        </w:tc>
        <w:tc>
          <w:tcPr>
            <w:tcW w:type="dxa" w:w="1440"/>
          </w:tcPr>
          <w:p>
            <w:r>
              <w:t>Outros papéis para cigarros</w:t>
            </w:r>
          </w:p>
        </w:tc>
        <w:tc>
          <w:tcPr>
            <w:tcW w:type="dxa" w:w="1440"/>
          </w:tcPr>
          <w:p>
            <w:r>
              <w:t>$ 8.807.238,00</w:t>
            </w:r>
          </w:p>
        </w:tc>
        <w:tc>
          <w:tcPr>
            <w:tcW w:type="dxa" w:w="1440"/>
          </w:tcPr>
          <w:p>
            <w:r>
              <w:t>90.43%</w:t>
            </w:r>
          </w:p>
        </w:tc>
        <w:tc>
          <w:tcPr>
            <w:tcW w:type="dxa" w:w="1440"/>
          </w:tcPr>
          <w:p>
            <w:r>
              <w:t>Tarifa de 50%</w:t>
            </w:r>
          </w:p>
        </w:tc>
        <w:tc>
          <w:tcPr>
            <w:tcW w:type="dxa" w:w="1440"/>
          </w:tcPr>
          <w:p>
            <w:r>
              <w:t>Não se aplica</w:t>
            </w:r>
          </w:p>
        </w:tc>
      </w:tr>
      <w:tr>
        <w:tc>
          <w:tcPr>
            <w:tcW w:type="dxa" w:w="1440"/>
          </w:tcPr>
          <w:p>
            <w:r>
              <w:t>848240</w:t>
            </w:r>
          </w:p>
        </w:tc>
        <w:tc>
          <w:tcPr>
            <w:tcW w:type="dxa" w:w="1440"/>
          </w:tcPr>
          <w:p>
            <w:r>
              <w:t>Rolamentos de agulhas</w:t>
            </w:r>
          </w:p>
        </w:tc>
        <w:tc>
          <w:tcPr>
            <w:tcW w:type="dxa" w:w="1440"/>
          </w:tcPr>
          <w:p>
            <w:r>
              <w:t>$ 3.031.764,00</w:t>
            </w:r>
          </w:p>
        </w:tc>
        <w:tc>
          <w:tcPr>
            <w:tcW w:type="dxa" w:w="1440"/>
          </w:tcPr>
          <w:p>
            <w:r>
              <w:t>88.81%</w:t>
            </w:r>
          </w:p>
        </w:tc>
        <w:tc>
          <w:tcPr>
            <w:tcW w:type="dxa" w:w="1440"/>
          </w:tcPr>
          <w:p>
            <w:r>
              <w:t>Tarifa de 50%</w:t>
            </w:r>
          </w:p>
        </w:tc>
        <w:tc>
          <w:tcPr>
            <w:tcW w:type="dxa" w:w="1440"/>
          </w:tcPr>
          <w:p>
            <w:r>
              <w:t>Não se aplica</w:t>
            </w:r>
          </w:p>
        </w:tc>
      </w:tr>
      <w:tr>
        <w:tc>
          <w:tcPr>
            <w:tcW w:type="dxa" w:w="1440"/>
          </w:tcPr>
          <w:p>
            <w:r>
              <w:t>640351</w:t>
            </w:r>
          </w:p>
        </w:tc>
        <w:tc>
          <w:tcPr>
            <w:tcW w:type="dxa" w:w="1440"/>
          </w:tcPr>
          <w:p>
            <w:r>
              <w:t>Outros calçados, com sola exterior de couro natural, cobrindo o tornozelo, parte superior de couro natural</w:t>
            </w:r>
          </w:p>
        </w:tc>
        <w:tc>
          <w:tcPr>
            <w:tcW w:type="dxa" w:w="1440"/>
          </w:tcPr>
          <w:p>
            <w:r>
              <w:t>$ 6.467.759,00</w:t>
            </w:r>
          </w:p>
        </w:tc>
        <w:tc>
          <w:tcPr>
            <w:tcW w:type="dxa" w:w="1440"/>
          </w:tcPr>
          <w:p>
            <w:r>
              <w:t>87.85%</w:t>
            </w:r>
          </w:p>
        </w:tc>
        <w:tc>
          <w:tcPr>
            <w:tcW w:type="dxa" w:w="1440"/>
          </w:tcPr>
          <w:p>
            <w:r>
              <w:t>Tarifa de 50%</w:t>
            </w:r>
          </w:p>
        </w:tc>
        <w:tc>
          <w:tcPr>
            <w:tcW w:type="dxa" w:w="1440"/>
          </w:tcPr>
          <w:p>
            <w:r>
              <w:t>Não se aplica</w:t>
            </w:r>
          </w:p>
        </w:tc>
      </w:tr>
      <w:tr>
        <w:tc>
          <w:tcPr>
            <w:tcW w:type="dxa" w:w="1440"/>
          </w:tcPr>
          <w:p>
            <w:r>
              <w:t>930590</w:t>
            </w:r>
          </w:p>
        </w:tc>
        <w:tc>
          <w:tcPr>
            <w:tcW w:type="dxa" w:w="1440"/>
          </w:tcPr>
          <w:p>
            <w:r>
              <w:t>Partes e acessórios para armas</w:t>
            </w:r>
          </w:p>
        </w:tc>
        <w:tc>
          <w:tcPr>
            <w:tcW w:type="dxa" w:w="1440"/>
          </w:tcPr>
          <w:p>
            <w:r>
              <w:t>$ 2.766.961,00</w:t>
            </w:r>
          </w:p>
        </w:tc>
        <w:tc>
          <w:tcPr>
            <w:tcW w:type="dxa" w:w="1440"/>
          </w:tcPr>
          <w:p>
            <w:r>
              <w:t>87.08%</w:t>
            </w:r>
          </w:p>
        </w:tc>
        <w:tc>
          <w:tcPr>
            <w:tcW w:type="dxa" w:w="1440"/>
          </w:tcPr>
          <w:p>
            <w:r>
              <w:t>Tarifa de 50%</w:t>
            </w:r>
          </w:p>
        </w:tc>
        <w:tc>
          <w:tcPr>
            <w:tcW w:type="dxa" w:w="1440"/>
          </w:tcPr>
          <w:p>
            <w:r>
              <w:t>Não se aplica</w:t>
            </w:r>
          </w:p>
        </w:tc>
      </w:tr>
      <w:tr>
        <w:tc>
          <w:tcPr>
            <w:tcW w:type="dxa" w:w="1440"/>
          </w:tcPr>
          <w:p>
            <w:r>
              <w:t>930330</w:t>
            </w:r>
          </w:p>
        </w:tc>
        <w:tc>
          <w:tcPr>
            <w:tcW w:type="dxa" w:w="1440"/>
          </w:tcPr>
          <w:p>
            <w:r>
              <w:t>Outras espingardas e carabinas, de caça ou de tiro-ao-alvo</w:t>
            </w:r>
          </w:p>
        </w:tc>
        <w:tc>
          <w:tcPr>
            <w:tcW w:type="dxa" w:w="1440"/>
          </w:tcPr>
          <w:p>
            <w:r>
              <w:t>$ 134.713.645,00</w:t>
            </w:r>
          </w:p>
        </w:tc>
        <w:tc>
          <w:tcPr>
            <w:tcW w:type="dxa" w:w="1440"/>
          </w:tcPr>
          <w:p>
            <w:r>
              <w:t>84.02%</w:t>
            </w:r>
          </w:p>
        </w:tc>
        <w:tc>
          <w:tcPr>
            <w:tcW w:type="dxa" w:w="1440"/>
          </w:tcPr>
          <w:p>
            <w:r>
              <w:t>Tarifa de 50%</w:t>
            </w:r>
          </w:p>
        </w:tc>
        <w:tc>
          <w:tcPr>
            <w:tcW w:type="dxa" w:w="1440"/>
          </w:tcPr>
          <w:p>
            <w:r>
              <w:t>Não se aplica</w:t>
            </w:r>
          </w:p>
        </w:tc>
      </w:tr>
      <w:tr>
        <w:tc>
          <w:tcPr>
            <w:tcW w:type="dxa" w:w="1440"/>
          </w:tcPr>
          <w:p>
            <w:r>
              <w:t>051199</w:t>
            </w:r>
          </w:p>
        </w:tc>
        <w:tc>
          <w:tcPr>
            <w:tcW w:type="dxa" w:w="1440"/>
          </w:tcPr>
          <w:p>
            <w:r>
              <w:t>Outros produtos de origem animal, impróprios para alimentação humana; animais mortos</w:t>
            </w:r>
          </w:p>
        </w:tc>
        <w:tc>
          <w:tcPr>
            <w:tcW w:type="dxa" w:w="1440"/>
          </w:tcPr>
          <w:p>
            <w:r>
              <w:t>$ 19.669.897,00</w:t>
            </w:r>
          </w:p>
        </w:tc>
        <w:tc>
          <w:tcPr>
            <w:tcW w:type="dxa" w:w="1440"/>
          </w:tcPr>
          <w:p>
            <w:r>
              <w:t>81.93%</w:t>
            </w:r>
          </w:p>
        </w:tc>
        <w:tc>
          <w:tcPr>
            <w:tcW w:type="dxa" w:w="1440"/>
          </w:tcPr>
          <w:p>
            <w:r>
              <w:t>Tarifa de 50%</w:t>
            </w:r>
          </w:p>
        </w:tc>
        <w:tc>
          <w:tcPr>
            <w:tcW w:type="dxa" w:w="1440"/>
          </w:tcPr>
          <w:p>
            <w:r>
              <w:t>Não se aplica</w:t>
            </w:r>
          </w:p>
        </w:tc>
      </w:tr>
      <w:tr>
        <w:tc>
          <w:tcPr>
            <w:tcW w:type="dxa" w:w="1440"/>
          </w:tcPr>
          <w:p>
            <w:r>
              <w:t>850423</w:t>
            </w:r>
          </w:p>
        </w:tc>
        <w:tc>
          <w:tcPr>
            <w:tcW w:type="dxa" w:w="1440"/>
          </w:tcPr>
          <w:p>
            <w:r>
              <w:t>Transformadores de dielétrico líquido, de potência &gt; 10.000 kVA</w:t>
            </w:r>
          </w:p>
        </w:tc>
        <w:tc>
          <w:tcPr>
            <w:tcW w:type="dxa" w:w="1440"/>
          </w:tcPr>
          <w:p>
            <w:r>
              <w:t>$ 90.230.441,00</w:t>
            </w:r>
          </w:p>
        </w:tc>
        <w:tc>
          <w:tcPr>
            <w:tcW w:type="dxa" w:w="1440"/>
          </w:tcPr>
          <w:p>
            <w:r>
              <w:t>80.72%</w:t>
            </w:r>
          </w:p>
        </w:tc>
        <w:tc>
          <w:tcPr>
            <w:tcW w:type="dxa" w:w="1440"/>
          </w:tcPr>
          <w:p>
            <w:r>
              <w:t>Tarifa de 50%</w:t>
            </w:r>
          </w:p>
        </w:tc>
        <w:tc>
          <w:tcPr>
            <w:tcW w:type="dxa" w:w="1440"/>
          </w:tcPr>
          <w:p>
            <w:r>
              <w:t>Não se aplica</w:t>
            </w:r>
          </w:p>
        </w:tc>
      </w:tr>
      <w:tr>
        <w:tc>
          <w:tcPr>
            <w:tcW w:type="dxa" w:w="1440"/>
          </w:tcPr>
          <w:p>
            <w:r>
              <w:t>640590</w:t>
            </w:r>
          </w:p>
        </w:tc>
        <w:tc>
          <w:tcPr>
            <w:tcW w:type="dxa" w:w="1440"/>
          </w:tcPr>
          <w:p>
            <w:r>
              <w:t>Outros calçados com solas exteriores de borracha ou plástico</w:t>
            </w:r>
          </w:p>
        </w:tc>
        <w:tc>
          <w:tcPr>
            <w:tcW w:type="dxa" w:w="1440"/>
          </w:tcPr>
          <w:p>
            <w:r>
              <w:t>$ 3.456.729,00</w:t>
            </w:r>
          </w:p>
        </w:tc>
        <w:tc>
          <w:tcPr>
            <w:tcW w:type="dxa" w:w="1440"/>
          </w:tcPr>
          <w:p>
            <w:r>
              <w:t>80.47%</w:t>
            </w:r>
          </w:p>
        </w:tc>
        <w:tc>
          <w:tcPr>
            <w:tcW w:type="dxa" w:w="1440"/>
          </w:tcPr>
          <w:p>
            <w:r>
              <w:t>Tarifa de 50%</w:t>
            </w:r>
          </w:p>
        </w:tc>
        <w:tc>
          <w:tcPr>
            <w:tcW w:type="dxa" w:w="1440"/>
          </w:tcPr>
          <w:p>
            <w:r>
              <w:t>Não se aplica</w:t>
            </w:r>
          </w:p>
        </w:tc>
      </w:tr>
      <w:tr>
        <w:tc>
          <w:tcPr>
            <w:tcW w:type="dxa" w:w="1440"/>
          </w:tcPr>
          <w:p>
            <w:r>
              <w:t>903033</w:t>
            </w:r>
          </w:p>
        </w:tc>
        <w:tc>
          <w:tcPr>
            <w:tcW w:type="dxa" w:w="1440"/>
          </w:tcPr>
          <w:p>
            <w:r>
              <w:t>Outros aparelhos e instrumentos para medida ou controle da tensão, intensidade, resistência ou potência, sem dispositivo registrador</w:t>
            </w:r>
          </w:p>
        </w:tc>
        <w:tc>
          <w:tcPr>
            <w:tcW w:type="dxa" w:w="1440"/>
          </w:tcPr>
          <w:p>
            <w:r>
              <w:t>$ 618.771,00</w:t>
            </w:r>
          </w:p>
        </w:tc>
        <w:tc>
          <w:tcPr>
            <w:tcW w:type="dxa" w:w="1440"/>
          </w:tcPr>
          <w:p>
            <w:r>
              <w:t>80.06%</w:t>
            </w:r>
          </w:p>
        </w:tc>
        <w:tc>
          <w:tcPr>
            <w:tcW w:type="dxa" w:w="1440"/>
          </w:tcPr>
          <w:p>
            <w:r>
              <w:t>Tarifa de 50%</w:t>
            </w:r>
          </w:p>
        </w:tc>
        <w:tc>
          <w:tcPr>
            <w:tcW w:type="dxa" w:w="1440"/>
          </w:tcPr>
          <w:p>
            <w:r>
              <w:t>Se aplica</w:t>
            </w:r>
          </w:p>
        </w:tc>
      </w:tr>
      <w:tr>
        <w:tc>
          <w:tcPr>
            <w:tcW w:type="dxa" w:w="1440"/>
          </w:tcPr>
          <w:p>
            <w:r>
              <w:t>640359</w:t>
            </w:r>
          </w:p>
        </w:tc>
        <w:tc>
          <w:tcPr>
            <w:tcW w:type="dxa" w:w="1440"/>
          </w:tcPr>
          <w:p>
            <w:r>
              <w:t>Outros calçados, com sola exterior de couro natural, parte superior de couro natural</w:t>
            </w:r>
          </w:p>
        </w:tc>
        <w:tc>
          <w:tcPr>
            <w:tcW w:type="dxa" w:w="1440"/>
          </w:tcPr>
          <w:p>
            <w:r>
              <w:t>$ 24.596.499,00</w:t>
            </w:r>
          </w:p>
        </w:tc>
        <w:tc>
          <w:tcPr>
            <w:tcW w:type="dxa" w:w="1440"/>
          </w:tcPr>
          <w:p>
            <w:r>
              <w:t>79.30%</w:t>
            </w:r>
          </w:p>
        </w:tc>
        <w:tc>
          <w:tcPr>
            <w:tcW w:type="dxa" w:w="1440"/>
          </w:tcPr>
          <w:p>
            <w:r>
              <w:t>Tarifa de 50%</w:t>
            </w:r>
          </w:p>
        </w:tc>
        <w:tc>
          <w:tcPr>
            <w:tcW w:type="dxa" w:w="1440"/>
          </w:tcPr>
          <w:p>
            <w:r>
              <w:t>Não se aplica</w:t>
            </w:r>
          </w:p>
        </w:tc>
      </w:tr>
      <w:tr>
        <w:tc>
          <w:tcPr>
            <w:tcW w:type="dxa" w:w="1440"/>
          </w:tcPr>
          <w:p>
            <w:r>
              <w:t>640420</w:t>
            </w:r>
          </w:p>
        </w:tc>
        <w:tc>
          <w:tcPr>
            <w:tcW w:type="dxa" w:w="1440"/>
          </w:tcPr>
          <w:p>
            <w:r>
              <w:t>Calçados de matérias têxteis, com sola exterior de couro natural</w:t>
            </w:r>
          </w:p>
        </w:tc>
        <w:tc>
          <w:tcPr>
            <w:tcW w:type="dxa" w:w="1440"/>
          </w:tcPr>
          <w:p>
            <w:r>
              <w:t>$ 7.048.931,00</w:t>
            </w:r>
          </w:p>
        </w:tc>
        <w:tc>
          <w:tcPr>
            <w:tcW w:type="dxa" w:w="1440"/>
          </w:tcPr>
          <w:p>
            <w:r>
              <w:t>78.64%</w:t>
            </w:r>
          </w:p>
        </w:tc>
        <w:tc>
          <w:tcPr>
            <w:tcW w:type="dxa" w:w="1440"/>
          </w:tcPr>
          <w:p>
            <w:r>
              <w:t>Tarifa de 50%</w:t>
            </w:r>
          </w:p>
        </w:tc>
        <w:tc>
          <w:tcPr>
            <w:tcW w:type="dxa" w:w="1440"/>
          </w:tcPr>
          <w:p>
            <w:r>
              <w:t>Não se aplica</w:t>
            </w:r>
          </w:p>
        </w:tc>
      </w:tr>
      <w:tr>
        <w:tc>
          <w:tcPr>
            <w:tcW w:type="dxa" w:w="1440"/>
          </w:tcPr>
          <w:p>
            <w:r>
              <w:t>820190</w:t>
            </w:r>
          </w:p>
        </w:tc>
        <w:tc>
          <w:tcPr>
            <w:tcW w:type="dxa" w:w="1440"/>
          </w:tcPr>
          <w:p>
            <w:r>
              <w:t>Outras ferramentas manuais, para agricultura, horticultura e silvicultura, de metais comuns</w:t>
            </w:r>
          </w:p>
        </w:tc>
        <w:tc>
          <w:tcPr>
            <w:tcW w:type="dxa" w:w="1440"/>
          </w:tcPr>
          <w:p>
            <w:r>
              <w:t>$ 7.823.911,00</w:t>
            </w:r>
          </w:p>
        </w:tc>
        <w:tc>
          <w:tcPr>
            <w:tcW w:type="dxa" w:w="1440"/>
          </w:tcPr>
          <w:p>
            <w:r>
              <w:t>77.21%</w:t>
            </w:r>
          </w:p>
        </w:tc>
        <w:tc>
          <w:tcPr>
            <w:tcW w:type="dxa" w:w="1440"/>
          </w:tcPr>
          <w:p>
            <w:r>
              <w:t>Tarifa de 50%</w:t>
            </w:r>
          </w:p>
        </w:tc>
        <w:tc>
          <w:tcPr>
            <w:tcW w:type="dxa" w:w="1440"/>
          </w:tcPr>
          <w:p>
            <w:r>
              <w:t>Não se aplica</w:t>
            </w:r>
          </w:p>
        </w:tc>
      </w:tr>
      <w:tr>
        <w:tc>
          <w:tcPr>
            <w:tcW w:type="dxa" w:w="1440"/>
          </w:tcPr>
          <w:p>
            <w:r>
              <w:t>290230</w:t>
            </w:r>
          </w:p>
        </w:tc>
        <w:tc>
          <w:tcPr>
            <w:tcW w:type="dxa" w:w="1440"/>
          </w:tcPr>
          <w:p>
            <w:r>
              <w:t>Tolueno</w:t>
            </w:r>
          </w:p>
        </w:tc>
        <w:tc>
          <w:tcPr>
            <w:tcW w:type="dxa" w:w="1440"/>
          </w:tcPr>
          <w:p>
            <w:r>
              <w:t>$ 6.777.237,00</w:t>
            </w:r>
          </w:p>
        </w:tc>
        <w:tc>
          <w:tcPr>
            <w:tcW w:type="dxa" w:w="1440"/>
          </w:tcPr>
          <w:p>
            <w:r>
              <w:t>76.61%</w:t>
            </w:r>
          </w:p>
        </w:tc>
        <w:tc>
          <w:tcPr>
            <w:tcW w:type="dxa" w:w="1440"/>
          </w:tcPr>
          <w:p>
            <w:r>
              <w:t>Tarifa de 50%</w:t>
            </w:r>
          </w:p>
        </w:tc>
        <w:tc>
          <w:tcPr>
            <w:tcW w:type="dxa" w:w="1440"/>
          </w:tcPr>
          <w:p>
            <w:r>
              <w:t>Não se aplica</w:t>
            </w:r>
          </w:p>
        </w:tc>
      </w:tr>
      <w:tr>
        <w:tc>
          <w:tcPr>
            <w:tcW w:type="dxa" w:w="1440"/>
          </w:tcPr>
          <w:p>
            <w:r>
              <w:t>731589</w:t>
            </w:r>
          </w:p>
        </w:tc>
        <w:tc>
          <w:tcPr>
            <w:tcW w:type="dxa" w:w="1440"/>
          </w:tcPr>
          <w:p>
            <w:r>
              <w:t>Outras correntes e cadeias, de ferro fundido, ferro ou aço</w:t>
            </w:r>
          </w:p>
        </w:tc>
        <w:tc>
          <w:tcPr>
            <w:tcW w:type="dxa" w:w="1440"/>
          </w:tcPr>
          <w:p>
            <w:r>
              <w:t>$ 3.803.800,00</w:t>
            </w:r>
          </w:p>
        </w:tc>
        <w:tc>
          <w:tcPr>
            <w:tcW w:type="dxa" w:w="1440"/>
          </w:tcPr>
          <w:p>
            <w:r>
              <w:t>75.89%</w:t>
            </w:r>
          </w:p>
        </w:tc>
        <w:tc>
          <w:tcPr>
            <w:tcW w:type="dxa" w:w="1440"/>
          </w:tcPr>
          <w:p>
            <w:r>
              <w:t>25%</w:t>
            </w:r>
          </w:p>
        </w:tc>
        <w:tc>
          <w:tcPr>
            <w:tcW w:type="dxa" w:w="1440"/>
          </w:tcPr>
          <w:p>
            <w:r>
              <w:t>Não se aplica</w:t>
            </w:r>
          </w:p>
        </w:tc>
      </w:tr>
      <w:tr>
        <w:tc>
          <w:tcPr>
            <w:tcW w:type="dxa" w:w="1440"/>
          </w:tcPr>
          <w:p>
            <w:r>
              <w:t>820130</w:t>
            </w:r>
          </w:p>
        </w:tc>
        <w:tc>
          <w:tcPr>
            <w:tcW w:type="dxa" w:w="1440"/>
          </w:tcPr>
          <w:p>
            <w:r>
              <w:t>Alviões, picaretas, enxadas, sachos, ancinhos e raspadeiras, de metais comuns</w:t>
            </w:r>
          </w:p>
        </w:tc>
        <w:tc>
          <w:tcPr>
            <w:tcW w:type="dxa" w:w="1440"/>
          </w:tcPr>
          <w:p>
            <w:r>
              <w:t>$ 12.370.579,00</w:t>
            </w:r>
          </w:p>
        </w:tc>
        <w:tc>
          <w:tcPr>
            <w:tcW w:type="dxa" w:w="1440"/>
          </w:tcPr>
          <w:p>
            <w:r>
              <w:t>74.31%</w:t>
            </w:r>
          </w:p>
        </w:tc>
        <w:tc>
          <w:tcPr>
            <w:tcW w:type="dxa" w:w="1440"/>
          </w:tcPr>
          <w:p>
            <w:r>
              <w:t>Tarifa de 50%</w:t>
            </w:r>
          </w:p>
        </w:tc>
        <w:tc>
          <w:tcPr>
            <w:tcW w:type="dxa" w:w="1440"/>
          </w:tcPr>
          <w:p>
            <w:r>
              <w:t>Não se aplica</w:t>
            </w:r>
          </w:p>
        </w:tc>
      </w:tr>
      <w:tr>
        <w:tc>
          <w:tcPr>
            <w:tcW w:type="dxa" w:w="1440"/>
          </w:tcPr>
          <w:p>
            <w:r>
              <w:t>845590</w:t>
            </w:r>
          </w:p>
        </w:tc>
        <w:tc>
          <w:tcPr>
            <w:tcW w:type="dxa" w:w="1440"/>
          </w:tcPr>
          <w:p>
            <w:r>
              <w:t>Outras partes de laminadores de metais</w:t>
            </w:r>
          </w:p>
        </w:tc>
        <w:tc>
          <w:tcPr>
            <w:tcW w:type="dxa" w:w="1440"/>
          </w:tcPr>
          <w:p>
            <w:r>
              <w:t>$ 1.709.854,00</w:t>
            </w:r>
          </w:p>
        </w:tc>
        <w:tc>
          <w:tcPr>
            <w:tcW w:type="dxa" w:w="1440"/>
          </w:tcPr>
          <w:p>
            <w:r>
              <w:t>74.30%</w:t>
            </w:r>
          </w:p>
        </w:tc>
        <w:tc>
          <w:tcPr>
            <w:tcW w:type="dxa" w:w="1440"/>
          </w:tcPr>
          <w:p>
            <w:r>
              <w:t>Tarifa de 50%</w:t>
            </w:r>
          </w:p>
        </w:tc>
        <w:tc>
          <w:tcPr>
            <w:tcW w:type="dxa" w:w="1440"/>
          </w:tcPr>
          <w:p>
            <w:r>
              <w:t>Não se aplica</w:t>
            </w:r>
          </w:p>
        </w:tc>
      </w:tr>
      <w:tr>
        <w:tc>
          <w:tcPr>
            <w:tcW w:type="dxa" w:w="1440"/>
          </w:tcPr>
          <w:p>
            <w:r>
              <w:t>850450</w:t>
            </w:r>
          </w:p>
        </w:tc>
        <w:tc>
          <w:tcPr>
            <w:tcW w:type="dxa" w:w="1440"/>
          </w:tcPr>
          <w:p>
            <w:r>
              <w:t>Outras bobinas de reatância e de auto-indução</w:t>
            </w:r>
          </w:p>
        </w:tc>
        <w:tc>
          <w:tcPr>
            <w:tcW w:type="dxa" w:w="1440"/>
          </w:tcPr>
          <w:p>
            <w:r>
              <w:t>$ 4.054.711,00</w:t>
            </w:r>
          </w:p>
        </w:tc>
        <w:tc>
          <w:tcPr>
            <w:tcW w:type="dxa" w:w="1440"/>
          </w:tcPr>
          <w:p>
            <w:r>
              <w:t>72.99%</w:t>
            </w:r>
          </w:p>
        </w:tc>
        <w:tc>
          <w:tcPr>
            <w:tcW w:type="dxa" w:w="1440"/>
          </w:tcPr>
          <w:p>
            <w:r>
              <w:t>Tarifa de 50%</w:t>
            </w:r>
          </w:p>
        </w:tc>
        <w:tc>
          <w:tcPr>
            <w:tcW w:type="dxa" w:w="1440"/>
          </w:tcPr>
          <w:p>
            <w:r>
              <w:t>Se aplica</w:t>
            </w:r>
          </w:p>
        </w:tc>
      </w:tr>
      <w:tr>
        <w:tc>
          <w:tcPr>
            <w:tcW w:type="dxa" w:w="1440"/>
          </w:tcPr>
          <w:p>
            <w:r>
              <w:t>711299</w:t>
            </w:r>
          </w:p>
        </w:tc>
        <w:tc>
          <w:tcPr>
            <w:tcW w:type="dxa" w:w="1440"/>
          </w:tcPr>
          <w:p>
            <w:r>
              <w:t>Resíduos e desperdícios de prata ou de metais folheados ou chapeados de prata</w:t>
            </w:r>
          </w:p>
        </w:tc>
        <w:tc>
          <w:tcPr>
            <w:tcW w:type="dxa" w:w="1440"/>
          </w:tcPr>
          <w:p>
            <w:r>
              <w:t>$ 1.229.577,00</w:t>
            </w:r>
          </w:p>
        </w:tc>
        <w:tc>
          <w:tcPr>
            <w:tcW w:type="dxa" w:w="1440"/>
          </w:tcPr>
          <w:p>
            <w:r>
              <w:t>72.63%</w:t>
            </w:r>
          </w:p>
        </w:tc>
        <w:tc>
          <w:tcPr>
            <w:tcW w:type="dxa" w:w="1440"/>
          </w:tcPr>
          <w:p>
            <w:r>
              <w:t>Tarifa de 50%</w:t>
            </w:r>
          </w:p>
        </w:tc>
        <w:tc>
          <w:tcPr>
            <w:tcW w:type="dxa" w:w="1440"/>
          </w:tcPr>
          <w:p>
            <w:r>
              <w:t>Não se aplica</w:t>
            </w:r>
          </w:p>
        </w:tc>
      </w:tr>
      <w:tr>
        <w:tc>
          <w:tcPr>
            <w:tcW w:type="dxa" w:w="1440"/>
          </w:tcPr>
          <w:p>
            <w:r>
              <w:t>711719</w:t>
            </w:r>
          </w:p>
        </w:tc>
        <w:tc>
          <w:tcPr>
            <w:tcW w:type="dxa" w:w="1440"/>
          </w:tcPr>
          <w:p>
            <w:r>
              <w:t>Outras bijuterias de metais comuns</w:t>
            </w:r>
          </w:p>
        </w:tc>
        <w:tc>
          <w:tcPr>
            <w:tcW w:type="dxa" w:w="1440"/>
          </w:tcPr>
          <w:p>
            <w:r>
              <w:t>$ 4.191.019,00</w:t>
            </w:r>
          </w:p>
        </w:tc>
        <w:tc>
          <w:tcPr>
            <w:tcW w:type="dxa" w:w="1440"/>
          </w:tcPr>
          <w:p>
            <w:r>
              <w:t>72.44%</w:t>
            </w:r>
          </w:p>
        </w:tc>
        <w:tc>
          <w:tcPr>
            <w:tcW w:type="dxa" w:w="1440"/>
          </w:tcPr>
          <w:p>
            <w:r>
              <w:t>Tarifa de 50%</w:t>
            </w:r>
          </w:p>
        </w:tc>
        <w:tc>
          <w:tcPr>
            <w:tcW w:type="dxa" w:w="1440"/>
          </w:tcPr>
          <w:p>
            <w:r>
              <w:t>Não se aplica</w:t>
            </w:r>
          </w:p>
        </w:tc>
      </w:tr>
      <w:tr>
        <w:tc>
          <w:tcPr>
            <w:tcW w:type="dxa" w:w="1440"/>
          </w:tcPr>
          <w:p>
            <w:r>
              <w:t>420500</w:t>
            </w:r>
          </w:p>
        </w:tc>
        <w:tc>
          <w:tcPr>
            <w:tcW w:type="dxa" w:w="1440"/>
          </w:tcPr>
          <w:p>
            <w:r>
              <w:t>Outras obras de couro natural ou reconstituído</w:t>
            </w:r>
          </w:p>
        </w:tc>
        <w:tc>
          <w:tcPr>
            <w:tcW w:type="dxa" w:w="1440"/>
          </w:tcPr>
          <w:p>
            <w:r>
              <w:t>$ 2.864.117,00</w:t>
            </w:r>
          </w:p>
        </w:tc>
        <w:tc>
          <w:tcPr>
            <w:tcW w:type="dxa" w:w="1440"/>
          </w:tcPr>
          <w:p>
            <w:r>
              <w:t>71.83%</w:t>
            </w:r>
          </w:p>
        </w:tc>
        <w:tc>
          <w:tcPr>
            <w:tcW w:type="dxa" w:w="1440"/>
          </w:tcPr>
          <w:p>
            <w:r>
              <w:t>Tarifa de 50%</w:t>
            </w:r>
          </w:p>
        </w:tc>
        <w:tc>
          <w:tcPr>
            <w:tcW w:type="dxa" w:w="1440"/>
          </w:tcPr>
          <w:p>
            <w:r>
              <w:t>Não se aplica</w:t>
            </w:r>
          </w:p>
        </w:tc>
      </w:tr>
      <w:tr>
        <w:tc>
          <w:tcPr>
            <w:tcW w:type="dxa" w:w="1440"/>
          </w:tcPr>
          <w:p>
            <w:r>
              <w:t>851531</w:t>
            </w:r>
          </w:p>
        </w:tc>
        <w:tc>
          <w:tcPr>
            <w:tcW w:type="dxa" w:w="1440"/>
          </w:tcPr>
          <w:p>
            <w:r>
              <w:t>Máquinas e aparelhos para soldar metais por arco ou jato de plasma, inteira ou parcialmente automáticos</w:t>
            </w:r>
          </w:p>
        </w:tc>
        <w:tc>
          <w:tcPr>
            <w:tcW w:type="dxa" w:w="1440"/>
          </w:tcPr>
          <w:p>
            <w:r>
              <w:t>$ 721.016,00</w:t>
            </w:r>
          </w:p>
        </w:tc>
        <w:tc>
          <w:tcPr>
            <w:tcW w:type="dxa" w:w="1440"/>
          </w:tcPr>
          <w:p>
            <w:r>
              <w:t>71.36%</w:t>
            </w:r>
          </w:p>
        </w:tc>
        <w:tc>
          <w:tcPr>
            <w:tcW w:type="dxa" w:w="1440"/>
          </w:tcPr>
          <w:p>
            <w:r>
              <w:t>Tarifa de 50%</w:t>
            </w:r>
          </w:p>
        </w:tc>
        <w:tc>
          <w:tcPr>
            <w:tcW w:type="dxa" w:w="1440"/>
          </w:tcPr>
          <w:p>
            <w:r>
              <w:t>Não se aplica</w:t>
            </w:r>
          </w:p>
        </w:tc>
      </w:tr>
      <w:tr>
        <w:tc>
          <w:tcPr>
            <w:tcW w:type="dxa" w:w="1440"/>
          </w:tcPr>
          <w:p>
            <w:r>
              <w:t>640220</w:t>
            </w:r>
          </w:p>
        </w:tc>
        <w:tc>
          <w:tcPr>
            <w:tcW w:type="dxa" w:w="1440"/>
          </w:tcPr>
          <w:p>
            <w:r>
              <w:t>Calçados de borracha ou plástico, com parte superior em tiras ou correias, com saliências (espigões) que se encaixam na sola</w:t>
            </w:r>
          </w:p>
        </w:tc>
        <w:tc>
          <w:tcPr>
            <w:tcW w:type="dxa" w:w="1440"/>
          </w:tcPr>
          <w:p>
            <w:r>
              <w:t>$ 1.811.959,00</w:t>
            </w:r>
          </w:p>
        </w:tc>
        <w:tc>
          <w:tcPr>
            <w:tcW w:type="dxa" w:w="1440"/>
          </w:tcPr>
          <w:p>
            <w:r>
              <w:t>69.78%</w:t>
            </w:r>
          </w:p>
        </w:tc>
        <w:tc>
          <w:tcPr>
            <w:tcW w:type="dxa" w:w="1440"/>
          </w:tcPr>
          <w:p>
            <w:r>
              <w:t>Tarifa de 50%</w:t>
            </w:r>
          </w:p>
        </w:tc>
        <w:tc>
          <w:tcPr>
            <w:tcW w:type="dxa" w:w="1440"/>
          </w:tcPr>
          <w:p>
            <w:r>
              <w:t>Não se aplica</w:t>
            </w:r>
          </w:p>
        </w:tc>
      </w:tr>
      <w:tr>
        <w:tc>
          <w:tcPr>
            <w:tcW w:type="dxa" w:w="1440"/>
          </w:tcPr>
          <w:p>
            <w:r>
              <w:t>820110</w:t>
            </w:r>
          </w:p>
        </w:tc>
        <w:tc>
          <w:tcPr>
            <w:tcW w:type="dxa" w:w="1440"/>
          </w:tcPr>
          <w:p>
            <w:r>
              <w:t>Pás, de metais comuns</w:t>
            </w:r>
          </w:p>
        </w:tc>
        <w:tc>
          <w:tcPr>
            <w:tcW w:type="dxa" w:w="1440"/>
          </w:tcPr>
          <w:p>
            <w:r>
              <w:t>$ 10.959.173,00</w:t>
            </w:r>
          </w:p>
        </w:tc>
        <w:tc>
          <w:tcPr>
            <w:tcW w:type="dxa" w:w="1440"/>
          </w:tcPr>
          <w:p>
            <w:r>
              <w:t>67.25%</w:t>
            </w:r>
          </w:p>
        </w:tc>
        <w:tc>
          <w:tcPr>
            <w:tcW w:type="dxa" w:w="1440"/>
          </w:tcPr>
          <w:p>
            <w:r>
              <w:t>Tarifa de 50%</w:t>
            </w:r>
          </w:p>
        </w:tc>
        <w:tc>
          <w:tcPr>
            <w:tcW w:type="dxa" w:w="1440"/>
          </w:tcPr>
          <w:p>
            <w:r>
              <w:t>Não se aplica</w:t>
            </w:r>
          </w:p>
        </w:tc>
      </w:tr>
      <w:tr>
        <w:tc>
          <w:tcPr>
            <w:tcW w:type="dxa" w:w="1440"/>
          </w:tcPr>
          <w:p>
            <w:r>
              <w:t>854520</w:t>
            </w:r>
          </w:p>
        </w:tc>
        <w:tc>
          <w:tcPr>
            <w:tcW w:type="dxa" w:w="1440"/>
          </w:tcPr>
          <w:p>
            <w:r>
              <w:t>Escovas de carvão, para usos elétricos</w:t>
            </w:r>
          </w:p>
        </w:tc>
        <w:tc>
          <w:tcPr>
            <w:tcW w:type="dxa" w:w="1440"/>
          </w:tcPr>
          <w:p>
            <w:r>
              <w:t>$ 583.718,00</w:t>
            </w:r>
          </w:p>
        </w:tc>
        <w:tc>
          <w:tcPr>
            <w:tcW w:type="dxa" w:w="1440"/>
          </w:tcPr>
          <w:p>
            <w:r>
              <w:t>67.03%</w:t>
            </w:r>
          </w:p>
        </w:tc>
        <w:tc>
          <w:tcPr>
            <w:tcW w:type="dxa" w:w="1440"/>
          </w:tcPr>
          <w:p>
            <w:r>
              <w:t>Tarifa de 50%</w:t>
            </w:r>
          </w:p>
        </w:tc>
        <w:tc>
          <w:tcPr>
            <w:tcW w:type="dxa" w:w="1440"/>
          </w:tcPr>
          <w:p>
            <w:r>
              <w:t>Não se aplica</w:t>
            </w:r>
          </w:p>
        </w:tc>
      </w:tr>
      <w:tr>
        <w:tc>
          <w:tcPr>
            <w:tcW w:type="dxa" w:w="1440"/>
          </w:tcPr>
          <w:p>
            <w:r>
              <w:t>732690</w:t>
            </w:r>
          </w:p>
        </w:tc>
        <w:tc>
          <w:tcPr>
            <w:tcW w:type="dxa" w:w="1440"/>
          </w:tcPr>
          <w:p>
            <w:r>
              <w:t>Outras obras de ferro ou aço</w:t>
            </w:r>
          </w:p>
        </w:tc>
        <w:tc>
          <w:tcPr>
            <w:tcW w:type="dxa" w:w="1440"/>
          </w:tcPr>
          <w:p>
            <w:r>
              <w:t>$ 17.386.976,00</w:t>
            </w:r>
          </w:p>
        </w:tc>
        <w:tc>
          <w:tcPr>
            <w:tcW w:type="dxa" w:w="1440"/>
          </w:tcPr>
          <w:p>
            <w:r>
              <w:t>66.45%</w:t>
            </w:r>
          </w:p>
        </w:tc>
        <w:tc>
          <w:tcPr>
            <w:tcW w:type="dxa" w:w="1440"/>
          </w:tcPr>
          <w:p>
            <w:r>
              <w:t>25%</w:t>
            </w:r>
          </w:p>
        </w:tc>
        <w:tc>
          <w:tcPr>
            <w:tcW w:type="dxa" w:w="1440"/>
          </w:tcPr>
          <w:p>
            <w:r>
              <w:t>Não se aplica</w:t>
            </w:r>
          </w:p>
        </w:tc>
      </w:tr>
      <w:tr>
        <w:tc>
          <w:tcPr>
            <w:tcW w:type="dxa" w:w="1440"/>
          </w:tcPr>
          <w:p>
            <w:r>
              <w:t>843149</w:t>
            </w:r>
          </w:p>
        </w:tc>
        <w:tc>
          <w:tcPr>
            <w:tcW w:type="dxa" w:w="1440"/>
          </w:tcPr>
          <w:p>
            <w:r>
              <w:t>Partes de outras máquinas e aparelhos das posições 8426, 8429 e 8430</w:t>
            </w:r>
          </w:p>
        </w:tc>
        <w:tc>
          <w:tcPr>
            <w:tcW w:type="dxa" w:w="1440"/>
          </w:tcPr>
          <w:p>
            <w:r>
              <w:t>$ 4.920.520,00</w:t>
            </w:r>
          </w:p>
        </w:tc>
        <w:tc>
          <w:tcPr>
            <w:tcW w:type="dxa" w:w="1440"/>
          </w:tcPr>
          <w:p>
            <w:r>
              <w:t>65.75%</w:t>
            </w:r>
          </w:p>
        </w:tc>
        <w:tc>
          <w:tcPr>
            <w:tcW w:type="dxa" w:w="1440"/>
          </w:tcPr>
          <w:p>
            <w:r>
              <w:t>Tarifa de 50%</w:t>
            </w:r>
          </w:p>
        </w:tc>
        <w:tc>
          <w:tcPr>
            <w:tcW w:type="dxa" w:w="1440"/>
          </w:tcPr>
          <w:p>
            <w:r>
              <w:t>Não se aplica</w:t>
            </w:r>
          </w:p>
        </w:tc>
      </w:tr>
      <w:tr>
        <w:tc>
          <w:tcPr>
            <w:tcW w:type="dxa" w:w="1440"/>
          </w:tcPr>
          <w:p>
            <w:r>
              <w:t>851840</w:t>
            </w:r>
          </w:p>
        </w:tc>
        <w:tc>
          <w:tcPr>
            <w:tcW w:type="dxa" w:w="1440"/>
          </w:tcPr>
          <w:p>
            <w:r>
              <w:t>Amplificadores elétricos de audiofreqüência</w:t>
            </w:r>
          </w:p>
        </w:tc>
        <w:tc>
          <w:tcPr>
            <w:tcW w:type="dxa" w:w="1440"/>
          </w:tcPr>
          <w:p>
            <w:r>
              <w:t>$ 4.023.717,00</w:t>
            </w:r>
          </w:p>
        </w:tc>
        <w:tc>
          <w:tcPr>
            <w:tcW w:type="dxa" w:w="1440"/>
          </w:tcPr>
          <w:p>
            <w:r>
              <w:t>64.97%</w:t>
            </w:r>
          </w:p>
        </w:tc>
        <w:tc>
          <w:tcPr>
            <w:tcW w:type="dxa" w:w="1440"/>
          </w:tcPr>
          <w:p>
            <w:r>
              <w:t>Tarifa de 50%</w:t>
            </w:r>
          </w:p>
        </w:tc>
        <w:tc>
          <w:tcPr>
            <w:tcW w:type="dxa" w:w="1440"/>
          </w:tcPr>
          <w:p>
            <w:r>
              <w:t>Se aplica</w:t>
            </w:r>
          </w:p>
        </w:tc>
      </w:tr>
      <w:tr>
        <w:tc>
          <w:tcPr>
            <w:tcW w:type="dxa" w:w="1440"/>
          </w:tcPr>
          <w:p>
            <w:r>
              <w:t>442199</w:t>
            </w:r>
          </w:p>
        </w:tc>
        <w:tc>
          <w:tcPr>
            <w:tcW w:type="dxa" w:w="1440"/>
          </w:tcPr>
          <w:p>
            <w:r>
              <w:t>Outras obras em madeira</w:t>
            </w:r>
          </w:p>
        </w:tc>
        <w:tc>
          <w:tcPr>
            <w:tcW w:type="dxa" w:w="1440"/>
          </w:tcPr>
          <w:p>
            <w:r>
              <w:t>$ 3.373.995,00</w:t>
            </w:r>
          </w:p>
        </w:tc>
        <w:tc>
          <w:tcPr>
            <w:tcW w:type="dxa" w:w="1440"/>
          </w:tcPr>
          <w:p>
            <w:r>
              <w:t>64.69%</w:t>
            </w:r>
          </w:p>
        </w:tc>
        <w:tc>
          <w:tcPr>
            <w:tcW w:type="dxa" w:w="1440"/>
          </w:tcPr>
          <w:p>
            <w:r>
              <w:t>Tarifa de 50%</w:t>
            </w:r>
          </w:p>
        </w:tc>
        <w:tc>
          <w:tcPr>
            <w:tcW w:type="dxa" w:w="1440"/>
          </w:tcPr>
          <w:p>
            <w:r>
              <w:t>Não se aplica</w:t>
            </w:r>
          </w:p>
        </w:tc>
      </w:tr>
      <w:tr>
        <w:tc>
          <w:tcPr>
            <w:tcW w:type="dxa" w:w="1440"/>
          </w:tcPr>
          <w:p>
            <w:r>
              <w:t>732181</w:t>
            </w:r>
          </w:p>
        </w:tc>
        <w:tc>
          <w:tcPr>
            <w:tcW w:type="dxa" w:w="1440"/>
          </w:tcPr>
          <w:p>
            <w:r>
              <w:t>Aquecedores de ambientes (fogões de sala) e caldeiras de fornalha, de uso doméstico, de ferro fundido, ferro ou aço, a combustíveis gasosos ou a gás</w:t>
            </w:r>
          </w:p>
        </w:tc>
        <w:tc>
          <w:tcPr>
            <w:tcW w:type="dxa" w:w="1440"/>
          </w:tcPr>
          <w:p>
            <w:r>
              <w:t>$ 1.005.883,00</w:t>
            </w:r>
          </w:p>
        </w:tc>
        <w:tc>
          <w:tcPr>
            <w:tcW w:type="dxa" w:w="1440"/>
          </w:tcPr>
          <w:p>
            <w:r>
              <w:t>64.62%</w:t>
            </w:r>
          </w:p>
        </w:tc>
        <w:tc>
          <w:tcPr>
            <w:tcW w:type="dxa" w:w="1440"/>
          </w:tcPr>
          <w:p>
            <w:r>
              <w:t>25%</w:t>
            </w:r>
          </w:p>
        </w:tc>
        <w:tc>
          <w:tcPr>
            <w:tcW w:type="dxa" w:w="1440"/>
          </w:tcPr>
          <w:p>
            <w:r>
              <w:t>Não se aplica</w:t>
            </w:r>
          </w:p>
        </w:tc>
      </w:tr>
      <w:tr>
        <w:tc>
          <w:tcPr>
            <w:tcW w:type="dxa" w:w="1440"/>
          </w:tcPr>
          <w:p>
            <w:r>
              <w:t>780110</w:t>
            </w:r>
          </w:p>
        </w:tc>
        <w:tc>
          <w:tcPr>
            <w:tcW w:type="dxa" w:w="1440"/>
          </w:tcPr>
          <w:p>
            <w:r>
              <w:t>Chumbo refinado (afinado), em formas brutas</w:t>
            </w:r>
          </w:p>
        </w:tc>
        <w:tc>
          <w:tcPr>
            <w:tcW w:type="dxa" w:w="1440"/>
          </w:tcPr>
          <w:p>
            <w:r>
              <w:t>$ 1.077.914,00</w:t>
            </w:r>
          </w:p>
        </w:tc>
        <w:tc>
          <w:tcPr>
            <w:tcW w:type="dxa" w:w="1440"/>
          </w:tcPr>
          <w:p>
            <w:r>
              <w:t>64.53%</w:t>
            </w:r>
          </w:p>
        </w:tc>
        <w:tc>
          <w:tcPr>
            <w:tcW w:type="dxa" w:w="1440"/>
          </w:tcPr>
          <w:p>
            <w:r>
              <w:t>Tarifa de 50%</w:t>
            </w:r>
          </w:p>
        </w:tc>
        <w:tc>
          <w:tcPr>
            <w:tcW w:type="dxa" w:w="1440"/>
          </w:tcPr>
          <w:p>
            <w:r>
              <w:t>Não se aplica</w:t>
            </w:r>
          </w:p>
        </w:tc>
      </w:tr>
      <w:tr>
        <w:tc>
          <w:tcPr>
            <w:tcW w:type="dxa" w:w="1440"/>
          </w:tcPr>
          <w:p>
            <w:r>
              <w:t>843131</w:t>
            </w:r>
          </w:p>
        </w:tc>
        <w:tc>
          <w:tcPr>
            <w:tcW w:type="dxa" w:w="1440"/>
          </w:tcPr>
          <w:p>
            <w:r>
              <w:t>Partes de elevadores, monta-cargas ou de escadas rolantes</w:t>
            </w:r>
          </w:p>
        </w:tc>
        <w:tc>
          <w:tcPr>
            <w:tcW w:type="dxa" w:w="1440"/>
          </w:tcPr>
          <w:p>
            <w:r>
              <w:t>$ 3.103.877,00</w:t>
            </w:r>
          </w:p>
        </w:tc>
        <w:tc>
          <w:tcPr>
            <w:tcW w:type="dxa" w:w="1440"/>
          </w:tcPr>
          <w:p>
            <w:r>
              <w:t>63.09%</w:t>
            </w:r>
          </w:p>
        </w:tc>
        <w:tc>
          <w:tcPr>
            <w:tcW w:type="dxa" w:w="1440"/>
          </w:tcPr>
          <w:p>
            <w:r>
              <w:t>Tarifa de 50%</w:t>
            </w:r>
          </w:p>
        </w:tc>
        <w:tc>
          <w:tcPr>
            <w:tcW w:type="dxa" w:w="1440"/>
          </w:tcPr>
          <w:p>
            <w:r>
              <w:t>Não se aplica</w:t>
            </w:r>
          </w:p>
        </w:tc>
      </w:tr>
      <w:tr>
        <w:tc>
          <w:tcPr>
            <w:tcW w:type="dxa" w:w="1440"/>
          </w:tcPr>
          <w:p>
            <w:r>
              <w:t>940391</w:t>
            </w:r>
          </w:p>
        </w:tc>
        <w:tc>
          <w:tcPr>
            <w:tcW w:type="dxa" w:w="1440"/>
          </w:tcPr>
          <w:p>
            <w:r>
              <w:t>Partes de outros móveis e suas partes, de madeira</w:t>
            </w:r>
          </w:p>
        </w:tc>
        <w:tc>
          <w:tcPr>
            <w:tcW w:type="dxa" w:w="1440"/>
          </w:tcPr>
          <w:p>
            <w:r>
              <w:t>$ 6.159.543,00</w:t>
            </w:r>
          </w:p>
        </w:tc>
        <w:tc>
          <w:tcPr>
            <w:tcW w:type="dxa" w:w="1440"/>
          </w:tcPr>
          <w:p>
            <w:r>
              <w:t>63.01%</w:t>
            </w:r>
          </w:p>
        </w:tc>
        <w:tc>
          <w:tcPr>
            <w:tcW w:type="dxa" w:w="1440"/>
          </w:tcPr>
          <w:p>
            <w:r>
              <w:t>Tarifa de 50%</w:t>
            </w:r>
          </w:p>
        </w:tc>
        <w:tc>
          <w:tcPr>
            <w:tcW w:type="dxa" w:w="1440"/>
          </w:tcPr>
          <w:p>
            <w:r>
              <w:t>Não se aplica</w:t>
            </w:r>
          </w:p>
        </w:tc>
      </w:tr>
      <w:tr>
        <w:tc>
          <w:tcPr>
            <w:tcW w:type="dxa" w:w="1440"/>
          </w:tcPr>
          <w:p>
            <w:r>
              <w:t>440711</w:t>
            </w:r>
          </w:p>
        </w:tc>
        <w:tc>
          <w:tcPr>
            <w:tcW w:type="dxa" w:w="1440"/>
          </w:tcPr>
          <w:p>
            <w:r>
              <w:t>Madeira serrada ou fendida longitudinalmente, cortada transversalmente ou desenrolada, mesmo aplainada, lixada ou unida pelas extremidades, de espessura superior a 6 mm, de pinheiro (Pinus spp.)</w:t>
            </w:r>
          </w:p>
        </w:tc>
        <w:tc>
          <w:tcPr>
            <w:tcW w:type="dxa" w:w="1440"/>
          </w:tcPr>
          <w:p>
            <w:r>
              <w:t>$ 86.690.164,00</w:t>
            </w:r>
          </w:p>
        </w:tc>
        <w:tc>
          <w:tcPr>
            <w:tcW w:type="dxa" w:w="1440"/>
          </w:tcPr>
          <w:p>
            <w:r>
              <w:t>60.99%</w:t>
            </w:r>
          </w:p>
        </w:tc>
        <w:tc>
          <w:tcPr>
            <w:tcW w:type="dxa" w:w="1440"/>
          </w:tcPr>
          <w:p>
            <w:r>
              <w:t>Tarifa de 50%</w:t>
            </w:r>
          </w:p>
        </w:tc>
        <w:tc>
          <w:tcPr>
            <w:tcW w:type="dxa" w:w="1440"/>
          </w:tcPr>
          <w:p>
            <w:r>
              <w:t>Não se aplica</w:t>
            </w:r>
          </w:p>
        </w:tc>
      </w:tr>
      <w:tr>
        <w:tc>
          <w:tcPr>
            <w:tcW w:type="dxa" w:w="1440"/>
          </w:tcPr>
          <w:p>
            <w:r>
              <w:t>841221</w:t>
            </w:r>
          </w:p>
        </w:tc>
        <w:tc>
          <w:tcPr>
            <w:tcW w:type="dxa" w:w="1440"/>
          </w:tcPr>
          <w:p>
            <w:r>
              <w:t>Motores hidráulicos, de movimento retilíneo (cilindros)</w:t>
            </w:r>
          </w:p>
        </w:tc>
        <w:tc>
          <w:tcPr>
            <w:tcW w:type="dxa" w:w="1440"/>
          </w:tcPr>
          <w:p>
            <w:r>
              <w:t>$ 13.406.042,00</w:t>
            </w:r>
          </w:p>
        </w:tc>
        <w:tc>
          <w:tcPr>
            <w:tcW w:type="dxa" w:w="1440"/>
          </w:tcPr>
          <w:p>
            <w:r>
              <w:t>59.74%</w:t>
            </w:r>
          </w:p>
        </w:tc>
        <w:tc>
          <w:tcPr>
            <w:tcW w:type="dxa" w:w="1440"/>
          </w:tcPr>
          <w:p>
            <w:r>
              <w:t>Tarifa de 50%</w:t>
            </w:r>
          </w:p>
        </w:tc>
        <w:tc>
          <w:tcPr>
            <w:tcW w:type="dxa" w:w="1440"/>
          </w:tcPr>
          <w:p>
            <w:r>
              <w:t>Se aplica</w:t>
            </w:r>
          </w:p>
        </w:tc>
      </w:tr>
      <w:tr>
        <w:tc>
          <w:tcPr>
            <w:tcW w:type="dxa" w:w="1440"/>
          </w:tcPr>
          <w:p>
            <w:r>
              <w:t>430219</w:t>
            </w:r>
          </w:p>
        </w:tc>
        <w:tc>
          <w:tcPr>
            <w:tcW w:type="dxa" w:w="1440"/>
          </w:tcPr>
          <w:p>
            <w:r>
              <w:t>Peleteria (peles com pêlo) curtida ou acabada de outros animais, inteira, não reunida</w:t>
            </w:r>
          </w:p>
        </w:tc>
        <w:tc>
          <w:tcPr>
            <w:tcW w:type="dxa" w:w="1440"/>
          </w:tcPr>
          <w:p>
            <w:r>
              <w:t>$ 11.756.481,00</w:t>
            </w:r>
          </w:p>
        </w:tc>
        <w:tc>
          <w:tcPr>
            <w:tcW w:type="dxa" w:w="1440"/>
          </w:tcPr>
          <w:p>
            <w:r>
              <w:t>57.95%</w:t>
            </w:r>
          </w:p>
        </w:tc>
        <w:tc>
          <w:tcPr>
            <w:tcW w:type="dxa" w:w="1440"/>
          </w:tcPr>
          <w:p>
            <w:r>
              <w:t>Tarifa de 50%</w:t>
            </w:r>
          </w:p>
        </w:tc>
        <w:tc>
          <w:tcPr>
            <w:tcW w:type="dxa" w:w="1440"/>
          </w:tcPr>
          <w:p>
            <w:r>
              <w:t>Não se aplica</w:t>
            </w:r>
          </w:p>
        </w:tc>
      </w:tr>
      <w:tr>
        <w:tc>
          <w:tcPr>
            <w:tcW w:type="dxa" w:w="1440"/>
          </w:tcPr>
          <w:p>
            <w:r>
              <w:t>400829</w:t>
            </w:r>
          </w:p>
        </w:tc>
        <w:tc>
          <w:tcPr>
            <w:tcW w:type="dxa" w:w="1440"/>
          </w:tcPr>
          <w:p>
            <w:r>
              <w:t>Varetas e perfis de borracha vulcanizada não alveolar, não endurecida</w:t>
            </w:r>
          </w:p>
        </w:tc>
        <w:tc>
          <w:tcPr>
            <w:tcW w:type="dxa" w:w="1440"/>
          </w:tcPr>
          <w:p>
            <w:r>
              <w:t>$ 985.194,00</w:t>
            </w:r>
          </w:p>
        </w:tc>
        <w:tc>
          <w:tcPr>
            <w:tcW w:type="dxa" w:w="1440"/>
          </w:tcPr>
          <w:p>
            <w:r>
              <w:t>57.86%</w:t>
            </w:r>
          </w:p>
        </w:tc>
        <w:tc>
          <w:tcPr>
            <w:tcW w:type="dxa" w:w="1440"/>
          </w:tcPr>
          <w:p>
            <w:r>
              <w:t>Tarifa de 50%</w:t>
            </w:r>
          </w:p>
        </w:tc>
        <w:tc>
          <w:tcPr>
            <w:tcW w:type="dxa" w:w="1440"/>
          </w:tcPr>
          <w:p>
            <w:r>
              <w:t>Se aplica</w:t>
            </w:r>
          </w:p>
        </w:tc>
      </w:tr>
      <w:tr>
        <w:tc>
          <w:tcPr>
            <w:tcW w:type="dxa" w:w="1440"/>
          </w:tcPr>
          <w:p>
            <w:r>
              <w:t>853210</w:t>
            </w:r>
          </w:p>
        </w:tc>
        <w:tc>
          <w:tcPr>
            <w:tcW w:type="dxa" w:w="1440"/>
          </w:tcPr>
          <w:p>
            <w:r>
              <w:t>Condensadores fixos para linhas elétricas de 50/60 Hz e capazes de absorver uma potência reativa =&gt; 0,5 kvar</w:t>
            </w:r>
          </w:p>
        </w:tc>
        <w:tc>
          <w:tcPr>
            <w:tcW w:type="dxa" w:w="1440"/>
          </w:tcPr>
          <w:p>
            <w:r>
              <w:t>$ 896.851,00</w:t>
            </w:r>
          </w:p>
        </w:tc>
        <w:tc>
          <w:tcPr>
            <w:tcW w:type="dxa" w:w="1440"/>
          </w:tcPr>
          <w:p>
            <w:r>
              <w:t>54.06%</w:t>
            </w:r>
          </w:p>
        </w:tc>
        <w:tc>
          <w:tcPr>
            <w:tcW w:type="dxa" w:w="1440"/>
          </w:tcPr>
          <w:p>
            <w:r>
              <w:t>Tarifa de 50%</w:t>
            </w:r>
          </w:p>
        </w:tc>
        <w:tc>
          <w:tcPr>
            <w:tcW w:type="dxa" w:w="1440"/>
          </w:tcPr>
          <w:p>
            <w:r>
              <w:t>Não se aplica</w:t>
            </w:r>
          </w:p>
        </w:tc>
      </w:tr>
      <w:tr>
        <w:tc>
          <w:tcPr>
            <w:tcW w:type="dxa" w:w="1440"/>
          </w:tcPr>
          <w:p>
            <w:r>
              <w:t>681381</w:t>
            </w:r>
          </w:p>
        </w:tc>
        <w:tc>
          <w:tcPr>
            <w:tcW w:type="dxa" w:w="1440"/>
          </w:tcPr>
          <w:p>
            <w:r>
              <w:t>Guarnições para freios, não montadas, não contendo amianto</w:t>
            </w:r>
          </w:p>
        </w:tc>
        <w:tc>
          <w:tcPr>
            <w:tcW w:type="dxa" w:w="1440"/>
          </w:tcPr>
          <w:p>
            <w:r>
              <w:t>$ 41.643.887,00</w:t>
            </w:r>
          </w:p>
        </w:tc>
        <w:tc>
          <w:tcPr>
            <w:tcW w:type="dxa" w:w="1440"/>
          </w:tcPr>
          <w:p>
            <w:r>
              <w:t>53.67%</w:t>
            </w:r>
          </w:p>
        </w:tc>
        <w:tc>
          <w:tcPr>
            <w:tcW w:type="dxa" w:w="1440"/>
          </w:tcPr>
          <w:p>
            <w:r>
              <w:t>Tarifa de 50%</w:t>
            </w:r>
          </w:p>
        </w:tc>
        <w:tc>
          <w:tcPr>
            <w:tcW w:type="dxa" w:w="1440"/>
          </w:tcPr>
          <w:p>
            <w:r>
              <w:t>Se aplica</w:t>
            </w:r>
          </w:p>
        </w:tc>
      </w:tr>
      <w:tr>
        <w:tc>
          <w:tcPr>
            <w:tcW w:type="dxa" w:w="1440"/>
          </w:tcPr>
          <w:p>
            <w:r>
              <w:t>731815</w:t>
            </w:r>
          </w:p>
        </w:tc>
        <w:tc>
          <w:tcPr>
            <w:tcW w:type="dxa" w:w="1440"/>
          </w:tcPr>
          <w:p>
            <w:r>
              <w:t>Outros parafusos e pinos ou pernos, mesmo com as porcas e arruelas, de ferro fundido, ferro ou aço</w:t>
            </w:r>
          </w:p>
        </w:tc>
        <w:tc>
          <w:tcPr>
            <w:tcW w:type="dxa" w:w="1440"/>
          </w:tcPr>
          <w:p>
            <w:r>
              <w:t>$ 6.865.680,00</w:t>
            </w:r>
          </w:p>
        </w:tc>
        <w:tc>
          <w:tcPr>
            <w:tcW w:type="dxa" w:w="1440"/>
          </w:tcPr>
          <w:p>
            <w:r>
              <w:t>53.30%</w:t>
            </w:r>
          </w:p>
        </w:tc>
        <w:tc>
          <w:tcPr>
            <w:tcW w:type="dxa" w:w="1440"/>
          </w:tcPr>
          <w:p>
            <w:r>
              <w:t>25%</w:t>
            </w:r>
          </w:p>
        </w:tc>
        <w:tc>
          <w:tcPr>
            <w:tcW w:type="dxa" w:w="1440"/>
          </w:tcPr>
          <w:p>
            <w:r>
              <w:t>Não se aplica</w:t>
            </w:r>
          </w:p>
        </w:tc>
      </w:tr>
      <w:tr>
        <w:tc>
          <w:tcPr>
            <w:tcW w:type="dxa" w:w="1440"/>
          </w:tcPr>
          <w:p>
            <w:r>
              <w:t>870830</w:t>
            </w:r>
          </w:p>
        </w:tc>
        <w:tc>
          <w:tcPr>
            <w:tcW w:type="dxa" w:w="1440"/>
          </w:tcPr>
          <w:p>
            <w:r>
              <w:t>Freios e servo-freios, suas partes, para veículos automóveis das posições 8701 a 8705</w:t>
            </w:r>
          </w:p>
        </w:tc>
        <w:tc>
          <w:tcPr>
            <w:tcW w:type="dxa" w:w="1440"/>
          </w:tcPr>
          <w:p>
            <w:r>
              <w:t>$ 23.682.701,00</w:t>
            </w:r>
          </w:p>
        </w:tc>
        <w:tc>
          <w:tcPr>
            <w:tcW w:type="dxa" w:w="1440"/>
          </w:tcPr>
          <w:p>
            <w:r>
              <w:t>53.05%</w:t>
            </w:r>
          </w:p>
        </w:tc>
        <w:tc>
          <w:tcPr>
            <w:tcW w:type="dxa" w:w="1440"/>
          </w:tcPr>
          <w:p>
            <w:r>
              <w:t>Tarifa de 50%</w:t>
            </w:r>
          </w:p>
        </w:tc>
        <w:tc>
          <w:tcPr>
            <w:tcW w:type="dxa" w:w="1440"/>
          </w:tcPr>
          <w:p>
            <w:r>
              <w:t>Não se aplica</w:t>
            </w:r>
          </w:p>
        </w:tc>
      </w:tr>
      <w:tr>
        <w:tc>
          <w:tcPr>
            <w:tcW w:type="dxa" w:w="1440"/>
          </w:tcPr>
          <w:p>
            <w:r>
              <w:t>200939</w:t>
            </w:r>
          </w:p>
        </w:tc>
        <w:tc>
          <w:tcPr>
            <w:tcW w:type="dxa" w:w="1440"/>
          </w:tcPr>
          <w:p>
            <w:r>
              <w:t>Outros sucos de outros cítricos, não fermentados</w:t>
            </w:r>
          </w:p>
        </w:tc>
        <w:tc>
          <w:tcPr>
            <w:tcW w:type="dxa" w:w="1440"/>
          </w:tcPr>
          <w:p>
            <w:r>
              <w:t>$ 612.907,00</w:t>
            </w:r>
          </w:p>
        </w:tc>
        <w:tc>
          <w:tcPr>
            <w:tcW w:type="dxa" w:w="1440"/>
          </w:tcPr>
          <w:p>
            <w:r>
              <w:t>52.56%</w:t>
            </w:r>
          </w:p>
        </w:tc>
        <w:tc>
          <w:tcPr>
            <w:tcW w:type="dxa" w:w="1440"/>
          </w:tcPr>
          <w:p>
            <w:r>
              <w:t>Tarifa de 50%</w:t>
            </w:r>
          </w:p>
        </w:tc>
        <w:tc>
          <w:tcPr>
            <w:tcW w:type="dxa" w:w="1440"/>
          </w:tcPr>
          <w:p>
            <w:r>
              <w:t>Não se aplica</w:t>
            </w:r>
          </w:p>
        </w:tc>
      </w:tr>
      <w:tr>
        <w:tc>
          <w:tcPr>
            <w:tcW w:type="dxa" w:w="1440"/>
          </w:tcPr>
          <w:p>
            <w:r>
              <w:t>151800</w:t>
            </w:r>
          </w:p>
        </w:tc>
        <w:tc>
          <w:tcPr>
            <w:tcW w:type="dxa" w:w="1440"/>
          </w:tcPr>
          <w:p>
            <w:r>
              <w:t>Gorduras e óleos animais ou vegetais, cozidos, oxidados, desidratados ou modificados quimicamente por qualquer outro processo</w:t>
            </w:r>
          </w:p>
        </w:tc>
        <w:tc>
          <w:tcPr>
            <w:tcW w:type="dxa" w:w="1440"/>
          </w:tcPr>
          <w:p>
            <w:r>
              <w:t>$ 1.659.892,00</w:t>
            </w:r>
          </w:p>
        </w:tc>
        <w:tc>
          <w:tcPr>
            <w:tcW w:type="dxa" w:w="1440"/>
          </w:tcPr>
          <w:p>
            <w:r>
              <w:t>50.42%</w:t>
            </w:r>
          </w:p>
        </w:tc>
        <w:tc>
          <w:tcPr>
            <w:tcW w:type="dxa" w:w="1440"/>
          </w:tcPr>
          <w:p>
            <w:r>
              <w:t>Tarifa de 50%</w:t>
            </w:r>
          </w:p>
        </w:tc>
        <w:tc>
          <w:tcPr>
            <w:tcW w:type="dxa" w:w="1440"/>
          </w:tcPr>
          <w:p>
            <w:r>
              <w:t>Não se aplica</w:t>
            </w:r>
          </w:p>
        </w:tc>
      </w:tr>
      <w:tr>
        <w:tc>
          <w:tcPr>
            <w:tcW w:type="dxa" w:w="1440"/>
          </w:tcPr>
          <w:p>
            <w:r>
              <w:t>761510</w:t>
            </w:r>
          </w:p>
        </w:tc>
        <w:tc>
          <w:tcPr>
            <w:tcW w:type="dxa" w:w="1440"/>
          </w:tcPr>
          <w:p>
            <w:r>
              <w:t>Mesa, cozinha, ou outros artigos de uso doméstico e suas partes; esponjas e limpeza, polimento ou almofadas, luvas e semelhantes, de alumínio</w:t>
            </w:r>
          </w:p>
        </w:tc>
        <w:tc>
          <w:tcPr>
            <w:tcW w:type="dxa" w:w="1440"/>
          </w:tcPr>
          <w:p>
            <w:r>
              <w:t>$ 57.838.050,00</w:t>
            </w:r>
          </w:p>
        </w:tc>
        <w:tc>
          <w:tcPr>
            <w:tcW w:type="dxa" w:w="1440"/>
          </w:tcPr>
          <w:p>
            <w:r>
              <w:t>49.58%</w:t>
            </w:r>
          </w:p>
        </w:tc>
        <w:tc>
          <w:tcPr>
            <w:tcW w:type="dxa" w:w="1440"/>
          </w:tcPr>
          <w:p>
            <w:r>
              <w:t>25%</w:t>
            </w:r>
          </w:p>
        </w:tc>
        <w:tc>
          <w:tcPr>
            <w:tcW w:type="dxa" w:w="1440"/>
          </w:tcPr>
          <w:p>
            <w:r>
              <w:t>Não se aplica</w:t>
            </w:r>
          </w:p>
        </w:tc>
      </w:tr>
      <w:tr>
        <w:tc>
          <w:tcPr>
            <w:tcW w:type="dxa" w:w="1440"/>
          </w:tcPr>
          <w:p>
            <w:r>
              <w:t>732393</w:t>
            </w:r>
          </w:p>
        </w:tc>
        <w:tc>
          <w:tcPr>
            <w:tcW w:type="dxa" w:w="1440"/>
          </w:tcPr>
          <w:p>
            <w:r>
              <w:t>Outros artefatos de uso doméstico e suas partes, de aços inoxidáveis</w:t>
            </w:r>
          </w:p>
        </w:tc>
        <w:tc>
          <w:tcPr>
            <w:tcW w:type="dxa" w:w="1440"/>
          </w:tcPr>
          <w:p>
            <w:r>
              <w:t>$ 18.276.206,00</w:t>
            </w:r>
          </w:p>
        </w:tc>
        <w:tc>
          <w:tcPr>
            <w:tcW w:type="dxa" w:w="1440"/>
          </w:tcPr>
          <w:p>
            <w:r>
              <w:t>49.56%</w:t>
            </w:r>
          </w:p>
        </w:tc>
        <w:tc>
          <w:tcPr>
            <w:tcW w:type="dxa" w:w="1440"/>
          </w:tcPr>
          <w:p>
            <w:r>
              <w:t>25%</w:t>
            </w:r>
          </w:p>
        </w:tc>
        <w:tc>
          <w:tcPr>
            <w:tcW w:type="dxa" w:w="1440"/>
          </w:tcPr>
          <w:p>
            <w:r>
              <w:t>Não se aplica</w:t>
            </w:r>
          </w:p>
        </w:tc>
      </w:tr>
      <w:tr>
        <w:tc>
          <w:tcPr>
            <w:tcW w:type="dxa" w:w="1440"/>
          </w:tcPr>
          <w:p>
            <w:r>
              <w:t>846599</w:t>
            </w:r>
          </w:p>
        </w:tc>
        <w:tc>
          <w:tcPr>
            <w:tcW w:type="dxa" w:w="1440"/>
          </w:tcPr>
          <w:p>
            <w:r>
              <w:t>Outras máquinas-ferramentas para trabalhar madeira, cortiça, osso, plásticos duros e matérias duras semelhantes</w:t>
            </w:r>
          </w:p>
        </w:tc>
        <w:tc>
          <w:tcPr>
            <w:tcW w:type="dxa" w:w="1440"/>
          </w:tcPr>
          <w:p>
            <w:r>
              <w:t>$ 600.000,00</w:t>
            </w:r>
          </w:p>
        </w:tc>
        <w:tc>
          <w:tcPr>
            <w:tcW w:type="dxa" w:w="1440"/>
          </w:tcPr>
          <w:p>
            <w:r>
              <w:t>49.54%</w:t>
            </w:r>
          </w:p>
        </w:tc>
        <w:tc>
          <w:tcPr>
            <w:tcW w:type="dxa" w:w="1440"/>
          </w:tcPr>
          <w:p>
            <w:r>
              <w:t>Tarifa de 50%</w:t>
            </w:r>
          </w:p>
        </w:tc>
        <w:tc>
          <w:tcPr>
            <w:tcW w:type="dxa" w:w="1440"/>
          </w:tcPr>
          <w:p>
            <w:r>
              <w:t>Não se aplica</w:t>
            </w:r>
          </w:p>
        </w:tc>
      </w:tr>
      <w:tr>
        <w:tc>
          <w:tcPr>
            <w:tcW w:type="dxa" w:w="1440"/>
          </w:tcPr>
          <w:p>
            <w:r>
              <w:t>870194</w:t>
            </w:r>
          </w:p>
        </w:tc>
        <w:tc>
          <w:tcPr>
            <w:tcW w:type="dxa" w:w="1440"/>
          </w:tcPr>
          <w:p>
            <w:r>
              <w:t>Outros tratores, com uma potência de motor superior a 75 kW, mas não superior a 130 kW</w:t>
            </w:r>
          </w:p>
        </w:tc>
        <w:tc>
          <w:tcPr>
            <w:tcW w:type="dxa" w:w="1440"/>
          </w:tcPr>
          <w:p>
            <w:r>
              <w:t>$ 23.222.888,00</w:t>
            </w:r>
          </w:p>
        </w:tc>
        <w:tc>
          <w:tcPr>
            <w:tcW w:type="dxa" w:w="1440"/>
          </w:tcPr>
          <w:p>
            <w:r>
              <w:t>49.05%</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$ 1.710.991,00</w:t>
            </w:r>
          </w:p>
        </w:tc>
        <w:tc>
          <w:tcPr>
            <w:tcW w:type="dxa" w:w="1440"/>
          </w:tcPr>
          <w:p>
            <w:r>
              <w:t>49.00%</w:t>
            </w:r>
          </w:p>
        </w:tc>
        <w:tc>
          <w:tcPr>
            <w:tcW w:type="dxa" w:w="1440"/>
          </w:tcPr>
          <w:p>
            <w:r>
              <w:t>Tarifa de 50%</w:t>
            </w:r>
          </w:p>
        </w:tc>
        <w:tc>
          <w:tcPr>
            <w:tcW w:type="dxa" w:w="1440"/>
          </w:tcPr>
          <w:p>
            <w:r>
              <w:t>Não se aplica</w:t>
            </w:r>
          </w:p>
        </w:tc>
      </w:tr>
      <w:tr>
        <w:tc>
          <w:tcPr>
            <w:tcW w:type="dxa" w:w="1440"/>
          </w:tcPr>
          <w:p>
            <w:r>
              <w:t>821300</w:t>
            </w:r>
          </w:p>
        </w:tc>
        <w:tc>
          <w:tcPr>
            <w:tcW w:type="dxa" w:w="1440"/>
          </w:tcPr>
          <w:p>
            <w:r>
              <w:t>Tesouras e suas lâminas, de metais comuns</w:t>
            </w:r>
          </w:p>
        </w:tc>
        <w:tc>
          <w:tcPr>
            <w:tcW w:type="dxa" w:w="1440"/>
          </w:tcPr>
          <w:p>
            <w:r>
              <w:t>$ 839.064,00</w:t>
            </w:r>
          </w:p>
        </w:tc>
        <w:tc>
          <w:tcPr>
            <w:tcW w:type="dxa" w:w="1440"/>
          </w:tcPr>
          <w:p>
            <w:r>
              <w:t>48.67%</w:t>
            </w:r>
          </w:p>
        </w:tc>
        <w:tc>
          <w:tcPr>
            <w:tcW w:type="dxa" w:w="1440"/>
          </w:tcPr>
          <w:p>
            <w:r>
              <w:t>Tarifa de 50%</w:t>
            </w:r>
          </w:p>
        </w:tc>
        <w:tc>
          <w:tcPr>
            <w:tcW w:type="dxa" w:w="1440"/>
          </w:tcPr>
          <w:p>
            <w:r>
              <w:t>Não se aplica</w:t>
            </w:r>
          </w:p>
        </w:tc>
      </w:tr>
      <w:tr>
        <w:tc>
          <w:tcPr>
            <w:tcW w:type="dxa" w:w="1440"/>
          </w:tcPr>
          <w:p>
            <w:r>
              <w:t>840991</w:t>
            </w:r>
          </w:p>
        </w:tc>
        <w:tc>
          <w:tcPr>
            <w:tcW w:type="dxa" w:w="1440"/>
          </w:tcPr>
          <w:p>
            <w:r>
              <w:t>Outras partes exclusiva ou principalmente destinadas aos motores de pistão, de ignição por centelha</w:t>
            </w:r>
          </w:p>
        </w:tc>
        <w:tc>
          <w:tcPr>
            <w:tcW w:type="dxa" w:w="1440"/>
          </w:tcPr>
          <w:p>
            <w:r>
              <w:t>$ 46.157.350,00</w:t>
            </w:r>
          </w:p>
        </w:tc>
        <w:tc>
          <w:tcPr>
            <w:tcW w:type="dxa" w:w="1440"/>
          </w:tcPr>
          <w:p>
            <w:r>
              <w:t>47.23%</w:t>
            </w:r>
          </w:p>
        </w:tc>
        <w:tc>
          <w:tcPr>
            <w:tcW w:type="dxa" w:w="1440"/>
          </w:tcPr>
          <w:p>
            <w:r>
              <w:t>Tarifa de 50%</w:t>
            </w:r>
          </w:p>
        </w:tc>
        <w:tc>
          <w:tcPr>
            <w:tcW w:type="dxa" w:w="1440"/>
          </w:tcPr>
          <w:p>
            <w:r>
              <w:t>Não se aplica</w:t>
            </w:r>
          </w:p>
        </w:tc>
      </w:tr>
      <w:tr>
        <w:tc>
          <w:tcPr>
            <w:tcW w:type="dxa" w:w="1440"/>
          </w:tcPr>
          <w:p>
            <w:r>
              <w:t>848190</w:t>
            </w:r>
          </w:p>
        </w:tc>
        <w:tc>
          <w:tcPr>
            <w:tcW w:type="dxa" w:w="1440"/>
          </w:tcPr>
          <w:p>
            <w:r>
              <w:t>Partes de válvulas, torneiras e outros dispositivos semelhantes</w:t>
            </w:r>
          </w:p>
        </w:tc>
        <w:tc>
          <w:tcPr>
            <w:tcW w:type="dxa" w:w="1440"/>
          </w:tcPr>
          <w:p>
            <w:r>
              <w:t>$ 1.114.014,00</w:t>
            </w:r>
          </w:p>
        </w:tc>
        <w:tc>
          <w:tcPr>
            <w:tcW w:type="dxa" w:w="1440"/>
          </w:tcPr>
          <w:p>
            <w:r>
              <w:t>45.69%</w:t>
            </w:r>
          </w:p>
        </w:tc>
        <w:tc>
          <w:tcPr>
            <w:tcW w:type="dxa" w:w="1440"/>
          </w:tcPr>
          <w:p>
            <w:r>
              <w:t>Tarifa de 50%</w:t>
            </w:r>
          </w:p>
        </w:tc>
        <w:tc>
          <w:tcPr>
            <w:tcW w:type="dxa" w:w="1440"/>
          </w:tcPr>
          <w:p>
            <w:r>
              <w:t>Não se aplica</w:t>
            </w:r>
          </w:p>
        </w:tc>
      </w:tr>
      <w:tr>
        <w:tc>
          <w:tcPr>
            <w:tcW w:type="dxa" w:w="1440"/>
          </w:tcPr>
          <w:p>
            <w:r>
              <w:t>640391</w:t>
            </w:r>
          </w:p>
        </w:tc>
        <w:tc>
          <w:tcPr>
            <w:tcW w:type="dxa" w:w="1440"/>
          </w:tcPr>
          <w:p>
            <w:r>
              <w:t>Outros calçados, cobrindo o tornozelo, parte superior de couro natural</w:t>
            </w:r>
          </w:p>
        </w:tc>
        <w:tc>
          <w:tcPr>
            <w:tcW w:type="dxa" w:w="1440"/>
          </w:tcPr>
          <w:p>
            <w:r>
              <w:t>$ 13.829.541,00</w:t>
            </w:r>
          </w:p>
        </w:tc>
        <w:tc>
          <w:tcPr>
            <w:tcW w:type="dxa" w:w="1440"/>
          </w:tcPr>
          <w:p>
            <w:r>
              <w:t>45.50%</w:t>
            </w:r>
          </w:p>
        </w:tc>
        <w:tc>
          <w:tcPr>
            <w:tcW w:type="dxa" w:w="1440"/>
          </w:tcPr>
          <w:p>
            <w:r>
              <w:t>Tarifa de 50%</w:t>
            </w:r>
          </w:p>
        </w:tc>
        <w:tc>
          <w:tcPr>
            <w:tcW w:type="dxa" w:w="1440"/>
          </w:tcPr>
          <w:p>
            <w:r>
              <w:t>Não se aplica</w:t>
            </w:r>
          </w:p>
        </w:tc>
      </w:tr>
      <w:tr>
        <w:tc>
          <w:tcPr>
            <w:tcW w:type="dxa" w:w="1440"/>
          </w:tcPr>
          <w:p>
            <w:r>
              <w:t>841981</w:t>
            </w:r>
          </w:p>
        </w:tc>
        <w:tc>
          <w:tcPr>
            <w:tcW w:type="dxa" w:w="1440"/>
          </w:tcPr>
          <w:p>
            <w:r>
              <w:t>Outros aparelhos e dispositivos para preparação de bebidas quentes ou para cozimento ou aquecimento de alimentos</w:t>
            </w:r>
          </w:p>
        </w:tc>
        <w:tc>
          <w:tcPr>
            <w:tcW w:type="dxa" w:w="1440"/>
          </w:tcPr>
          <w:p>
            <w:r>
              <w:t>$ 2.843.061,00</w:t>
            </w:r>
          </w:p>
        </w:tc>
        <w:tc>
          <w:tcPr>
            <w:tcW w:type="dxa" w:w="1440"/>
          </w:tcPr>
          <w:p>
            <w:r>
              <w:t>45.46%</w:t>
            </w:r>
          </w:p>
        </w:tc>
        <w:tc>
          <w:tcPr>
            <w:tcW w:type="dxa" w:w="1440"/>
          </w:tcPr>
          <w:p>
            <w:r>
              <w:t>Tarifa de 50%</w:t>
            </w:r>
          </w:p>
        </w:tc>
        <w:tc>
          <w:tcPr>
            <w:tcW w:type="dxa" w:w="1440"/>
          </w:tcPr>
          <w:p>
            <w:r>
              <w:t>Se aplica</w:t>
            </w:r>
          </w:p>
        </w:tc>
      </w:tr>
      <w:tr>
        <w:tc>
          <w:tcPr>
            <w:tcW w:type="dxa" w:w="1440"/>
          </w:tcPr>
          <w:p>
            <w:r>
              <w:t>820750</w:t>
            </w:r>
          </w:p>
        </w:tc>
        <w:tc>
          <w:tcPr>
            <w:tcW w:type="dxa" w:w="1440"/>
          </w:tcPr>
          <w:p>
            <w:r>
              <w:t>Ferramentas intercambiáveis de furar, de metais comuns</w:t>
            </w:r>
          </w:p>
        </w:tc>
        <w:tc>
          <w:tcPr>
            <w:tcW w:type="dxa" w:w="1440"/>
          </w:tcPr>
          <w:p>
            <w:r>
              <w:t>$ 3.830.647,00</w:t>
            </w:r>
          </w:p>
        </w:tc>
        <w:tc>
          <w:tcPr>
            <w:tcW w:type="dxa" w:w="1440"/>
          </w:tcPr>
          <w:p>
            <w:r>
              <w:t>44.95%</w:t>
            </w:r>
          </w:p>
        </w:tc>
        <w:tc>
          <w:tcPr>
            <w:tcW w:type="dxa" w:w="1440"/>
          </w:tcPr>
          <w:p>
            <w:r>
              <w:t>Tarifa de 50%</w:t>
            </w:r>
          </w:p>
        </w:tc>
        <w:tc>
          <w:tcPr>
            <w:tcW w:type="dxa" w:w="1440"/>
          </w:tcPr>
          <w:p>
            <w:r>
              <w:t>Não se aplica</w:t>
            </w:r>
          </w:p>
        </w:tc>
      </w:tr>
      <w:tr>
        <w:tc>
          <w:tcPr>
            <w:tcW w:type="dxa" w:w="1440"/>
          </w:tcPr>
          <w:p>
            <w:r>
              <w:t>180690</w:t>
            </w:r>
          </w:p>
        </w:tc>
        <w:tc>
          <w:tcPr>
            <w:tcW w:type="dxa" w:w="1440"/>
          </w:tcPr>
          <w:p>
            <w:r>
              <w:t>Outros chocolates e preparações alimentícias contendo cacau</w:t>
            </w:r>
          </w:p>
        </w:tc>
        <w:tc>
          <w:tcPr>
            <w:tcW w:type="dxa" w:w="1440"/>
          </w:tcPr>
          <w:p>
            <w:r>
              <w:t>$ 1.237.452,00</w:t>
            </w:r>
          </w:p>
        </w:tc>
        <w:tc>
          <w:tcPr>
            <w:tcW w:type="dxa" w:w="1440"/>
          </w:tcPr>
          <w:p>
            <w:r>
              <w:t>43.66%</w:t>
            </w:r>
          </w:p>
        </w:tc>
        <w:tc>
          <w:tcPr>
            <w:tcW w:type="dxa" w:w="1440"/>
          </w:tcPr>
          <w:p>
            <w:r>
              <w:t>Tarifa de 50%</w:t>
            </w:r>
          </w:p>
        </w:tc>
        <w:tc>
          <w:tcPr>
            <w:tcW w:type="dxa" w:w="1440"/>
          </w:tcPr>
          <w:p>
            <w:r>
              <w:t>Não se aplica</w:t>
            </w:r>
          </w:p>
        </w:tc>
      </w:tr>
      <w:tr>
        <w:tc>
          <w:tcPr>
            <w:tcW w:type="dxa" w:w="1440"/>
          </w:tcPr>
          <w:p>
            <w:r>
              <w:t>401110</w:t>
            </w:r>
          </w:p>
        </w:tc>
        <w:tc>
          <w:tcPr>
            <w:tcW w:type="dxa" w:w="1440"/>
          </w:tcPr>
          <w:p>
            <w:r>
              <w:t>Pneus novos de borracha dos tipos utilizados em automóveis de passageiros</w:t>
            </w:r>
          </w:p>
        </w:tc>
        <w:tc>
          <w:tcPr>
            <w:tcW w:type="dxa" w:w="1440"/>
          </w:tcPr>
          <w:p>
            <w:r>
              <w:t>$ 5.850.922,00</w:t>
            </w:r>
          </w:p>
        </w:tc>
        <w:tc>
          <w:tcPr>
            <w:tcW w:type="dxa" w:w="1440"/>
          </w:tcPr>
          <w:p>
            <w:r>
              <w:t>42.82%</w:t>
            </w:r>
          </w:p>
        </w:tc>
        <w:tc>
          <w:tcPr>
            <w:tcW w:type="dxa" w:w="1440"/>
          </w:tcPr>
          <w:p>
            <w:r>
              <w:t>Tarifa de 50%</w:t>
            </w:r>
          </w:p>
        </w:tc>
        <w:tc>
          <w:tcPr>
            <w:tcW w:type="dxa" w:w="1440"/>
          </w:tcPr>
          <w:p>
            <w:r>
              <w:t>Não se aplica</w:t>
            </w:r>
          </w:p>
        </w:tc>
      </w:tr>
      <w:tr>
        <w:tc>
          <w:tcPr>
            <w:tcW w:type="dxa" w:w="1440"/>
          </w:tcPr>
          <w:p>
            <w:r>
              <w:t>230120</w:t>
            </w:r>
          </w:p>
        </w:tc>
        <w:tc>
          <w:tcPr>
            <w:tcW w:type="dxa" w:w="1440"/>
          </w:tcPr>
          <w:p>
            <w:r>
              <w:t>Farinhas, pós e pellets de peixes ou crustáceos, impróprios para alimentação humana</w:t>
            </w:r>
          </w:p>
        </w:tc>
        <w:tc>
          <w:tcPr>
            <w:tcW w:type="dxa" w:w="1440"/>
          </w:tcPr>
          <w:p>
            <w:r>
              <w:t>$ 888.259,00</w:t>
            </w:r>
          </w:p>
        </w:tc>
        <w:tc>
          <w:tcPr>
            <w:tcW w:type="dxa" w:w="1440"/>
          </w:tcPr>
          <w:p>
            <w:r>
              <w:t>41.98%</w:t>
            </w:r>
          </w:p>
        </w:tc>
        <w:tc>
          <w:tcPr>
            <w:tcW w:type="dxa" w:w="1440"/>
          </w:tcPr>
          <w:p>
            <w:r>
              <w:t>Tarifa de 50%</w:t>
            </w:r>
          </w:p>
        </w:tc>
        <w:tc>
          <w:tcPr>
            <w:tcW w:type="dxa" w:w="1440"/>
          </w:tcPr>
          <w:p>
            <w:r>
              <w:t>Não se aplica</w:t>
            </w:r>
          </w:p>
        </w:tc>
      </w:tr>
      <w:tr>
        <w:tc>
          <w:tcPr>
            <w:tcW w:type="dxa" w:w="1440"/>
          </w:tcPr>
          <w:p>
            <w:r>
              <w:t>845320</w:t>
            </w:r>
          </w:p>
        </w:tc>
        <w:tc>
          <w:tcPr>
            <w:tcW w:type="dxa" w:w="1440"/>
          </w:tcPr>
          <w:p>
            <w:r>
              <w:t>Máquinas e aparelhos para fabricar ou consertar calçados</w:t>
            </w:r>
          </w:p>
        </w:tc>
        <w:tc>
          <w:tcPr>
            <w:tcW w:type="dxa" w:w="1440"/>
          </w:tcPr>
          <w:p>
            <w:r>
              <w:t>$ 521.759,00</w:t>
            </w:r>
          </w:p>
        </w:tc>
        <w:tc>
          <w:tcPr>
            <w:tcW w:type="dxa" w:w="1440"/>
          </w:tcPr>
          <w:p>
            <w:r>
              <w:t>40.35%</w:t>
            </w:r>
          </w:p>
        </w:tc>
        <w:tc>
          <w:tcPr>
            <w:tcW w:type="dxa" w:w="1440"/>
          </w:tcPr>
          <w:p>
            <w:r>
              <w:t>Tarifa de 50%</w:t>
            </w:r>
          </w:p>
        </w:tc>
        <w:tc>
          <w:tcPr>
            <w:tcW w:type="dxa" w:w="1440"/>
          </w:tcPr>
          <w:p>
            <w:r>
              <w:t>Não se aplica</w:t>
            </w:r>
          </w:p>
        </w:tc>
      </w:tr>
      <w:tr>
        <w:tc>
          <w:tcPr>
            <w:tcW w:type="dxa" w:w="1440"/>
          </w:tcPr>
          <w:p>
            <w:r>
              <w:t>441829</w:t>
            </w:r>
          </w:p>
        </w:tc>
        <w:tc>
          <w:tcPr>
            <w:tcW w:type="dxa" w:w="1440"/>
          </w:tcPr>
          <w:p>
            <w:r>
              <w:t>Outras portas e seus caixilhos e soleiras, não classificados nos códigos anteriores</w:t>
            </w:r>
          </w:p>
        </w:tc>
        <w:tc>
          <w:tcPr>
            <w:tcW w:type="dxa" w:w="1440"/>
          </w:tcPr>
          <w:p>
            <w:r>
              <w:t>$ 518.683,00</w:t>
            </w:r>
          </w:p>
        </w:tc>
        <w:tc>
          <w:tcPr>
            <w:tcW w:type="dxa" w:w="1440"/>
          </w:tcPr>
          <w:p>
            <w:r>
              <w:t>39.58%</w:t>
            </w:r>
          </w:p>
        </w:tc>
        <w:tc>
          <w:tcPr>
            <w:tcW w:type="dxa" w:w="1440"/>
          </w:tcPr>
          <w:p>
            <w:r>
              <w:t>Tarifa de 50%</w:t>
            </w:r>
          </w:p>
        </w:tc>
        <w:tc>
          <w:tcPr>
            <w:tcW w:type="dxa" w:w="1440"/>
          </w:tcPr>
          <w:p>
            <w:r>
              <w:t>Não se aplica</w:t>
            </w:r>
          </w:p>
        </w:tc>
      </w:tr>
      <w:tr>
        <w:tc>
          <w:tcPr>
            <w:tcW w:type="dxa" w:w="1440"/>
          </w:tcPr>
          <w:p>
            <w:r>
              <w:t>400510</w:t>
            </w:r>
          </w:p>
        </w:tc>
        <w:tc>
          <w:tcPr>
            <w:tcW w:type="dxa" w:w="1440"/>
          </w:tcPr>
          <w:p>
            <w:r>
              <w:t>Borracha, não vulcanizada, adicionada de negro de fumo ou de sílica, em formas primárias ou em chapas, folhas ou tiras</w:t>
            </w:r>
          </w:p>
        </w:tc>
        <w:tc>
          <w:tcPr>
            <w:tcW w:type="dxa" w:w="1440"/>
          </w:tcPr>
          <w:p>
            <w:r>
              <w:t>$ 11.797.717,00</w:t>
            </w:r>
          </w:p>
        </w:tc>
        <w:tc>
          <w:tcPr>
            <w:tcW w:type="dxa" w:w="1440"/>
          </w:tcPr>
          <w:p>
            <w:r>
              <w:t>38.90%</w:t>
            </w:r>
          </w:p>
        </w:tc>
        <w:tc>
          <w:tcPr>
            <w:tcW w:type="dxa" w:w="1440"/>
          </w:tcPr>
          <w:p>
            <w:r>
              <w:t>Tarifa de 50%</w:t>
            </w:r>
          </w:p>
        </w:tc>
        <w:tc>
          <w:tcPr>
            <w:tcW w:type="dxa" w:w="1440"/>
          </w:tcPr>
          <w:p>
            <w:r>
              <w:t>Não se aplica</w:t>
            </w:r>
          </w:p>
        </w:tc>
      </w:tr>
      <w:tr>
        <w:tc>
          <w:tcPr>
            <w:tcW w:type="dxa" w:w="1440"/>
          </w:tcPr>
          <w:p>
            <w:r>
              <w:t>711620</w:t>
            </w:r>
          </w:p>
        </w:tc>
        <w:tc>
          <w:tcPr>
            <w:tcW w:type="dxa" w:w="1440"/>
          </w:tcPr>
          <w:p>
            <w:r>
              <w:t>Outras obras de pedras preciosas ou semipreciosas, ou de pedras sintéticas ou reconstituídas</w:t>
            </w:r>
          </w:p>
        </w:tc>
        <w:tc>
          <w:tcPr>
            <w:tcW w:type="dxa" w:w="1440"/>
          </w:tcPr>
          <w:p>
            <w:r>
              <w:t>$ 5.864.502,00</w:t>
            </w:r>
          </w:p>
        </w:tc>
        <w:tc>
          <w:tcPr>
            <w:tcW w:type="dxa" w:w="1440"/>
          </w:tcPr>
          <w:p>
            <w:r>
              <w:t>38.21%</w:t>
            </w:r>
          </w:p>
        </w:tc>
        <w:tc>
          <w:tcPr>
            <w:tcW w:type="dxa" w:w="1440"/>
          </w:tcPr>
          <w:p>
            <w:r>
              <w:t>Tarifa de 50%</w:t>
            </w:r>
          </w:p>
        </w:tc>
        <w:tc>
          <w:tcPr>
            <w:tcW w:type="dxa" w:w="1440"/>
          </w:tcPr>
          <w:p>
            <w:r>
              <w:t>Não se aplica</w:t>
            </w:r>
          </w:p>
        </w:tc>
      </w:tr>
      <w:tr>
        <w:tc>
          <w:tcPr>
            <w:tcW w:type="dxa" w:w="1440"/>
          </w:tcPr>
          <w:p>
            <w:r>
              <w:t>640399</w:t>
            </w:r>
          </w:p>
        </w:tc>
        <w:tc>
          <w:tcPr>
            <w:tcW w:type="dxa" w:w="1440"/>
          </w:tcPr>
          <w:p>
            <w:r>
              <w:t>Outros calçados, parte superior de couro natural</w:t>
            </w:r>
          </w:p>
        </w:tc>
        <w:tc>
          <w:tcPr>
            <w:tcW w:type="dxa" w:w="1440"/>
          </w:tcPr>
          <w:p>
            <w:r>
              <w:t>$ 61.196.626,00</w:t>
            </w:r>
          </w:p>
        </w:tc>
        <w:tc>
          <w:tcPr>
            <w:tcW w:type="dxa" w:w="1440"/>
          </w:tcPr>
          <w:p>
            <w:r>
              <w:t>38.20%</w:t>
            </w:r>
          </w:p>
        </w:tc>
        <w:tc>
          <w:tcPr>
            <w:tcW w:type="dxa" w:w="1440"/>
          </w:tcPr>
          <w:p>
            <w:r>
              <w:t>Tarifa de 50%</w:t>
            </w:r>
          </w:p>
        </w:tc>
        <w:tc>
          <w:tcPr>
            <w:tcW w:type="dxa" w:w="1440"/>
          </w:tcPr>
          <w:p>
            <w:r>
              <w:t>Não se aplica</w:t>
            </w:r>
          </w:p>
        </w:tc>
      </w:tr>
      <w:tr>
        <w:tc>
          <w:tcPr>
            <w:tcW w:type="dxa" w:w="1440"/>
          </w:tcPr>
          <w:p>
            <w:r>
              <w:t>841490</w:t>
            </w:r>
          </w:p>
        </w:tc>
        <w:tc>
          <w:tcPr>
            <w:tcW w:type="dxa" w:w="1440"/>
          </w:tcPr>
          <w:p>
            <w:r>
              <w:t>Outras partes de compressores de ar ou de outros gases</w:t>
            </w:r>
          </w:p>
        </w:tc>
        <w:tc>
          <w:tcPr>
            <w:tcW w:type="dxa" w:w="1440"/>
          </w:tcPr>
          <w:p>
            <w:r>
              <w:t>$ 859.319,00</w:t>
            </w:r>
          </w:p>
        </w:tc>
        <w:tc>
          <w:tcPr>
            <w:tcW w:type="dxa" w:w="1440"/>
          </w:tcPr>
          <w:p>
            <w:r>
              <w:t>37.55%</w:t>
            </w:r>
          </w:p>
        </w:tc>
        <w:tc>
          <w:tcPr>
            <w:tcW w:type="dxa" w:w="1440"/>
          </w:tcPr>
          <w:p>
            <w:r>
              <w:t>Tarifa de 50%</w:t>
            </w:r>
          </w:p>
        </w:tc>
        <w:tc>
          <w:tcPr>
            <w:tcW w:type="dxa" w:w="1440"/>
          </w:tcPr>
          <w:p>
            <w:r>
              <w:t>Se aplica</w:t>
            </w:r>
          </w:p>
        </w:tc>
      </w:tr>
      <w:tr>
        <w:tc>
          <w:tcPr>
            <w:tcW w:type="dxa" w:w="1440"/>
          </w:tcPr>
          <w:p>
            <w:r>
              <w:t>854442</w:t>
            </w:r>
          </w:p>
        </w:tc>
        <w:tc>
          <w:tcPr>
            <w:tcW w:type="dxa" w:w="1440"/>
          </w:tcPr>
          <w:p>
            <w:r>
              <w:t>Outros condutores elétricos para tensão não superior a 1000 V, munidos de peças de conexão</w:t>
            </w:r>
          </w:p>
        </w:tc>
        <w:tc>
          <w:tcPr>
            <w:tcW w:type="dxa" w:w="1440"/>
          </w:tcPr>
          <w:p>
            <w:r>
              <w:t>$ 781.019,00</w:t>
            </w:r>
          </w:p>
        </w:tc>
        <w:tc>
          <w:tcPr>
            <w:tcW w:type="dxa" w:w="1440"/>
          </w:tcPr>
          <w:p>
            <w:r>
              <w:t>37.39%</w:t>
            </w:r>
          </w:p>
        </w:tc>
        <w:tc>
          <w:tcPr>
            <w:tcW w:type="dxa" w:w="1440"/>
          </w:tcPr>
          <w:p>
            <w:r>
              <w:t>Tarifa de 50%</w:t>
            </w:r>
          </w:p>
        </w:tc>
        <w:tc>
          <w:tcPr>
            <w:tcW w:type="dxa" w:w="1440"/>
          </w:tcPr>
          <w:p>
            <w:r>
              <w:t>Não se aplica</w:t>
            </w:r>
          </w:p>
        </w:tc>
      </w:tr>
      <w:tr>
        <w:tc>
          <w:tcPr>
            <w:tcW w:type="dxa" w:w="1440"/>
          </w:tcPr>
          <w:p>
            <w:r>
              <w:t>870193</w:t>
            </w:r>
          </w:p>
        </w:tc>
        <w:tc>
          <w:tcPr>
            <w:tcW w:type="dxa" w:w="1440"/>
          </w:tcPr>
          <w:p>
            <w:r>
              <w:t>Outros tratores, com uma potência de motor superior a 37 kW, mas não superior a 75 kW</w:t>
            </w:r>
          </w:p>
        </w:tc>
        <w:tc>
          <w:tcPr>
            <w:tcW w:type="dxa" w:w="1440"/>
          </w:tcPr>
          <w:p>
            <w:r>
              <w:t>$ 16.223.042,00</w:t>
            </w:r>
          </w:p>
        </w:tc>
        <w:tc>
          <w:tcPr>
            <w:tcW w:type="dxa" w:w="1440"/>
          </w:tcPr>
          <w:p>
            <w:r>
              <w:t>35.95%</w:t>
            </w:r>
          </w:p>
        </w:tc>
        <w:tc>
          <w:tcPr>
            <w:tcW w:type="dxa" w:w="1440"/>
          </w:tcPr>
          <w:p>
            <w:r>
              <w:t>Tarifa de 50%</w:t>
            </w:r>
          </w:p>
        </w:tc>
        <w:tc>
          <w:tcPr>
            <w:tcW w:type="dxa" w:w="1440"/>
          </w:tcPr>
          <w:p>
            <w:r>
              <w:t>Não se aplica</w:t>
            </w:r>
          </w:p>
        </w:tc>
      </w:tr>
      <w:tr>
        <w:tc>
          <w:tcPr>
            <w:tcW w:type="dxa" w:w="1440"/>
          </w:tcPr>
          <w:p>
            <w:r>
              <w:t>291412</w:t>
            </w:r>
          </w:p>
        </w:tc>
        <w:tc>
          <w:tcPr>
            <w:tcW w:type="dxa" w:w="1440"/>
          </w:tcPr>
          <w:p>
            <w:r>
              <w:t>Butanona (metiletilcetona)</w:t>
            </w:r>
          </w:p>
        </w:tc>
        <w:tc>
          <w:tcPr>
            <w:tcW w:type="dxa" w:w="1440"/>
          </w:tcPr>
          <w:p>
            <w:r>
              <w:t>$ 2.717.635,00</w:t>
            </w:r>
          </w:p>
        </w:tc>
        <w:tc>
          <w:tcPr>
            <w:tcW w:type="dxa" w:w="1440"/>
          </w:tcPr>
          <w:p>
            <w:r>
              <w:t>35.83%</w:t>
            </w:r>
          </w:p>
        </w:tc>
        <w:tc>
          <w:tcPr>
            <w:tcW w:type="dxa" w:w="1440"/>
          </w:tcPr>
          <w:p>
            <w:r>
              <w:t>Tarifa de 50%</w:t>
            </w:r>
          </w:p>
        </w:tc>
        <w:tc>
          <w:tcPr>
            <w:tcW w:type="dxa" w:w="1440"/>
          </w:tcPr>
          <w:p>
            <w:r>
              <w:t>Não se aplica</w:t>
            </w:r>
          </w:p>
        </w:tc>
      </w:tr>
      <w:tr>
        <w:tc>
          <w:tcPr>
            <w:tcW w:type="dxa" w:w="1440"/>
          </w:tcPr>
          <w:p>
            <w:r>
              <w:t>271012</w:t>
            </w:r>
          </w:p>
        </w:tc>
        <w:tc>
          <w:tcPr>
            <w:tcW w:type="dxa" w:w="1440"/>
          </w:tcPr>
          <w:p>
            <w:r>
              <w:t>Óleos leves e preparações</w:t>
            </w:r>
          </w:p>
        </w:tc>
        <w:tc>
          <w:tcPr>
            <w:tcW w:type="dxa" w:w="1440"/>
          </w:tcPr>
          <w:p>
            <w:r>
              <w:t>$ 4.214.469,00</w:t>
            </w:r>
          </w:p>
        </w:tc>
        <w:tc>
          <w:tcPr>
            <w:tcW w:type="dxa" w:w="1440"/>
          </w:tcPr>
          <w:p>
            <w:r>
              <w:t>34.47%</w:t>
            </w:r>
          </w:p>
        </w:tc>
        <w:tc>
          <w:tcPr>
            <w:tcW w:type="dxa" w:w="1440"/>
          </w:tcPr>
          <w:p>
            <w:r>
              <w:t>Adicional de até 10%</w:t>
            </w:r>
          </w:p>
        </w:tc>
        <w:tc>
          <w:tcPr>
            <w:tcW w:type="dxa" w:w="1440"/>
          </w:tcPr>
          <w:p>
            <w:r>
              <w:t>Não se aplica</w:t>
            </w:r>
          </w:p>
        </w:tc>
      </w:tr>
      <w:tr>
        <w:tc>
          <w:tcPr>
            <w:tcW w:type="dxa" w:w="1440"/>
          </w:tcPr>
          <w:p>
            <w:r>
              <w:t>290514</w:t>
            </w:r>
          </w:p>
        </w:tc>
        <w:tc>
          <w:tcPr>
            <w:tcW w:type="dxa" w:w="1440"/>
          </w:tcPr>
          <w:p>
            <w:r>
              <w:t>Outros butanóis</w:t>
            </w:r>
          </w:p>
        </w:tc>
        <w:tc>
          <w:tcPr>
            <w:tcW w:type="dxa" w:w="1440"/>
          </w:tcPr>
          <w:p>
            <w:r>
              <w:t>$ 1.259.937,00</w:t>
            </w:r>
          </w:p>
        </w:tc>
        <w:tc>
          <w:tcPr>
            <w:tcW w:type="dxa" w:w="1440"/>
          </w:tcPr>
          <w:p>
            <w:r>
              <w:t>34.00%</w:t>
            </w:r>
          </w:p>
        </w:tc>
        <w:tc>
          <w:tcPr>
            <w:tcW w:type="dxa" w:w="1440"/>
          </w:tcPr>
          <w:p>
            <w:r>
              <w:t>Tarifa de 50%</w:t>
            </w:r>
          </w:p>
        </w:tc>
        <w:tc>
          <w:tcPr>
            <w:tcW w:type="dxa" w:w="1440"/>
          </w:tcPr>
          <w:p>
            <w:r>
              <w:t>Não se aplica</w:t>
            </w:r>
          </w:p>
        </w:tc>
      </w:tr>
      <w:tr>
        <w:tc>
          <w:tcPr>
            <w:tcW w:type="dxa" w:w="1440"/>
          </w:tcPr>
          <w:p>
            <w:r>
              <w:t>401120</w:t>
            </w:r>
          </w:p>
        </w:tc>
        <w:tc>
          <w:tcPr>
            <w:tcW w:type="dxa" w:w="1440"/>
          </w:tcPr>
          <w:p>
            <w:r>
              <w:t>Pneus novos de borracha dos tipos utilizados em ônibus ou caminhões</w:t>
            </w:r>
          </w:p>
        </w:tc>
        <w:tc>
          <w:tcPr>
            <w:tcW w:type="dxa" w:w="1440"/>
          </w:tcPr>
          <w:p>
            <w:r>
              <w:t>$ 22.419.034,00</w:t>
            </w:r>
          </w:p>
        </w:tc>
        <w:tc>
          <w:tcPr>
            <w:tcW w:type="dxa" w:w="1440"/>
          </w:tcPr>
          <w:p>
            <w:r>
              <w:t>33.29%</w:t>
            </w:r>
          </w:p>
        </w:tc>
        <w:tc>
          <w:tcPr>
            <w:tcW w:type="dxa" w:w="1440"/>
          </w:tcPr>
          <w:p>
            <w:r>
              <w:t>Tarifa de 50%</w:t>
            </w:r>
          </w:p>
        </w:tc>
        <w:tc>
          <w:tcPr>
            <w:tcW w:type="dxa" w:w="1440"/>
          </w:tcPr>
          <w:p>
            <w:r>
              <w:t>Não se aplica</w:t>
            </w:r>
          </w:p>
        </w:tc>
      </w:tr>
      <w:tr>
        <w:tc>
          <w:tcPr>
            <w:tcW w:type="dxa" w:w="1440"/>
          </w:tcPr>
          <w:p>
            <w:r>
              <w:t>880790</w:t>
            </w:r>
          </w:p>
        </w:tc>
        <w:tc>
          <w:tcPr>
            <w:tcW w:type="dxa" w:w="1440"/>
          </w:tcPr>
          <w:p>
            <w:r>
              <w:t>Outras partes de produtos das posições 88.01, 88.02 ou 88.06, não classificadas nos códigos anteriores</w:t>
            </w:r>
          </w:p>
        </w:tc>
        <w:tc>
          <w:tcPr>
            <w:tcW w:type="dxa" w:w="1440"/>
          </w:tcPr>
          <w:p>
            <w:r>
              <w:t>$ 1.104.922,00</w:t>
            </w:r>
          </w:p>
        </w:tc>
        <w:tc>
          <w:tcPr>
            <w:tcW w:type="dxa" w:w="1440"/>
          </w:tcPr>
          <w:p>
            <w:r>
              <w:t>32.91%</w:t>
            </w:r>
          </w:p>
        </w:tc>
        <w:tc>
          <w:tcPr>
            <w:tcW w:type="dxa" w:w="1440"/>
          </w:tcPr>
          <w:p>
            <w:r>
              <w:t>Tarifa de 50%</w:t>
            </w:r>
          </w:p>
        </w:tc>
        <w:tc>
          <w:tcPr>
            <w:tcW w:type="dxa" w:w="1440"/>
          </w:tcPr>
          <w:p>
            <w:r>
              <w:t>Se aplica</w:t>
            </w:r>
          </w:p>
        </w:tc>
      </w:tr>
      <w:tr>
        <w:tc>
          <w:tcPr>
            <w:tcW w:type="dxa" w:w="1440"/>
          </w:tcPr>
          <w:p>
            <w:r>
              <w:t>903289</w:t>
            </w:r>
          </w:p>
        </w:tc>
        <w:tc>
          <w:tcPr>
            <w:tcW w:type="dxa" w:w="1440"/>
          </w:tcPr>
          <w:p>
            <w:r>
              <w:t>Outros instrumentos e aparelhos para regulação ou controle, automáticos</w:t>
            </w:r>
          </w:p>
        </w:tc>
        <w:tc>
          <w:tcPr>
            <w:tcW w:type="dxa" w:w="1440"/>
          </w:tcPr>
          <w:p>
            <w:r>
              <w:t>$ 6.739.833,00</w:t>
            </w:r>
          </w:p>
        </w:tc>
        <w:tc>
          <w:tcPr>
            <w:tcW w:type="dxa" w:w="1440"/>
          </w:tcPr>
          <w:p>
            <w:r>
              <w:t>32.54%</w:t>
            </w:r>
          </w:p>
        </w:tc>
        <w:tc>
          <w:tcPr>
            <w:tcW w:type="dxa" w:w="1440"/>
          </w:tcPr>
          <w:p>
            <w:r>
              <w:t>Tarifa de 50%</w:t>
            </w:r>
          </w:p>
        </w:tc>
        <w:tc>
          <w:tcPr>
            <w:tcW w:type="dxa" w:w="1440"/>
          </w:tcPr>
          <w:p>
            <w:r>
              <w:t>Se aplica</w:t>
            </w:r>
          </w:p>
        </w:tc>
      </w:tr>
      <w:tr>
        <w:tc>
          <w:tcPr>
            <w:tcW w:type="dxa" w:w="1440"/>
          </w:tcPr>
          <w:p>
            <w:r>
              <w:t>440799</w:t>
            </w:r>
          </w:p>
        </w:tc>
        <w:tc>
          <w:tcPr>
            <w:tcW w:type="dxa" w:w="1440"/>
          </w:tcPr>
          <w:p>
            <w:r>
              <w:t>Outras madeiras, serradas, cortadas em folhas ou desenroladas, de espessura &gt; 6 mm</w:t>
            </w:r>
          </w:p>
        </w:tc>
        <w:tc>
          <w:tcPr>
            <w:tcW w:type="dxa" w:w="1440"/>
          </w:tcPr>
          <w:p>
            <w:r>
              <w:t>$ 1.662.179,00</w:t>
            </w:r>
          </w:p>
        </w:tc>
        <w:tc>
          <w:tcPr>
            <w:tcW w:type="dxa" w:w="1440"/>
          </w:tcPr>
          <w:p>
            <w:r>
              <w:t>32.18%</w:t>
            </w:r>
          </w:p>
        </w:tc>
        <w:tc>
          <w:tcPr>
            <w:tcW w:type="dxa" w:w="1440"/>
          </w:tcPr>
          <w:p>
            <w:r>
              <w:t>Tarifa de 50%</w:t>
            </w:r>
          </w:p>
        </w:tc>
        <w:tc>
          <w:tcPr>
            <w:tcW w:type="dxa" w:w="1440"/>
          </w:tcPr>
          <w:p>
            <w:r>
              <w:t>Não se aplica</w:t>
            </w:r>
          </w:p>
        </w:tc>
      </w:tr>
      <w:tr>
        <w:tc>
          <w:tcPr>
            <w:tcW w:type="dxa" w:w="1440"/>
          </w:tcPr>
          <w:p>
            <w:r>
              <w:t>401290</w:t>
            </w:r>
          </w:p>
        </w:tc>
        <w:tc>
          <w:tcPr>
            <w:tcW w:type="dxa" w:w="1440"/>
          </w:tcPr>
          <w:p>
            <w:r>
              <w:t>Flaps, protetores, bandas de rodagem, para pneus de borracha</w:t>
            </w:r>
          </w:p>
        </w:tc>
        <w:tc>
          <w:tcPr>
            <w:tcW w:type="dxa" w:w="1440"/>
          </w:tcPr>
          <w:p>
            <w:r>
              <w:t>$ 16.436.576,00</w:t>
            </w:r>
          </w:p>
        </w:tc>
        <w:tc>
          <w:tcPr>
            <w:tcW w:type="dxa" w:w="1440"/>
          </w:tcPr>
          <w:p>
            <w:r>
              <w:t>31.83%</w:t>
            </w:r>
          </w:p>
        </w:tc>
        <w:tc>
          <w:tcPr>
            <w:tcW w:type="dxa" w:w="1440"/>
          </w:tcPr>
          <w:p>
            <w:r>
              <w:t>Tarifa de 50%</w:t>
            </w:r>
          </w:p>
        </w:tc>
        <w:tc>
          <w:tcPr>
            <w:tcW w:type="dxa" w:w="1440"/>
          </w:tcPr>
          <w:p>
            <w:r>
              <w:t>Não se aplica</w:t>
            </w:r>
          </w:p>
        </w:tc>
      </w:tr>
      <w:tr>
        <w:tc>
          <w:tcPr>
            <w:tcW w:type="dxa" w:w="1440"/>
          </w:tcPr>
          <w:p>
            <w:r>
              <w:t>400270</w:t>
            </w:r>
          </w:p>
        </w:tc>
        <w:tc>
          <w:tcPr>
            <w:tcW w:type="dxa" w:w="1440"/>
          </w:tcPr>
          <w:p>
            <w:r>
              <w:t>Borracha de etileno-propileno-dieno (EPDM) não conjugada, em formas primárias ou em chapas, folhas ou tiras</w:t>
            </w:r>
          </w:p>
        </w:tc>
        <w:tc>
          <w:tcPr>
            <w:tcW w:type="dxa" w:w="1440"/>
          </w:tcPr>
          <w:p>
            <w:r>
              <w:t>$ 7.033.630,00</w:t>
            </w:r>
          </w:p>
        </w:tc>
        <w:tc>
          <w:tcPr>
            <w:tcW w:type="dxa" w:w="1440"/>
          </w:tcPr>
          <w:p>
            <w:r>
              <w:t>31.11%</w:t>
            </w:r>
          </w:p>
        </w:tc>
        <w:tc>
          <w:tcPr>
            <w:tcW w:type="dxa" w:w="1440"/>
          </w:tcPr>
          <w:p>
            <w:r>
              <w:t>Tarifa de 50%</w:t>
            </w:r>
          </w:p>
        </w:tc>
        <w:tc>
          <w:tcPr>
            <w:tcW w:type="dxa" w:w="1440"/>
          </w:tcPr>
          <w:p>
            <w:r>
              <w:t>Não se aplica</w:t>
            </w:r>
          </w:p>
        </w:tc>
      </w:tr>
    </w:tbl>
    <w:p>
      <w:r>
        <w:t>Total de produtos com participação americana acima de 30.00%: 87</w:t>
      </w:r>
    </w:p>
    <w:p>
      <w:pPr>
        <w:pStyle w:val="Heading1"/>
      </w:pPr>
      <w:r>
        <w:t>Estado: Rio de Janeiro</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711299</w:t>
            </w:r>
          </w:p>
        </w:tc>
        <w:tc>
          <w:tcPr>
            <w:tcW w:type="dxa" w:w="1440"/>
          </w:tcPr>
          <w:p>
            <w:r>
              <w:t>Resíduos e desperdícios de prata ou de metais folheados ou chapeados de prata</w:t>
            </w:r>
          </w:p>
        </w:tc>
        <w:tc>
          <w:tcPr>
            <w:tcW w:type="dxa" w:w="1440"/>
          </w:tcPr>
          <w:p>
            <w:r>
              <w:t>$ 1.402.530,00</w:t>
            </w:r>
          </w:p>
        </w:tc>
        <w:tc>
          <w:tcPr>
            <w:tcW w:type="dxa" w:w="1440"/>
          </w:tcPr>
          <w:p>
            <w:r>
              <w:t>100.00%</w:t>
            </w:r>
          </w:p>
        </w:tc>
        <w:tc>
          <w:tcPr>
            <w:tcW w:type="dxa" w:w="1440"/>
          </w:tcPr>
          <w:p>
            <w:r>
              <w:t>Tarifa de 50%</w:t>
            </w:r>
          </w:p>
        </w:tc>
        <w:tc>
          <w:tcPr>
            <w:tcW w:type="dxa" w:w="1440"/>
          </w:tcPr>
          <w:p>
            <w:r>
              <w:t>Não se aplica</w:t>
            </w:r>
          </w:p>
        </w:tc>
      </w:tr>
      <w:tr>
        <w:tc>
          <w:tcPr>
            <w:tcW w:type="dxa" w:w="1440"/>
          </w:tcPr>
          <w:p>
            <w:r>
              <w:t>720827</w:t>
            </w:r>
          </w:p>
        </w:tc>
        <w:tc>
          <w:tcPr>
            <w:tcW w:type="dxa" w:w="1440"/>
          </w:tcPr>
          <w:p>
            <w:r>
              <w:t>Produtos laminados planos, de ferro ou aços não ligados, de largura =&gt; 600 mm, em rolos, laminados a quente, decapados, de espessura &lt; 3 mm, não folheados nem revestidos</w:t>
            </w:r>
          </w:p>
        </w:tc>
        <w:tc>
          <w:tcPr>
            <w:tcW w:type="dxa" w:w="1440"/>
          </w:tcPr>
          <w:p>
            <w:r>
              <w:t>$ 6.196.151,00</w:t>
            </w:r>
          </w:p>
        </w:tc>
        <w:tc>
          <w:tcPr>
            <w:tcW w:type="dxa" w:w="1440"/>
          </w:tcPr>
          <w:p>
            <w:r>
              <w:t>100.00%</w:t>
            </w:r>
          </w:p>
        </w:tc>
        <w:tc>
          <w:tcPr>
            <w:tcW w:type="dxa" w:w="1440"/>
          </w:tcPr>
          <w:p>
            <w:r>
              <w:t>25%</w:t>
            </w:r>
          </w:p>
        </w:tc>
        <w:tc>
          <w:tcPr>
            <w:tcW w:type="dxa" w:w="1440"/>
          </w:tcPr>
          <w:p>
            <w:r>
              <w:t>Não se aplica</w:t>
            </w:r>
          </w:p>
        </w:tc>
      </w:tr>
      <w:tr>
        <w:tc>
          <w:tcPr>
            <w:tcW w:type="dxa" w:w="1440"/>
          </w:tcPr>
          <w:p>
            <w:r>
              <w:t>890690</w:t>
            </w:r>
          </w:p>
        </w:tc>
        <w:tc>
          <w:tcPr>
            <w:tcW w:type="dxa" w:w="1440"/>
          </w:tcPr>
          <w:p>
            <w:r>
              <w:t>Outras embarcações, incluídos os barcos salva-vidas, exceto os barcos a remo</w:t>
            </w:r>
          </w:p>
        </w:tc>
        <w:tc>
          <w:tcPr>
            <w:tcW w:type="dxa" w:w="1440"/>
          </w:tcPr>
          <w:p>
            <w:r>
              <w:t>$ 636.000,00</w:t>
            </w:r>
          </w:p>
        </w:tc>
        <w:tc>
          <w:tcPr>
            <w:tcW w:type="dxa" w:w="1440"/>
          </w:tcPr>
          <w:p>
            <w:r>
              <w:t>100.00%</w:t>
            </w:r>
          </w:p>
        </w:tc>
        <w:tc>
          <w:tcPr>
            <w:tcW w:type="dxa" w:w="1440"/>
          </w:tcPr>
          <w:p>
            <w:r>
              <w:t>Tarifa de 50%</w:t>
            </w:r>
          </w:p>
        </w:tc>
        <w:tc>
          <w:tcPr>
            <w:tcW w:type="dxa" w:w="1440"/>
          </w:tcPr>
          <w:p>
            <w:r>
              <w:t>Não se aplica</w:t>
            </w:r>
          </w:p>
        </w:tc>
      </w:tr>
      <w:tr>
        <w:tc>
          <w:tcPr>
            <w:tcW w:type="dxa" w:w="1440"/>
          </w:tcPr>
          <w:p>
            <w:r>
              <w:t>721061</w:t>
            </w:r>
          </w:p>
        </w:tc>
        <w:tc>
          <w:tcPr>
            <w:tcW w:type="dxa" w:w="1440"/>
          </w:tcPr>
          <w:p>
            <w:r>
              <w:t>Produtos laminados planos, de ferro ou aços não ligados, de largura =&gt; 600 mm, revestidos de ligas de alumínio-zincos</w:t>
            </w:r>
          </w:p>
        </w:tc>
        <w:tc>
          <w:tcPr>
            <w:tcW w:type="dxa" w:w="1440"/>
          </w:tcPr>
          <w:p>
            <w:r>
              <w:t>$ 18.916.690,00</w:t>
            </w:r>
          </w:p>
        </w:tc>
        <w:tc>
          <w:tcPr>
            <w:tcW w:type="dxa" w:w="1440"/>
          </w:tcPr>
          <w:p>
            <w:r>
              <w:t>100.00%</w:t>
            </w:r>
          </w:p>
        </w:tc>
        <w:tc>
          <w:tcPr>
            <w:tcW w:type="dxa" w:w="1440"/>
          </w:tcPr>
          <w:p>
            <w:r>
              <w:t>25%</w:t>
            </w:r>
          </w:p>
        </w:tc>
        <w:tc>
          <w:tcPr>
            <w:tcW w:type="dxa" w:w="1440"/>
          </w:tcPr>
          <w:p>
            <w:r>
              <w:t>Não se aplica</w:t>
            </w:r>
          </w:p>
        </w:tc>
      </w:tr>
      <w:tr>
        <w:tc>
          <w:tcPr>
            <w:tcW w:type="dxa" w:w="1440"/>
          </w:tcPr>
          <w:p>
            <w:r>
              <w:t>730650</w:t>
            </w:r>
          </w:p>
        </w:tc>
        <w:tc>
          <w:tcPr>
            <w:tcW w:type="dxa" w:w="1440"/>
          </w:tcPr>
          <w:p>
            <w:r>
              <w:t>Outros tubos de outras ligas de aços, soldados, de seção circular</w:t>
            </w:r>
          </w:p>
        </w:tc>
        <w:tc>
          <w:tcPr>
            <w:tcW w:type="dxa" w:w="1440"/>
          </w:tcPr>
          <w:p>
            <w:r>
              <w:t>$ 500.157,00</w:t>
            </w:r>
          </w:p>
        </w:tc>
        <w:tc>
          <w:tcPr>
            <w:tcW w:type="dxa" w:w="1440"/>
          </w:tcPr>
          <w:p>
            <w:r>
              <w:t>100.00%</w:t>
            </w:r>
          </w:p>
        </w:tc>
        <w:tc>
          <w:tcPr>
            <w:tcW w:type="dxa" w:w="1440"/>
          </w:tcPr>
          <w:p>
            <w:r>
              <w:t>25%</w:t>
            </w:r>
          </w:p>
        </w:tc>
        <w:tc>
          <w:tcPr>
            <w:tcW w:type="dxa" w:w="1440"/>
          </w:tcPr>
          <w:p>
            <w:r>
              <w:t>Se aplica</w:t>
            </w:r>
          </w:p>
        </w:tc>
      </w:tr>
      <w:tr>
        <w:tc>
          <w:tcPr>
            <w:tcW w:type="dxa" w:w="1440"/>
          </w:tcPr>
          <w:p>
            <w:r>
              <w:t>720826</w:t>
            </w:r>
          </w:p>
        </w:tc>
        <w:tc>
          <w:tcPr>
            <w:tcW w:type="dxa" w:w="1440"/>
          </w:tcPr>
          <w:p>
            <w:r>
              <w:t>Produtos laminados planos, de ferro ou aços não ligados, de largura =&gt; 600 mm, em rolos, laminados a quente, decapados, de espessura =&gt; 3 mm e &lt; 4,75 mm, não folheados nem revestidos</w:t>
            </w:r>
          </w:p>
        </w:tc>
        <w:tc>
          <w:tcPr>
            <w:tcW w:type="dxa" w:w="1440"/>
          </w:tcPr>
          <w:p>
            <w:r>
              <w:t>$ 3.522.495,00</w:t>
            </w:r>
          </w:p>
        </w:tc>
        <w:tc>
          <w:tcPr>
            <w:tcW w:type="dxa" w:w="1440"/>
          </w:tcPr>
          <w:p>
            <w:r>
              <w:t>100.00%</w:t>
            </w:r>
          </w:p>
        </w:tc>
        <w:tc>
          <w:tcPr>
            <w:tcW w:type="dxa" w:w="1440"/>
          </w:tcPr>
          <w:p>
            <w:r>
              <w:t>25%</w:t>
            </w:r>
          </w:p>
        </w:tc>
        <w:tc>
          <w:tcPr>
            <w:tcW w:type="dxa" w:w="1440"/>
          </w:tcPr>
          <w:p>
            <w:r>
              <w:t>Não se aplica</w:t>
            </w:r>
          </w:p>
        </w:tc>
      </w:tr>
      <w:tr>
        <w:tc>
          <w:tcPr>
            <w:tcW w:type="dxa" w:w="1440"/>
          </w:tcPr>
          <w:p>
            <w:r>
              <w:t>780110</w:t>
            </w:r>
          </w:p>
        </w:tc>
        <w:tc>
          <w:tcPr>
            <w:tcW w:type="dxa" w:w="1440"/>
          </w:tcPr>
          <w:p>
            <w:r>
              <w:t>Chumbo refinado (afinado), em formas brutas</w:t>
            </w:r>
          </w:p>
        </w:tc>
        <w:tc>
          <w:tcPr>
            <w:tcW w:type="dxa" w:w="1440"/>
          </w:tcPr>
          <w:p>
            <w:r>
              <w:t>$ 1.274.008,00</w:t>
            </w:r>
          </w:p>
        </w:tc>
        <w:tc>
          <w:tcPr>
            <w:tcW w:type="dxa" w:w="1440"/>
          </w:tcPr>
          <w:p>
            <w:r>
              <w:t>100.00%</w:t>
            </w:r>
          </w:p>
        </w:tc>
        <w:tc>
          <w:tcPr>
            <w:tcW w:type="dxa" w:w="1440"/>
          </w:tcPr>
          <w:p>
            <w:r>
              <w:t>Tarifa de 50%</w:t>
            </w:r>
          </w:p>
        </w:tc>
        <w:tc>
          <w:tcPr>
            <w:tcW w:type="dxa" w:w="1440"/>
          </w:tcPr>
          <w:p>
            <w:r>
              <w:t>Não se aplica</w:t>
            </w:r>
          </w:p>
        </w:tc>
      </w:tr>
      <w:tr>
        <w:tc>
          <w:tcPr>
            <w:tcW w:type="dxa" w:w="1440"/>
          </w:tcPr>
          <w:p>
            <w:r>
              <w:t>271012</w:t>
            </w:r>
          </w:p>
        </w:tc>
        <w:tc>
          <w:tcPr>
            <w:tcW w:type="dxa" w:w="1440"/>
          </w:tcPr>
          <w:p>
            <w:r>
              <w:t>Óleos leves e preparações</w:t>
            </w:r>
          </w:p>
        </w:tc>
        <w:tc>
          <w:tcPr>
            <w:tcW w:type="dxa" w:w="1440"/>
          </w:tcPr>
          <w:p>
            <w:r>
              <w:t>$ 272.557.803,00</w:t>
            </w:r>
          </w:p>
        </w:tc>
        <w:tc>
          <w:tcPr>
            <w:tcW w:type="dxa" w:w="1440"/>
          </w:tcPr>
          <w:p>
            <w:r>
              <w:t>100.00%</w:t>
            </w:r>
          </w:p>
        </w:tc>
        <w:tc>
          <w:tcPr>
            <w:tcW w:type="dxa" w:w="1440"/>
          </w:tcPr>
          <w:p>
            <w:r>
              <w:t>Adicional de até 10%</w:t>
            </w:r>
          </w:p>
        </w:tc>
        <w:tc>
          <w:tcPr>
            <w:tcW w:type="dxa" w:w="1440"/>
          </w:tcPr>
          <w:p>
            <w:r>
              <w:t>Não se aplica</w:t>
            </w:r>
          </w:p>
        </w:tc>
      </w:tr>
      <w:tr>
        <w:tc>
          <w:tcPr>
            <w:tcW w:type="dxa" w:w="1440"/>
          </w:tcPr>
          <w:p>
            <w:r>
              <w:t>721691</w:t>
            </w:r>
          </w:p>
        </w:tc>
        <w:tc>
          <w:tcPr>
            <w:tcW w:type="dxa" w:w="1440"/>
          </w:tcPr>
          <w:p>
            <w:r>
              <w:t>Outros perfis de ferro ou aços não ligados, obtidos ou completamente acabados a frio a partir de produtos laminados planoss</w:t>
            </w:r>
          </w:p>
        </w:tc>
        <w:tc>
          <w:tcPr>
            <w:tcW w:type="dxa" w:w="1440"/>
          </w:tcPr>
          <w:p>
            <w:r>
              <w:t>$ 1.718.531,00</w:t>
            </w:r>
          </w:p>
        </w:tc>
        <w:tc>
          <w:tcPr>
            <w:tcW w:type="dxa" w:w="1440"/>
          </w:tcPr>
          <w:p>
            <w:r>
              <w:t>99.92%</w:t>
            </w:r>
          </w:p>
        </w:tc>
        <w:tc>
          <w:tcPr>
            <w:tcW w:type="dxa" w:w="1440"/>
          </w:tcPr>
          <w:p>
            <w:r>
              <w:t>Tarifa de 50%</w:t>
            </w:r>
          </w:p>
        </w:tc>
        <w:tc>
          <w:tcPr>
            <w:tcW w:type="dxa" w:w="1440"/>
          </w:tcPr>
          <w:p>
            <w:r>
              <w:t>Não se aplica</w:t>
            </w:r>
          </w:p>
        </w:tc>
      </w:tr>
      <w:tr>
        <w:tc>
          <w:tcPr>
            <w:tcW w:type="dxa" w:w="1440"/>
          </w:tcPr>
          <w:p>
            <w:r>
              <w:t>030289</w:t>
            </w:r>
          </w:p>
        </w:tc>
        <w:tc>
          <w:tcPr>
            <w:tcW w:type="dxa" w:w="1440"/>
          </w:tcPr>
          <w:p>
            <w:r>
              <w:t>Outros peixes, exceto fígados, ovas e sêmen</w:t>
            </w:r>
          </w:p>
        </w:tc>
        <w:tc>
          <w:tcPr>
            <w:tcW w:type="dxa" w:w="1440"/>
          </w:tcPr>
          <w:p>
            <w:r>
              <w:t>$ 2.823.517,00</w:t>
            </w:r>
          </w:p>
        </w:tc>
        <w:tc>
          <w:tcPr>
            <w:tcW w:type="dxa" w:w="1440"/>
          </w:tcPr>
          <w:p>
            <w:r>
              <w:t>99.90%</w:t>
            </w:r>
          </w:p>
        </w:tc>
        <w:tc>
          <w:tcPr>
            <w:tcW w:type="dxa" w:w="1440"/>
          </w:tcPr>
          <w:p>
            <w:r>
              <w:t>Tarifa de 50%</w:t>
            </w:r>
          </w:p>
        </w:tc>
        <w:tc>
          <w:tcPr>
            <w:tcW w:type="dxa" w:w="1440"/>
          </w:tcPr>
          <w:p>
            <w:r>
              <w:t>Não se aplica</w:t>
            </w:r>
          </w:p>
        </w:tc>
      </w:tr>
      <w:tr>
        <w:tc>
          <w:tcPr>
            <w:tcW w:type="dxa" w:w="1440"/>
          </w:tcPr>
          <w:p>
            <w:r>
              <w:t>160250</w:t>
            </w:r>
          </w:p>
        </w:tc>
        <w:tc>
          <w:tcPr>
            <w:tcW w:type="dxa" w:w="1440"/>
          </w:tcPr>
          <w:p>
            <w:r>
              <w:t>Preparações alimentícias e conservas, de bovinos</w:t>
            </w:r>
          </w:p>
        </w:tc>
        <w:tc>
          <w:tcPr>
            <w:tcW w:type="dxa" w:w="1440"/>
          </w:tcPr>
          <w:p>
            <w:r>
              <w:t>$ 42.693.371,00</w:t>
            </w:r>
          </w:p>
        </w:tc>
        <w:tc>
          <w:tcPr>
            <w:tcW w:type="dxa" w:w="1440"/>
          </w:tcPr>
          <w:p>
            <w:r>
              <w:t>99.89%</w:t>
            </w:r>
          </w:p>
        </w:tc>
        <w:tc>
          <w:tcPr>
            <w:tcW w:type="dxa" w:w="1440"/>
          </w:tcPr>
          <w:p>
            <w:r>
              <w:t>Tarifa de 50%</w:t>
            </w:r>
          </w:p>
        </w:tc>
        <w:tc>
          <w:tcPr>
            <w:tcW w:type="dxa" w:w="1440"/>
          </w:tcPr>
          <w:p>
            <w:r>
              <w:t>Não se aplica</w:t>
            </w:r>
          </w:p>
        </w:tc>
      </w:tr>
      <w:tr>
        <w:tc>
          <w:tcPr>
            <w:tcW w:type="dxa" w:w="1440"/>
          </w:tcPr>
          <w:p>
            <w:r>
              <w:t>840910</w:t>
            </w:r>
          </w:p>
        </w:tc>
        <w:tc>
          <w:tcPr>
            <w:tcW w:type="dxa" w:w="1440"/>
          </w:tcPr>
          <w:p>
            <w:r>
              <w:t>Partes de motores para aviação</w:t>
            </w:r>
          </w:p>
        </w:tc>
        <w:tc>
          <w:tcPr>
            <w:tcW w:type="dxa" w:w="1440"/>
          </w:tcPr>
          <w:p>
            <w:r>
              <w:t>$ 671.288,00</w:t>
            </w:r>
          </w:p>
        </w:tc>
        <w:tc>
          <w:tcPr>
            <w:tcW w:type="dxa" w:w="1440"/>
          </w:tcPr>
          <w:p>
            <w:r>
              <w:t>99.68%</w:t>
            </w:r>
          </w:p>
        </w:tc>
        <w:tc>
          <w:tcPr>
            <w:tcW w:type="dxa" w:w="1440"/>
          </w:tcPr>
          <w:p>
            <w:r>
              <w:t>Tarifa de 50%</w:t>
            </w:r>
          </w:p>
        </w:tc>
        <w:tc>
          <w:tcPr>
            <w:tcW w:type="dxa" w:w="1440"/>
          </w:tcPr>
          <w:p>
            <w:r>
              <w:t>Se aplica</w:t>
            </w:r>
          </w:p>
        </w:tc>
      </w:tr>
      <w:tr>
        <w:tc>
          <w:tcPr>
            <w:tcW w:type="dxa" w:w="1440"/>
          </w:tcPr>
          <w:p>
            <w:r>
              <w:t>732620</w:t>
            </w:r>
          </w:p>
        </w:tc>
        <w:tc>
          <w:tcPr>
            <w:tcW w:type="dxa" w:w="1440"/>
          </w:tcPr>
          <w:p>
            <w:r>
              <w:t>Obras de fios de ferro ou aço</w:t>
            </w:r>
          </w:p>
        </w:tc>
        <w:tc>
          <w:tcPr>
            <w:tcW w:type="dxa" w:w="1440"/>
          </w:tcPr>
          <w:p>
            <w:r>
              <w:t>$ 1.208.209,00</w:t>
            </w:r>
          </w:p>
        </w:tc>
        <w:tc>
          <w:tcPr>
            <w:tcW w:type="dxa" w:w="1440"/>
          </w:tcPr>
          <w:p>
            <w:r>
              <w:t>98.97%</w:t>
            </w:r>
          </w:p>
        </w:tc>
        <w:tc>
          <w:tcPr>
            <w:tcW w:type="dxa" w:w="1440"/>
          </w:tcPr>
          <w:p>
            <w:r>
              <w:t>25%</w:t>
            </w:r>
          </w:p>
        </w:tc>
        <w:tc>
          <w:tcPr>
            <w:tcW w:type="dxa" w:w="1440"/>
          </w:tcPr>
          <w:p>
            <w:r>
              <w:t>Se aplica</w:t>
            </w:r>
          </w:p>
        </w:tc>
      </w:tr>
      <w:tr>
        <w:tc>
          <w:tcPr>
            <w:tcW w:type="dxa" w:w="1440"/>
          </w:tcPr>
          <w:p>
            <w:r>
              <w:t>722490</w:t>
            </w:r>
          </w:p>
        </w:tc>
        <w:tc>
          <w:tcPr>
            <w:tcW w:type="dxa" w:w="1440"/>
          </w:tcPr>
          <w:p>
            <w:r>
              <w:t>Produtos semimanufaturados, de outras ligas de aços</w:t>
            </w:r>
          </w:p>
        </w:tc>
        <w:tc>
          <w:tcPr>
            <w:tcW w:type="dxa" w:w="1440"/>
          </w:tcPr>
          <w:p>
            <w:r>
              <w:t>$ 380.035.768,00</w:t>
            </w:r>
          </w:p>
        </w:tc>
        <w:tc>
          <w:tcPr>
            <w:tcW w:type="dxa" w:w="1440"/>
          </w:tcPr>
          <w:p>
            <w:r>
              <w:t>98.51%</w:t>
            </w:r>
          </w:p>
        </w:tc>
        <w:tc>
          <w:tcPr>
            <w:tcW w:type="dxa" w:w="1440"/>
          </w:tcPr>
          <w:p>
            <w:r>
              <w:t>25%</w:t>
            </w:r>
          </w:p>
        </w:tc>
        <w:tc>
          <w:tcPr>
            <w:tcW w:type="dxa" w:w="1440"/>
          </w:tcPr>
          <w:p>
            <w:r>
              <w:t>Não se aplica</w:t>
            </w:r>
          </w:p>
        </w:tc>
      </w:tr>
      <w:tr>
        <w:tc>
          <w:tcPr>
            <w:tcW w:type="dxa" w:w="1440"/>
          </w:tcPr>
          <w:p>
            <w:r>
              <w:t>720712</w:t>
            </w:r>
          </w:p>
        </w:tc>
        <w:tc>
          <w:tcPr>
            <w:tcW w:type="dxa" w:w="1440"/>
          </w:tcPr>
          <w:p>
            <w:r>
              <w:t>Outros produtos semimanufaturados, de ferro ou aços, não ligados, contendo em peso &lt; 0,25% de carbono, de seção transversal retangulars</w:t>
            </w:r>
          </w:p>
        </w:tc>
        <w:tc>
          <w:tcPr>
            <w:tcW w:type="dxa" w:w="1440"/>
          </w:tcPr>
          <w:p>
            <w:r>
              <w:t>$ 1.590.198.365,00</w:t>
            </w:r>
          </w:p>
        </w:tc>
        <w:tc>
          <w:tcPr>
            <w:tcW w:type="dxa" w:w="1440"/>
          </w:tcPr>
          <w:p>
            <w:r>
              <w:t>98.32%</w:t>
            </w:r>
          </w:p>
        </w:tc>
        <w:tc>
          <w:tcPr>
            <w:tcW w:type="dxa" w:w="1440"/>
          </w:tcPr>
          <w:p>
            <w:r>
              <w:t>25%</w:t>
            </w:r>
          </w:p>
        </w:tc>
        <w:tc>
          <w:tcPr>
            <w:tcW w:type="dxa" w:w="1440"/>
          </w:tcPr>
          <w:p>
            <w:r>
              <w:t>Não se aplica</w:t>
            </w:r>
          </w:p>
        </w:tc>
      </w:tr>
      <w:tr>
        <w:tc>
          <w:tcPr>
            <w:tcW w:type="dxa" w:w="1440"/>
          </w:tcPr>
          <w:p>
            <w:r>
              <w:t>720917</w:t>
            </w:r>
          </w:p>
        </w:tc>
        <w:tc>
          <w:tcPr>
            <w:tcW w:type="dxa" w:w="1440"/>
          </w:tcPr>
          <w:p>
            <w:r>
              <w:t>Produtos laminados planos, de ferro ou aços não ligados, de largura =&gt; 600 mm, em rolos, laminados a frio, de espessura =&gt; 0,5 mm e &lt;= 1 mm, não folheados nem revestidos</w:t>
            </w:r>
          </w:p>
        </w:tc>
        <w:tc>
          <w:tcPr>
            <w:tcW w:type="dxa" w:w="1440"/>
          </w:tcPr>
          <w:p>
            <w:r>
              <w:t>$ 2.104.708,00</w:t>
            </w:r>
          </w:p>
        </w:tc>
        <w:tc>
          <w:tcPr>
            <w:tcW w:type="dxa" w:w="1440"/>
          </w:tcPr>
          <w:p>
            <w:r>
              <w:t>97.34%</w:t>
            </w:r>
          </w:p>
        </w:tc>
        <w:tc>
          <w:tcPr>
            <w:tcW w:type="dxa" w:w="1440"/>
          </w:tcPr>
          <w:p>
            <w:r>
              <w:t>25%</w:t>
            </w:r>
          </w:p>
        </w:tc>
        <w:tc>
          <w:tcPr>
            <w:tcW w:type="dxa" w:w="1440"/>
          </w:tcPr>
          <w:p>
            <w:r>
              <w:t>Não se aplica</w:t>
            </w:r>
          </w:p>
        </w:tc>
      </w:tr>
      <w:tr>
        <w:tc>
          <w:tcPr>
            <w:tcW w:type="dxa" w:w="1440"/>
          </w:tcPr>
          <w:p>
            <w:r>
              <w:t>853120</w:t>
            </w:r>
          </w:p>
        </w:tc>
        <w:tc>
          <w:tcPr>
            <w:tcW w:type="dxa" w:w="1440"/>
          </w:tcPr>
          <w:p>
            <w:r>
              <w:t>Painéis indicadores com dispositivos de cristais líquidos (LCD) ou de diodos emissores de luz (LED)</w:t>
            </w:r>
          </w:p>
        </w:tc>
        <w:tc>
          <w:tcPr>
            <w:tcW w:type="dxa" w:w="1440"/>
          </w:tcPr>
          <w:p>
            <w:r>
              <w:t>$ 6.962.774,00</w:t>
            </w:r>
          </w:p>
        </w:tc>
        <w:tc>
          <w:tcPr>
            <w:tcW w:type="dxa" w:w="1440"/>
          </w:tcPr>
          <w:p>
            <w:r>
              <w:t>97.19%</w:t>
            </w:r>
          </w:p>
        </w:tc>
        <w:tc>
          <w:tcPr>
            <w:tcW w:type="dxa" w:w="1440"/>
          </w:tcPr>
          <w:p>
            <w:r>
              <w:t>Tarifa de 50%</w:t>
            </w:r>
          </w:p>
        </w:tc>
        <w:tc>
          <w:tcPr>
            <w:tcW w:type="dxa" w:w="1440"/>
          </w:tcPr>
          <w:p>
            <w:r>
              <w:t>Se aplica</w:t>
            </w:r>
          </w:p>
        </w:tc>
      </w:tr>
      <w:tr>
        <w:tc>
          <w:tcPr>
            <w:tcW w:type="dxa" w:w="1440"/>
          </w:tcPr>
          <w:p>
            <w:r>
              <w:t>841229</w:t>
            </w:r>
          </w:p>
        </w:tc>
        <w:tc>
          <w:tcPr>
            <w:tcW w:type="dxa" w:w="1440"/>
          </w:tcPr>
          <w:p>
            <w:r>
              <w:t>Outros motores hidráulicos</w:t>
            </w:r>
          </w:p>
        </w:tc>
        <w:tc>
          <w:tcPr>
            <w:tcW w:type="dxa" w:w="1440"/>
          </w:tcPr>
          <w:p>
            <w:r>
              <w:t>$ 697.430,00</w:t>
            </w:r>
          </w:p>
        </w:tc>
        <w:tc>
          <w:tcPr>
            <w:tcW w:type="dxa" w:w="1440"/>
          </w:tcPr>
          <w:p>
            <w:r>
              <w:t>96.88%</w:t>
            </w:r>
          </w:p>
        </w:tc>
        <w:tc>
          <w:tcPr>
            <w:tcW w:type="dxa" w:w="1440"/>
          </w:tcPr>
          <w:p>
            <w:r>
              <w:t>Tarifa de 50%</w:t>
            </w:r>
          </w:p>
        </w:tc>
        <w:tc>
          <w:tcPr>
            <w:tcW w:type="dxa" w:w="1440"/>
          </w:tcPr>
          <w:p>
            <w:r>
              <w:t>Se aplica</w:t>
            </w:r>
          </w:p>
        </w:tc>
      </w:tr>
      <w:tr>
        <w:tc>
          <w:tcPr>
            <w:tcW w:type="dxa" w:w="1440"/>
          </w:tcPr>
          <w:p>
            <w:r>
              <w:t>480591</w:t>
            </w:r>
          </w:p>
        </w:tc>
        <w:tc>
          <w:tcPr>
            <w:tcW w:type="dxa" w:w="1440"/>
          </w:tcPr>
          <w:p>
            <w:r>
              <w:t>Outros papéis e cartões, não revestidos, em rolos ou em folhas, de peso &lt;= 150 g/m2</w:t>
            </w:r>
          </w:p>
        </w:tc>
        <w:tc>
          <w:tcPr>
            <w:tcW w:type="dxa" w:w="1440"/>
          </w:tcPr>
          <w:p>
            <w:r>
              <w:t>$ 3.767.452,00</w:t>
            </w:r>
          </w:p>
        </w:tc>
        <w:tc>
          <w:tcPr>
            <w:tcW w:type="dxa" w:w="1440"/>
          </w:tcPr>
          <w:p>
            <w:r>
              <w:t>96.62%</w:t>
            </w:r>
          </w:p>
        </w:tc>
        <w:tc>
          <w:tcPr>
            <w:tcW w:type="dxa" w:w="1440"/>
          </w:tcPr>
          <w:p>
            <w:r>
              <w:t>Tarifa de 50%</w:t>
            </w:r>
          </w:p>
        </w:tc>
        <w:tc>
          <w:tcPr>
            <w:tcW w:type="dxa" w:w="1440"/>
          </w:tcPr>
          <w:p>
            <w:r>
              <w:t>Não se aplica</w:t>
            </w:r>
          </w:p>
        </w:tc>
      </w:tr>
      <w:tr>
        <w:tc>
          <w:tcPr>
            <w:tcW w:type="dxa" w:w="1440"/>
          </w:tcPr>
          <w:p>
            <w:r>
              <w:t>720916</w:t>
            </w:r>
          </w:p>
        </w:tc>
        <w:tc>
          <w:tcPr>
            <w:tcW w:type="dxa" w:w="1440"/>
          </w:tcPr>
          <w:p>
            <w:r>
              <w:t>Produtos laminados planos, de ferro ou aços não ligados, de largura =&gt; 600 mm, em rolos, laminados a frio, de espessura &gt; 1 mm e &lt; 3 mm, não folheados nem revestidos</w:t>
            </w:r>
          </w:p>
        </w:tc>
        <w:tc>
          <w:tcPr>
            <w:tcW w:type="dxa" w:w="1440"/>
          </w:tcPr>
          <w:p>
            <w:r>
              <w:t>$ 4.668.889,00</w:t>
            </w:r>
          </w:p>
        </w:tc>
        <w:tc>
          <w:tcPr>
            <w:tcW w:type="dxa" w:w="1440"/>
          </w:tcPr>
          <w:p>
            <w:r>
              <w:t>96.38%</w:t>
            </w:r>
          </w:p>
        </w:tc>
        <w:tc>
          <w:tcPr>
            <w:tcW w:type="dxa" w:w="1440"/>
          </w:tcPr>
          <w:p>
            <w:r>
              <w:t>25%</w:t>
            </w:r>
          </w:p>
        </w:tc>
        <w:tc>
          <w:tcPr>
            <w:tcW w:type="dxa" w:w="1440"/>
          </w:tcPr>
          <w:p>
            <w:r>
              <w:t>Não se aplica</w:t>
            </w:r>
          </w:p>
        </w:tc>
      </w:tr>
      <w:tr>
        <w:tc>
          <w:tcPr>
            <w:tcW w:type="dxa" w:w="1440"/>
          </w:tcPr>
          <w:p>
            <w:r>
              <w:t>852411</w:t>
            </w:r>
          </w:p>
        </w:tc>
        <w:tc>
          <w:tcPr>
            <w:tcW w:type="dxa" w:w="1440"/>
          </w:tcPr>
          <w:p>
            <w:r>
              <w:t>Módulos de tela plana, incorporando ou não telas sensíveis ao toque, sem controladores ou circuitos de controle, de cristais líquidos</w:t>
            </w:r>
          </w:p>
        </w:tc>
        <w:tc>
          <w:tcPr>
            <w:tcW w:type="dxa" w:w="1440"/>
          </w:tcPr>
          <w:p>
            <w:r>
              <w:t>$ 1.558.715,00</w:t>
            </w:r>
          </w:p>
        </w:tc>
        <w:tc>
          <w:tcPr>
            <w:tcW w:type="dxa" w:w="1440"/>
          </w:tcPr>
          <w:p>
            <w:r>
              <w:t>95.52%</w:t>
            </w:r>
          </w:p>
        </w:tc>
        <w:tc>
          <w:tcPr>
            <w:tcW w:type="dxa" w:w="1440"/>
          </w:tcPr>
          <w:p>
            <w:r>
              <w:t>Tarifa de 50%</w:t>
            </w:r>
          </w:p>
        </w:tc>
        <w:tc>
          <w:tcPr>
            <w:tcW w:type="dxa" w:w="1440"/>
          </w:tcPr>
          <w:p>
            <w:r>
              <w:t>Não se aplica</w:t>
            </w:r>
          </w:p>
        </w:tc>
      </w:tr>
      <w:tr>
        <w:tc>
          <w:tcPr>
            <w:tcW w:type="dxa" w:w="1440"/>
          </w:tcPr>
          <w:p>
            <w:r>
              <w:t>200989</w:t>
            </w:r>
          </w:p>
        </w:tc>
        <w:tc>
          <w:tcPr>
            <w:tcW w:type="dxa" w:w="1440"/>
          </w:tcPr>
          <w:p>
            <w:r>
              <w:t>Suco (sumo) de qualquer outra fruta ou produto hortícola</w:t>
            </w:r>
          </w:p>
        </w:tc>
        <w:tc>
          <w:tcPr>
            <w:tcW w:type="dxa" w:w="1440"/>
          </w:tcPr>
          <w:p>
            <w:r>
              <w:t>$ 1.059.639,00</w:t>
            </w:r>
          </w:p>
        </w:tc>
        <w:tc>
          <w:tcPr>
            <w:tcW w:type="dxa" w:w="1440"/>
          </w:tcPr>
          <w:p>
            <w:r>
              <w:t>95.52%</w:t>
            </w:r>
          </w:p>
        </w:tc>
        <w:tc>
          <w:tcPr>
            <w:tcW w:type="dxa" w:w="1440"/>
          </w:tcPr>
          <w:p>
            <w:r>
              <w:t>Tarifa de 50%</w:t>
            </w:r>
          </w:p>
        </w:tc>
        <w:tc>
          <w:tcPr>
            <w:tcW w:type="dxa" w:w="1440"/>
          </w:tcPr>
          <w:p>
            <w:r>
              <w:t>Não se aplica</w:t>
            </w:r>
          </w:p>
        </w:tc>
      </w:tr>
      <w:tr>
        <w:tc>
          <w:tcPr>
            <w:tcW w:type="dxa" w:w="1440"/>
          </w:tcPr>
          <w:p>
            <w:r>
              <w:t>721049</w:t>
            </w:r>
          </w:p>
        </w:tc>
        <w:tc>
          <w:tcPr>
            <w:tcW w:type="dxa" w:w="1440"/>
          </w:tcPr>
          <w:p>
            <w:r>
              <w:t>Outros produtos laminados planos, de ferro ou aços não ligados, de largura =&gt; 600 mm, galvanizados por outro processos</w:t>
            </w:r>
          </w:p>
        </w:tc>
        <w:tc>
          <w:tcPr>
            <w:tcW w:type="dxa" w:w="1440"/>
          </w:tcPr>
          <w:p>
            <w:r>
              <w:t>$ 48.370.160,00</w:t>
            </w:r>
          </w:p>
        </w:tc>
        <w:tc>
          <w:tcPr>
            <w:tcW w:type="dxa" w:w="1440"/>
          </w:tcPr>
          <w:p>
            <w:r>
              <w:t>95.19%</w:t>
            </w:r>
          </w:p>
        </w:tc>
        <w:tc>
          <w:tcPr>
            <w:tcW w:type="dxa" w:w="1440"/>
          </w:tcPr>
          <w:p>
            <w:r>
              <w:t>25%</w:t>
            </w:r>
          </w:p>
        </w:tc>
        <w:tc>
          <w:tcPr>
            <w:tcW w:type="dxa" w:w="1440"/>
          </w:tcPr>
          <w:p>
            <w:r>
              <w:t>Não se aplica</w:t>
            </w:r>
          </w:p>
        </w:tc>
      </w:tr>
      <w:tr>
        <w:tc>
          <w:tcPr>
            <w:tcW w:type="dxa" w:w="1440"/>
          </w:tcPr>
          <w:p>
            <w:r>
              <w:t>720837</w:t>
            </w:r>
          </w:p>
        </w:tc>
        <w:tc>
          <w:tcPr>
            <w:tcW w:type="dxa" w:w="1440"/>
          </w:tcPr>
          <w:p>
            <w:r>
              <w:t>Produtos laminados planos, de ferro ou aços não ligados, de largura =&gt; 600 mm, em rolos, laminados a quente, de espessura =&gt; 4,75 mm e &lt;= 10 mm, não folheados nem revestidos</w:t>
            </w:r>
          </w:p>
        </w:tc>
        <w:tc>
          <w:tcPr>
            <w:tcW w:type="dxa" w:w="1440"/>
          </w:tcPr>
          <w:p>
            <w:r>
              <w:t>$ 3.541.291,00</w:t>
            </w:r>
          </w:p>
        </w:tc>
        <w:tc>
          <w:tcPr>
            <w:tcW w:type="dxa" w:w="1440"/>
          </w:tcPr>
          <w:p>
            <w:r>
              <w:t>93.10%</w:t>
            </w:r>
          </w:p>
        </w:tc>
        <w:tc>
          <w:tcPr>
            <w:tcW w:type="dxa" w:w="1440"/>
          </w:tcPr>
          <w:p>
            <w:r>
              <w:t>25%</w:t>
            </w:r>
          </w:p>
        </w:tc>
        <w:tc>
          <w:tcPr>
            <w:tcW w:type="dxa" w:w="1440"/>
          </w:tcPr>
          <w:p>
            <w:r>
              <w:t>Não se aplica</w:t>
            </w:r>
          </w:p>
        </w:tc>
      </w:tr>
      <w:tr>
        <w:tc>
          <w:tcPr>
            <w:tcW w:type="dxa" w:w="1440"/>
          </w:tcPr>
          <w:p>
            <w:r>
              <w:t>848320</w:t>
            </w:r>
          </w:p>
        </w:tc>
        <w:tc>
          <w:tcPr>
            <w:tcW w:type="dxa" w:w="1440"/>
          </w:tcPr>
          <w:p>
            <w:r>
              <w:t>Mancais (chumaceiras) com rolamentos incorporados</w:t>
            </w:r>
          </w:p>
        </w:tc>
        <w:tc>
          <w:tcPr>
            <w:tcW w:type="dxa" w:w="1440"/>
          </w:tcPr>
          <w:p>
            <w:r>
              <w:t>$ 607.817,00</w:t>
            </w:r>
          </w:p>
        </w:tc>
        <w:tc>
          <w:tcPr>
            <w:tcW w:type="dxa" w:w="1440"/>
          </w:tcPr>
          <w:p>
            <w:r>
              <w:t>92.47%</w:t>
            </w:r>
          </w:p>
        </w:tc>
        <w:tc>
          <w:tcPr>
            <w:tcW w:type="dxa" w:w="1440"/>
          </w:tcPr>
          <w:p>
            <w:r>
              <w:t>Tarifa de 50%</w:t>
            </w:r>
          </w:p>
        </w:tc>
        <w:tc>
          <w:tcPr>
            <w:tcW w:type="dxa" w:w="1440"/>
          </w:tcPr>
          <w:p>
            <w:r>
              <w:t>Não se aplica</w:t>
            </w:r>
          </w:p>
        </w:tc>
      </w:tr>
      <w:tr>
        <w:tc>
          <w:tcPr>
            <w:tcW w:type="dxa" w:w="1440"/>
          </w:tcPr>
          <w:p>
            <w:r>
              <w:t>210500</w:t>
            </w:r>
          </w:p>
        </w:tc>
        <w:tc>
          <w:tcPr>
            <w:tcW w:type="dxa" w:w="1440"/>
          </w:tcPr>
          <w:p>
            <w:r>
              <w:t>Sorvetes, mesmo contendo cacau</w:t>
            </w:r>
          </w:p>
        </w:tc>
        <w:tc>
          <w:tcPr>
            <w:tcW w:type="dxa" w:w="1440"/>
          </w:tcPr>
          <w:p>
            <w:r>
              <w:t>$ 13.702.043,00</w:t>
            </w:r>
          </w:p>
        </w:tc>
        <w:tc>
          <w:tcPr>
            <w:tcW w:type="dxa" w:w="1440"/>
          </w:tcPr>
          <w:p>
            <w:r>
              <w:t>90.16%</w:t>
            </w:r>
          </w:p>
        </w:tc>
        <w:tc>
          <w:tcPr>
            <w:tcW w:type="dxa" w:w="1440"/>
          </w:tcPr>
          <w:p>
            <w:r>
              <w:t>Tarifa de 50%</w:t>
            </w:r>
          </w:p>
        </w:tc>
        <w:tc>
          <w:tcPr>
            <w:tcW w:type="dxa" w:w="1440"/>
          </w:tcPr>
          <w:p>
            <w:r>
              <w:t>Não se aplica</w:t>
            </w:r>
          </w:p>
        </w:tc>
      </w:tr>
      <w:tr>
        <w:tc>
          <w:tcPr>
            <w:tcW w:type="dxa" w:w="1440"/>
          </w:tcPr>
          <w:p>
            <w:r>
              <w:t>940360</w:t>
            </w:r>
          </w:p>
        </w:tc>
        <w:tc>
          <w:tcPr>
            <w:tcW w:type="dxa" w:w="1440"/>
          </w:tcPr>
          <w:p>
            <w:r>
              <w:t>Outros móveis de madeira</w:t>
            </w:r>
          </w:p>
        </w:tc>
        <w:tc>
          <w:tcPr>
            <w:tcW w:type="dxa" w:w="1440"/>
          </w:tcPr>
          <w:p>
            <w:r>
              <w:t>$ 1.964.059,00</w:t>
            </w:r>
          </w:p>
        </w:tc>
        <w:tc>
          <w:tcPr>
            <w:tcW w:type="dxa" w:w="1440"/>
          </w:tcPr>
          <w:p>
            <w:r>
              <w:t>86.86%</w:t>
            </w:r>
          </w:p>
        </w:tc>
        <w:tc>
          <w:tcPr>
            <w:tcW w:type="dxa" w:w="1440"/>
          </w:tcPr>
          <w:p>
            <w:r>
              <w:t>Tarifa de 50%</w:t>
            </w:r>
          </w:p>
        </w:tc>
        <w:tc>
          <w:tcPr>
            <w:tcW w:type="dxa" w:w="1440"/>
          </w:tcPr>
          <w:p>
            <w:r>
              <w:t>Não se aplica</w:t>
            </w:r>
          </w:p>
        </w:tc>
      </w:tr>
      <w:tr>
        <w:tc>
          <w:tcPr>
            <w:tcW w:type="dxa" w:w="1440"/>
          </w:tcPr>
          <w:p>
            <w:r>
              <w:t>680293</w:t>
            </w:r>
          </w:p>
        </w:tc>
        <w:tc>
          <w:tcPr>
            <w:tcW w:type="dxa" w:w="1440"/>
          </w:tcPr>
          <w:p>
            <w:r>
              <w:t>Granitos trabalhados de outro modo e suas obras</w:t>
            </w:r>
          </w:p>
        </w:tc>
        <w:tc>
          <w:tcPr>
            <w:tcW w:type="dxa" w:w="1440"/>
          </w:tcPr>
          <w:p>
            <w:r>
              <w:t>$ 525.627,00</w:t>
            </w:r>
          </w:p>
        </w:tc>
        <w:tc>
          <w:tcPr>
            <w:tcW w:type="dxa" w:w="1440"/>
          </w:tcPr>
          <w:p>
            <w:r>
              <w:t>86.18%</w:t>
            </w:r>
          </w:p>
        </w:tc>
        <w:tc>
          <w:tcPr>
            <w:tcW w:type="dxa" w:w="1440"/>
          </w:tcPr>
          <w:p>
            <w:r>
              <w:t>Tarifa de 50%</w:t>
            </w:r>
          </w:p>
        </w:tc>
        <w:tc>
          <w:tcPr>
            <w:tcW w:type="dxa" w:w="1440"/>
          </w:tcPr>
          <w:p>
            <w:r>
              <w:t>Não se aplica</w:t>
            </w:r>
          </w:p>
        </w:tc>
      </w:tr>
      <w:tr>
        <w:tc>
          <w:tcPr>
            <w:tcW w:type="dxa" w:w="1440"/>
          </w:tcPr>
          <w:p>
            <w:r>
              <w:t>890710</w:t>
            </w:r>
          </w:p>
        </w:tc>
        <w:tc>
          <w:tcPr>
            <w:tcW w:type="dxa" w:w="1440"/>
          </w:tcPr>
          <w:p>
            <w:r>
              <w:t>Balsas infláveis</w:t>
            </w:r>
          </w:p>
        </w:tc>
        <w:tc>
          <w:tcPr>
            <w:tcW w:type="dxa" w:w="1440"/>
          </w:tcPr>
          <w:p>
            <w:r>
              <w:t>$ 1.867.415,00</w:t>
            </w:r>
          </w:p>
        </w:tc>
        <w:tc>
          <w:tcPr>
            <w:tcW w:type="dxa" w:w="1440"/>
          </w:tcPr>
          <w:p>
            <w:r>
              <w:t>85.55%</w:t>
            </w:r>
          </w:p>
        </w:tc>
        <w:tc>
          <w:tcPr>
            <w:tcW w:type="dxa" w:w="1440"/>
          </w:tcPr>
          <w:p>
            <w:r>
              <w:t>Tarifa de 50%</w:t>
            </w:r>
          </w:p>
        </w:tc>
        <w:tc>
          <w:tcPr>
            <w:tcW w:type="dxa" w:w="1440"/>
          </w:tcPr>
          <w:p>
            <w:r>
              <w:t>Não se aplica</w:t>
            </w:r>
          </w:p>
        </w:tc>
      </w:tr>
      <w:tr>
        <w:tc>
          <w:tcPr>
            <w:tcW w:type="dxa" w:w="1440"/>
          </w:tcPr>
          <w:p>
            <w:r>
              <w:t>848071</w:t>
            </w:r>
          </w:p>
        </w:tc>
        <w:tc>
          <w:tcPr>
            <w:tcW w:type="dxa" w:w="1440"/>
          </w:tcPr>
          <w:p>
            <w:r>
              <w:t>Moldes para moldagem de borracha ou plásticos, por injeção ou compressão</w:t>
            </w:r>
          </w:p>
        </w:tc>
        <w:tc>
          <w:tcPr>
            <w:tcW w:type="dxa" w:w="1440"/>
          </w:tcPr>
          <w:p>
            <w:r>
              <w:t>$ 521.685,00</w:t>
            </w:r>
          </w:p>
        </w:tc>
        <w:tc>
          <w:tcPr>
            <w:tcW w:type="dxa" w:w="1440"/>
          </w:tcPr>
          <w:p>
            <w:r>
              <w:t>84.66%</w:t>
            </w:r>
          </w:p>
        </w:tc>
        <w:tc>
          <w:tcPr>
            <w:tcW w:type="dxa" w:w="1440"/>
          </w:tcPr>
          <w:p>
            <w:r>
              <w:t>Tarifa de 50%</w:t>
            </w:r>
          </w:p>
        </w:tc>
        <w:tc>
          <w:tcPr>
            <w:tcW w:type="dxa" w:w="1440"/>
          </w:tcPr>
          <w:p>
            <w:r>
              <w:t>Não se aplica</w:t>
            </w:r>
          </w:p>
        </w:tc>
      </w:tr>
      <w:tr>
        <w:tc>
          <w:tcPr>
            <w:tcW w:type="dxa" w:w="1440"/>
          </w:tcPr>
          <w:p>
            <w:r>
              <w:t>852862</w:t>
            </w:r>
          </w:p>
        </w:tc>
        <w:tc>
          <w:tcPr>
            <w:tcW w:type="dxa" w:w="1440"/>
          </w:tcPr>
          <w:p>
            <w:r>
              <w:t>Projetores, capazes de serem conectados diretamente a uma máquina automática para processamento de dados da posição 84.71 e concebidos para serem utilizados com esta máquina</w:t>
            </w:r>
          </w:p>
        </w:tc>
        <w:tc>
          <w:tcPr>
            <w:tcW w:type="dxa" w:w="1440"/>
          </w:tcPr>
          <w:p>
            <w:r>
              <w:t>$ 889.026,00</w:t>
            </w:r>
          </w:p>
        </w:tc>
        <w:tc>
          <w:tcPr>
            <w:tcW w:type="dxa" w:w="1440"/>
          </w:tcPr>
          <w:p>
            <w:r>
              <w:t>84.49%</w:t>
            </w:r>
          </w:p>
        </w:tc>
        <w:tc>
          <w:tcPr>
            <w:tcW w:type="dxa" w:w="1440"/>
          </w:tcPr>
          <w:p>
            <w:r>
              <w:t>Tarifa de 50%</w:t>
            </w:r>
          </w:p>
        </w:tc>
        <w:tc>
          <w:tcPr>
            <w:tcW w:type="dxa" w:w="1440"/>
          </w:tcPr>
          <w:p>
            <w:r>
              <w:t>Se aplica</w:t>
            </w:r>
          </w:p>
        </w:tc>
      </w:tr>
      <w:tr>
        <w:tc>
          <w:tcPr>
            <w:tcW w:type="dxa" w:w="1440"/>
          </w:tcPr>
          <w:p>
            <w:r>
              <w:t>400510</w:t>
            </w:r>
          </w:p>
        </w:tc>
        <w:tc>
          <w:tcPr>
            <w:tcW w:type="dxa" w:w="1440"/>
          </w:tcPr>
          <w:p>
            <w:r>
              <w:t>Borracha, não vulcanizada, adicionada de negro de fumo ou de sílica, em formas primárias ou em chapas, folhas ou tiras</w:t>
            </w:r>
          </w:p>
        </w:tc>
        <w:tc>
          <w:tcPr>
            <w:tcW w:type="dxa" w:w="1440"/>
          </w:tcPr>
          <w:p>
            <w:r>
              <w:t>$ 1.934.129,00</w:t>
            </w:r>
          </w:p>
        </w:tc>
        <w:tc>
          <w:tcPr>
            <w:tcW w:type="dxa" w:w="1440"/>
          </w:tcPr>
          <w:p>
            <w:r>
              <w:t>83.96%</w:t>
            </w:r>
          </w:p>
        </w:tc>
        <w:tc>
          <w:tcPr>
            <w:tcW w:type="dxa" w:w="1440"/>
          </w:tcPr>
          <w:p>
            <w:r>
              <w:t>Tarifa de 50%</w:t>
            </w:r>
          </w:p>
        </w:tc>
        <w:tc>
          <w:tcPr>
            <w:tcW w:type="dxa" w:w="1440"/>
          </w:tcPr>
          <w:p>
            <w:r>
              <w:t>Não se aplica</w:t>
            </w:r>
          </w:p>
        </w:tc>
      </w:tr>
      <w:tr>
        <w:tc>
          <w:tcPr>
            <w:tcW w:type="dxa" w:w="1440"/>
          </w:tcPr>
          <w:p>
            <w:r>
              <w:t>901490</w:t>
            </w:r>
          </w:p>
        </w:tc>
        <w:tc>
          <w:tcPr>
            <w:tcW w:type="dxa" w:w="1440"/>
          </w:tcPr>
          <w:p>
            <w:r>
              <w:t>Partes e acessórios para instrumentos e aparelhos de navegação</w:t>
            </w:r>
          </w:p>
        </w:tc>
        <w:tc>
          <w:tcPr>
            <w:tcW w:type="dxa" w:w="1440"/>
          </w:tcPr>
          <w:p>
            <w:r>
              <w:t>$ 6.540.942,00</w:t>
            </w:r>
          </w:p>
        </w:tc>
        <w:tc>
          <w:tcPr>
            <w:tcW w:type="dxa" w:w="1440"/>
          </w:tcPr>
          <w:p>
            <w:r>
              <w:t>83.78%</w:t>
            </w:r>
          </w:p>
        </w:tc>
        <w:tc>
          <w:tcPr>
            <w:tcW w:type="dxa" w:w="1440"/>
          </w:tcPr>
          <w:p>
            <w:r>
              <w:t>Tarifa de 50%</w:t>
            </w:r>
          </w:p>
        </w:tc>
        <w:tc>
          <w:tcPr>
            <w:tcW w:type="dxa" w:w="1440"/>
          </w:tcPr>
          <w:p>
            <w:r>
              <w:t>Se aplica</w:t>
            </w:r>
          </w:p>
        </w:tc>
      </w:tr>
      <w:tr>
        <w:tc>
          <w:tcPr>
            <w:tcW w:type="dxa" w:w="1440"/>
          </w:tcPr>
          <w:p>
            <w:r>
              <w:t>841950</w:t>
            </w:r>
          </w:p>
        </w:tc>
        <w:tc>
          <w:tcPr>
            <w:tcW w:type="dxa" w:w="1440"/>
          </w:tcPr>
          <w:p>
            <w:r>
              <w:t>Trocadores (permutadores) de calor</w:t>
            </w:r>
          </w:p>
        </w:tc>
        <w:tc>
          <w:tcPr>
            <w:tcW w:type="dxa" w:w="1440"/>
          </w:tcPr>
          <w:p>
            <w:r>
              <w:t>$ 1.842.379,00</w:t>
            </w:r>
          </w:p>
        </w:tc>
        <w:tc>
          <w:tcPr>
            <w:tcW w:type="dxa" w:w="1440"/>
          </w:tcPr>
          <w:p>
            <w:r>
              <w:t>81.73%</w:t>
            </w:r>
          </w:p>
        </w:tc>
        <w:tc>
          <w:tcPr>
            <w:tcW w:type="dxa" w:w="1440"/>
          </w:tcPr>
          <w:p>
            <w:r>
              <w:t>Tarifa de 50%</w:t>
            </w:r>
          </w:p>
        </w:tc>
        <w:tc>
          <w:tcPr>
            <w:tcW w:type="dxa" w:w="1440"/>
          </w:tcPr>
          <w:p>
            <w:r>
              <w:t>Se aplica</w:t>
            </w:r>
          </w:p>
        </w:tc>
      </w:tr>
      <w:tr>
        <w:tc>
          <w:tcPr>
            <w:tcW w:type="dxa" w:w="1440"/>
          </w:tcPr>
          <w:p>
            <w:r>
              <w:t>711319</w:t>
            </w:r>
          </w:p>
        </w:tc>
        <w:tc>
          <w:tcPr>
            <w:tcW w:type="dxa" w:w="1440"/>
          </w:tcPr>
          <w:p>
            <w:r>
              <w:t>Artefatos de joalharia, de outros metais preciosos, mesmo revestidos, folheados ou chapeados de metais preciosos - jóias</w:t>
            </w:r>
          </w:p>
        </w:tc>
        <w:tc>
          <w:tcPr>
            <w:tcW w:type="dxa" w:w="1440"/>
          </w:tcPr>
          <w:p>
            <w:r>
              <w:t>$ 1.707.849,00</w:t>
            </w:r>
          </w:p>
        </w:tc>
        <w:tc>
          <w:tcPr>
            <w:tcW w:type="dxa" w:w="1440"/>
          </w:tcPr>
          <w:p>
            <w:r>
              <w:t>80.93%</w:t>
            </w:r>
          </w:p>
        </w:tc>
        <w:tc>
          <w:tcPr>
            <w:tcW w:type="dxa" w:w="1440"/>
          </w:tcPr>
          <w:p>
            <w:r>
              <w:t>Tarifa de 50%</w:t>
            </w:r>
          </w:p>
        </w:tc>
        <w:tc>
          <w:tcPr>
            <w:tcW w:type="dxa" w:w="1440"/>
          </w:tcPr>
          <w:p>
            <w:r>
              <w:t>Não se aplica</w:t>
            </w:r>
          </w:p>
        </w:tc>
      </w:tr>
      <w:tr>
        <w:tc>
          <w:tcPr>
            <w:tcW w:type="dxa" w:w="1440"/>
          </w:tcPr>
          <w:p>
            <w:r>
              <w:t>901420</w:t>
            </w:r>
          </w:p>
        </w:tc>
        <w:tc>
          <w:tcPr>
            <w:tcW w:type="dxa" w:w="1440"/>
          </w:tcPr>
          <w:p>
            <w:r>
              <w:t>Instrumentos e aparelhos para navegação aérea ou espacial (exceto bússolas)</w:t>
            </w:r>
          </w:p>
        </w:tc>
        <w:tc>
          <w:tcPr>
            <w:tcW w:type="dxa" w:w="1440"/>
          </w:tcPr>
          <w:p>
            <w:r>
              <w:t>$ 2.888.052,00</w:t>
            </w:r>
          </w:p>
        </w:tc>
        <w:tc>
          <w:tcPr>
            <w:tcW w:type="dxa" w:w="1440"/>
          </w:tcPr>
          <w:p>
            <w:r>
              <w:t>80.36%</w:t>
            </w:r>
          </w:p>
        </w:tc>
        <w:tc>
          <w:tcPr>
            <w:tcW w:type="dxa" w:w="1440"/>
          </w:tcPr>
          <w:p>
            <w:r>
              <w:t>Tarifa de 50%</w:t>
            </w:r>
          </w:p>
        </w:tc>
        <w:tc>
          <w:tcPr>
            <w:tcW w:type="dxa" w:w="1440"/>
          </w:tcPr>
          <w:p>
            <w:r>
              <w:t>Se aplica</w:t>
            </w:r>
          </w:p>
        </w:tc>
      </w:tr>
      <w:tr>
        <w:tc>
          <w:tcPr>
            <w:tcW w:type="dxa" w:w="1440"/>
          </w:tcPr>
          <w:p>
            <w:r>
              <w:t>482390</w:t>
            </w:r>
          </w:p>
        </w:tc>
        <w:tc>
          <w:tcPr>
            <w:tcW w:type="dxa" w:w="1440"/>
          </w:tcPr>
          <w:p>
            <w:r>
              <w:t>Outros papéis, cartões, pasta de celulose e mantas de fibras de celulose, cortados em forma própria, e suas obras</w:t>
            </w:r>
          </w:p>
        </w:tc>
        <w:tc>
          <w:tcPr>
            <w:tcW w:type="dxa" w:w="1440"/>
          </w:tcPr>
          <w:p>
            <w:r>
              <w:t>$ 727.540,00</w:t>
            </w:r>
          </w:p>
        </w:tc>
        <w:tc>
          <w:tcPr>
            <w:tcW w:type="dxa" w:w="1440"/>
          </w:tcPr>
          <w:p>
            <w:r>
              <w:t>77.85%</w:t>
            </w:r>
          </w:p>
        </w:tc>
        <w:tc>
          <w:tcPr>
            <w:tcW w:type="dxa" w:w="1440"/>
          </w:tcPr>
          <w:p>
            <w:r>
              <w:t>Tarifa de 50%</w:t>
            </w:r>
          </w:p>
        </w:tc>
        <w:tc>
          <w:tcPr>
            <w:tcW w:type="dxa" w:w="1440"/>
          </w:tcPr>
          <w:p>
            <w:r>
              <w:t>Se aplica</w:t>
            </w:r>
          </w:p>
        </w:tc>
      </w:tr>
      <w:tr>
        <w:tc>
          <w:tcPr>
            <w:tcW w:type="dxa" w:w="1440"/>
          </w:tcPr>
          <w:p>
            <w:r>
              <w:t>841990</w:t>
            </w:r>
          </w:p>
        </w:tc>
        <w:tc>
          <w:tcPr>
            <w:tcW w:type="dxa" w:w="1440"/>
          </w:tcPr>
          <w:p>
            <w:r>
              <w:t>Partes de aparelhos e dispositivos para tratamento de matérias por meio de operações que impliquem mudança de temperatura</w:t>
            </w:r>
          </w:p>
        </w:tc>
        <w:tc>
          <w:tcPr>
            <w:tcW w:type="dxa" w:w="1440"/>
          </w:tcPr>
          <w:p>
            <w:r>
              <w:t>$ 894.307,00</w:t>
            </w:r>
          </w:p>
        </w:tc>
        <w:tc>
          <w:tcPr>
            <w:tcW w:type="dxa" w:w="1440"/>
          </w:tcPr>
          <w:p>
            <w:r>
              <w:t>76.72%</w:t>
            </w:r>
          </w:p>
        </w:tc>
        <w:tc>
          <w:tcPr>
            <w:tcW w:type="dxa" w:w="1440"/>
          </w:tcPr>
          <w:p>
            <w:r>
              <w:t>Tarifa de 50%</w:t>
            </w:r>
          </w:p>
        </w:tc>
        <w:tc>
          <w:tcPr>
            <w:tcW w:type="dxa" w:w="1440"/>
          </w:tcPr>
          <w:p>
            <w:r>
              <w:t>Se aplica</w:t>
            </w:r>
          </w:p>
        </w:tc>
      </w:tr>
      <w:tr>
        <w:tc>
          <w:tcPr>
            <w:tcW w:type="dxa" w:w="1440"/>
          </w:tcPr>
          <w:p>
            <w:r>
              <w:t>851762</w:t>
            </w:r>
          </w:p>
        </w:tc>
        <w:tc>
          <w:tcPr>
            <w:tcW w:type="dxa" w:w="1440"/>
          </w:tcPr>
          <w:p>
            <w:r>
              <w:t>Aparelhos de recepção, conversão e transmissão ou regeneração de voz, imagens ou outros dados, incluindo os aparelhos de comutação e roteamento</w:t>
            </w:r>
          </w:p>
        </w:tc>
        <w:tc>
          <w:tcPr>
            <w:tcW w:type="dxa" w:w="1440"/>
          </w:tcPr>
          <w:p>
            <w:r>
              <w:t>$ 904.484,00</w:t>
            </w:r>
          </w:p>
        </w:tc>
        <w:tc>
          <w:tcPr>
            <w:tcW w:type="dxa" w:w="1440"/>
          </w:tcPr>
          <w:p>
            <w:r>
              <w:t>75.38%</w:t>
            </w:r>
          </w:p>
        </w:tc>
        <w:tc>
          <w:tcPr>
            <w:tcW w:type="dxa" w:w="1440"/>
          </w:tcPr>
          <w:p>
            <w:r>
              <w:t>Tarifa de 50%</w:t>
            </w:r>
          </w:p>
        </w:tc>
        <w:tc>
          <w:tcPr>
            <w:tcW w:type="dxa" w:w="1440"/>
          </w:tcPr>
          <w:p>
            <w:r>
              <w:t>Se aplica</w:t>
            </w:r>
          </w:p>
        </w:tc>
      </w:tr>
      <w:tr>
        <w:tc>
          <w:tcPr>
            <w:tcW w:type="dxa" w:w="1440"/>
          </w:tcPr>
          <w:p>
            <w:r>
              <w:t>901480</w:t>
            </w:r>
          </w:p>
        </w:tc>
        <w:tc>
          <w:tcPr>
            <w:tcW w:type="dxa" w:w="1440"/>
          </w:tcPr>
          <w:p>
            <w:r>
              <w:t>Outros aparelhos e instrumentos para navegação</w:t>
            </w:r>
          </w:p>
        </w:tc>
        <w:tc>
          <w:tcPr>
            <w:tcW w:type="dxa" w:w="1440"/>
          </w:tcPr>
          <w:p>
            <w:r>
              <w:t>$ 1.272.274,00</w:t>
            </w:r>
          </w:p>
        </w:tc>
        <w:tc>
          <w:tcPr>
            <w:tcW w:type="dxa" w:w="1440"/>
          </w:tcPr>
          <w:p>
            <w:r>
              <w:t>74.81%</w:t>
            </w:r>
          </w:p>
        </w:tc>
        <w:tc>
          <w:tcPr>
            <w:tcW w:type="dxa" w:w="1440"/>
          </w:tcPr>
          <w:p>
            <w:r>
              <w:t>Tarifa de 50%</w:t>
            </w:r>
          </w:p>
        </w:tc>
        <w:tc>
          <w:tcPr>
            <w:tcW w:type="dxa" w:w="1440"/>
          </w:tcPr>
          <w:p>
            <w:r>
              <w:t>Não se aplica</w:t>
            </w:r>
          </w:p>
        </w:tc>
      </w:tr>
      <w:tr>
        <w:tc>
          <w:tcPr>
            <w:tcW w:type="dxa" w:w="1440"/>
          </w:tcPr>
          <w:p>
            <w:r>
              <w:t>880730</w:t>
            </w:r>
          </w:p>
        </w:tc>
        <w:tc>
          <w:tcPr>
            <w:tcW w:type="dxa" w:w="1440"/>
          </w:tcPr>
          <w:p>
            <w:r>
              <w:t>Outras partes de aviões, helicópteros ou aviões não tripulados das posições 88.01, 88.02 ou 88.06</w:t>
            </w:r>
          </w:p>
        </w:tc>
        <w:tc>
          <w:tcPr>
            <w:tcW w:type="dxa" w:w="1440"/>
          </w:tcPr>
          <w:p>
            <w:r>
              <w:t>$ 6.289.920,00</w:t>
            </w:r>
          </w:p>
        </w:tc>
        <w:tc>
          <w:tcPr>
            <w:tcW w:type="dxa" w:w="1440"/>
          </w:tcPr>
          <w:p>
            <w:r>
              <w:t>73.70%</w:t>
            </w:r>
          </w:p>
        </w:tc>
        <w:tc>
          <w:tcPr>
            <w:tcW w:type="dxa" w:w="1440"/>
          </w:tcPr>
          <w:p>
            <w:r>
              <w:t>Tarifa de 50%</w:t>
            </w:r>
          </w:p>
        </w:tc>
        <w:tc>
          <w:tcPr>
            <w:tcW w:type="dxa" w:w="1440"/>
          </w:tcPr>
          <w:p>
            <w:r>
              <w:t>Se aplica</w:t>
            </w:r>
          </w:p>
        </w:tc>
      </w:tr>
      <w:tr>
        <w:tc>
          <w:tcPr>
            <w:tcW w:type="dxa" w:w="1440"/>
          </w:tcPr>
          <w:p>
            <w:r>
              <w:t>810590</w:t>
            </w:r>
          </w:p>
        </w:tc>
        <w:tc>
          <w:tcPr>
            <w:tcW w:type="dxa" w:w="1440"/>
          </w:tcPr>
          <w:p>
            <w:r>
              <w:t>Outras obras de cobalto</w:t>
            </w:r>
          </w:p>
        </w:tc>
        <w:tc>
          <w:tcPr>
            <w:tcW w:type="dxa" w:w="1440"/>
          </w:tcPr>
          <w:p>
            <w:r>
              <w:t>$ 655.199,00</w:t>
            </w:r>
          </w:p>
        </w:tc>
        <w:tc>
          <w:tcPr>
            <w:tcW w:type="dxa" w:w="1440"/>
          </w:tcPr>
          <w:p>
            <w:r>
              <w:t>73.10%</w:t>
            </w:r>
          </w:p>
        </w:tc>
        <w:tc>
          <w:tcPr>
            <w:tcW w:type="dxa" w:w="1440"/>
          </w:tcPr>
          <w:p>
            <w:r>
              <w:t>Tarifa de 50%</w:t>
            </w:r>
          </w:p>
        </w:tc>
        <w:tc>
          <w:tcPr>
            <w:tcW w:type="dxa" w:w="1440"/>
          </w:tcPr>
          <w:p>
            <w:r>
              <w:t>Não se aplica</w:t>
            </w:r>
          </w:p>
        </w:tc>
      </w:tr>
      <w:tr>
        <w:tc>
          <w:tcPr>
            <w:tcW w:type="dxa" w:w="1440"/>
          </w:tcPr>
          <w:p>
            <w:r>
              <w:t>848310</w:t>
            </w:r>
          </w:p>
        </w:tc>
        <w:tc>
          <w:tcPr>
            <w:tcW w:type="dxa" w:w="1440"/>
          </w:tcPr>
          <w:p>
            <w:r>
              <w:t>Árvores (veios) de transmissão, incluídas as de excêntricos (cames) e virabrequins (cambotas) e manivelas</w:t>
            </w:r>
          </w:p>
        </w:tc>
        <w:tc>
          <w:tcPr>
            <w:tcW w:type="dxa" w:w="1440"/>
          </w:tcPr>
          <w:p>
            <w:r>
              <w:t>$ 12.581.305,00</w:t>
            </w:r>
          </w:p>
        </w:tc>
        <w:tc>
          <w:tcPr>
            <w:tcW w:type="dxa" w:w="1440"/>
          </w:tcPr>
          <w:p>
            <w:r>
              <w:t>73.10%</w:t>
            </w:r>
          </w:p>
        </w:tc>
        <w:tc>
          <w:tcPr>
            <w:tcW w:type="dxa" w:w="1440"/>
          </w:tcPr>
          <w:p>
            <w:r>
              <w:t>Tarifa de 50%</w:t>
            </w:r>
          </w:p>
        </w:tc>
        <w:tc>
          <w:tcPr>
            <w:tcW w:type="dxa" w:w="1440"/>
          </w:tcPr>
          <w:p>
            <w:r>
              <w:t>Se aplica</w:t>
            </w:r>
          </w:p>
        </w:tc>
      </w:tr>
      <w:tr>
        <w:tc>
          <w:tcPr>
            <w:tcW w:type="dxa" w:w="1440"/>
          </w:tcPr>
          <w:p>
            <w:r>
              <w:t>731210</w:t>
            </w:r>
          </w:p>
        </w:tc>
        <w:tc>
          <w:tcPr>
            <w:tcW w:type="dxa" w:w="1440"/>
          </w:tcPr>
          <w:p>
            <w:r>
              <w:t>Cordas e cabos, de ferro ou aço, não isolados para usos elétricos</w:t>
            </w:r>
          </w:p>
        </w:tc>
        <w:tc>
          <w:tcPr>
            <w:tcW w:type="dxa" w:w="1440"/>
          </w:tcPr>
          <w:p>
            <w:r>
              <w:t>$ 691.886,00</w:t>
            </w:r>
          </w:p>
        </w:tc>
        <w:tc>
          <w:tcPr>
            <w:tcW w:type="dxa" w:w="1440"/>
          </w:tcPr>
          <w:p>
            <w:r>
              <w:t>71.47%</w:t>
            </w:r>
          </w:p>
        </w:tc>
        <w:tc>
          <w:tcPr>
            <w:tcW w:type="dxa" w:w="1440"/>
          </w:tcPr>
          <w:p>
            <w:r>
              <w:t>25%</w:t>
            </w:r>
          </w:p>
        </w:tc>
        <w:tc>
          <w:tcPr>
            <w:tcW w:type="dxa" w:w="1440"/>
          </w:tcPr>
          <w:p>
            <w:r>
              <w:t>Se aplica</w:t>
            </w:r>
          </w:p>
        </w:tc>
      </w:tr>
      <w:tr>
        <w:tc>
          <w:tcPr>
            <w:tcW w:type="dxa" w:w="1440"/>
          </w:tcPr>
          <w:p>
            <w:r>
              <w:t>854460</w:t>
            </w:r>
          </w:p>
        </w:tc>
        <w:tc>
          <w:tcPr>
            <w:tcW w:type="dxa" w:w="1440"/>
          </w:tcPr>
          <w:p>
            <w:r>
              <w:t>Outros condutores elétricos, para tensão &gt; 1.000 V</w:t>
            </w:r>
          </w:p>
        </w:tc>
        <w:tc>
          <w:tcPr>
            <w:tcW w:type="dxa" w:w="1440"/>
          </w:tcPr>
          <w:p>
            <w:r>
              <w:t>$ 1.069.286,00</w:t>
            </w:r>
          </w:p>
        </w:tc>
        <w:tc>
          <w:tcPr>
            <w:tcW w:type="dxa" w:w="1440"/>
          </w:tcPr>
          <w:p>
            <w:r>
              <w:t>69.79%</w:t>
            </w:r>
          </w:p>
        </w:tc>
        <w:tc>
          <w:tcPr>
            <w:tcW w:type="dxa" w:w="1440"/>
          </w:tcPr>
          <w:p>
            <w:r>
              <w:t>Tarifa de 50%</w:t>
            </w:r>
          </w:p>
        </w:tc>
        <w:tc>
          <w:tcPr>
            <w:tcW w:type="dxa" w:w="1440"/>
          </w:tcPr>
          <w:p>
            <w:r>
              <w:t>Não se aplica</w:t>
            </w:r>
          </w:p>
        </w:tc>
      </w:tr>
      <w:tr>
        <w:tc>
          <w:tcPr>
            <w:tcW w:type="dxa" w:w="1440"/>
          </w:tcPr>
          <w:p>
            <w:r>
              <w:t>841221</w:t>
            </w:r>
          </w:p>
        </w:tc>
        <w:tc>
          <w:tcPr>
            <w:tcW w:type="dxa" w:w="1440"/>
          </w:tcPr>
          <w:p>
            <w:r>
              <w:t>Motores hidráulicos, de movimento retilíneo (cilindros)</w:t>
            </w:r>
          </w:p>
        </w:tc>
        <w:tc>
          <w:tcPr>
            <w:tcW w:type="dxa" w:w="1440"/>
          </w:tcPr>
          <w:p>
            <w:r>
              <w:t>$ 3.556.008,00</w:t>
            </w:r>
          </w:p>
        </w:tc>
        <w:tc>
          <w:tcPr>
            <w:tcW w:type="dxa" w:w="1440"/>
          </w:tcPr>
          <w:p>
            <w:r>
              <w:t>67.83%</w:t>
            </w:r>
          </w:p>
        </w:tc>
        <w:tc>
          <w:tcPr>
            <w:tcW w:type="dxa" w:w="1440"/>
          </w:tcPr>
          <w:p>
            <w:r>
              <w:t>Tarifa de 50%</w:t>
            </w:r>
          </w:p>
        </w:tc>
        <w:tc>
          <w:tcPr>
            <w:tcW w:type="dxa" w:w="1440"/>
          </w:tcPr>
          <w:p>
            <w:r>
              <w:t>Se aplica</w:t>
            </w:r>
          </w:p>
        </w:tc>
      </w:tr>
      <w:tr>
        <w:tc>
          <w:tcPr>
            <w:tcW w:type="dxa" w:w="1440"/>
          </w:tcPr>
          <w:p>
            <w:r>
              <w:t>902519</w:t>
            </w:r>
          </w:p>
        </w:tc>
        <w:tc>
          <w:tcPr>
            <w:tcW w:type="dxa" w:w="1440"/>
          </w:tcPr>
          <w:p>
            <w:r>
              <w:t>Outros termômetros e pirômetros, não combinados com outros instrumentos</w:t>
            </w:r>
          </w:p>
        </w:tc>
        <w:tc>
          <w:tcPr>
            <w:tcW w:type="dxa" w:w="1440"/>
          </w:tcPr>
          <w:p>
            <w:r>
              <w:t>$ 3.187.616,00</w:t>
            </w:r>
          </w:p>
        </w:tc>
        <w:tc>
          <w:tcPr>
            <w:tcW w:type="dxa" w:w="1440"/>
          </w:tcPr>
          <w:p>
            <w:r>
              <w:t>67.42%</w:t>
            </w:r>
          </w:p>
        </w:tc>
        <w:tc>
          <w:tcPr>
            <w:tcW w:type="dxa" w:w="1440"/>
          </w:tcPr>
          <w:p>
            <w:r>
              <w:t>Tarifa de 50%</w:t>
            </w:r>
          </w:p>
        </w:tc>
        <w:tc>
          <w:tcPr>
            <w:tcW w:type="dxa" w:w="1440"/>
          </w:tcPr>
          <w:p>
            <w:r>
              <w:t>Se aplica</w:t>
            </w:r>
          </w:p>
        </w:tc>
      </w:tr>
      <w:tr>
        <w:tc>
          <w:tcPr>
            <w:tcW w:type="dxa" w:w="1440"/>
          </w:tcPr>
          <w:p>
            <w:r>
              <w:t>902620</w:t>
            </w:r>
          </w:p>
        </w:tc>
        <w:tc>
          <w:tcPr>
            <w:tcW w:type="dxa" w:w="1440"/>
          </w:tcPr>
          <w:p>
            <w:r>
              <w:t>Instrumentos e aparelhos para medida ou controle da pressão dos líquidos ou gases</w:t>
            </w:r>
          </w:p>
        </w:tc>
        <w:tc>
          <w:tcPr>
            <w:tcW w:type="dxa" w:w="1440"/>
          </w:tcPr>
          <w:p>
            <w:r>
              <w:t>$ 1.903.243,00</w:t>
            </w:r>
          </w:p>
        </w:tc>
        <w:tc>
          <w:tcPr>
            <w:tcW w:type="dxa" w:w="1440"/>
          </w:tcPr>
          <w:p>
            <w:r>
              <w:t>67.04%</w:t>
            </w:r>
          </w:p>
        </w:tc>
        <w:tc>
          <w:tcPr>
            <w:tcW w:type="dxa" w:w="1440"/>
          </w:tcPr>
          <w:p>
            <w:r>
              <w:t>Tarifa de 50%</w:t>
            </w:r>
          </w:p>
        </w:tc>
        <w:tc>
          <w:tcPr>
            <w:tcW w:type="dxa" w:w="1440"/>
          </w:tcPr>
          <w:p>
            <w:r>
              <w:t>Se aplica</w:t>
            </w:r>
          </w:p>
        </w:tc>
      </w:tr>
      <w:tr>
        <w:tc>
          <w:tcPr>
            <w:tcW w:type="dxa" w:w="1440"/>
          </w:tcPr>
          <w:p>
            <w:r>
              <w:t>841290</w:t>
            </w:r>
          </w:p>
        </w:tc>
        <w:tc>
          <w:tcPr>
            <w:tcW w:type="dxa" w:w="1440"/>
          </w:tcPr>
          <w:p>
            <w:r>
              <w:t>Partes de outros motores e máquinas motrizes</w:t>
            </w:r>
          </w:p>
        </w:tc>
        <w:tc>
          <w:tcPr>
            <w:tcW w:type="dxa" w:w="1440"/>
          </w:tcPr>
          <w:p>
            <w:r>
              <w:t>$ 2.969.608,00</w:t>
            </w:r>
          </w:p>
        </w:tc>
        <w:tc>
          <w:tcPr>
            <w:tcW w:type="dxa" w:w="1440"/>
          </w:tcPr>
          <w:p>
            <w:r>
              <w:t>67.02%</w:t>
            </w:r>
          </w:p>
        </w:tc>
        <w:tc>
          <w:tcPr>
            <w:tcW w:type="dxa" w:w="1440"/>
          </w:tcPr>
          <w:p>
            <w:r>
              <w:t>Tarifa de 50%</w:t>
            </w:r>
          </w:p>
        </w:tc>
        <w:tc>
          <w:tcPr>
            <w:tcW w:type="dxa" w:w="1440"/>
          </w:tcPr>
          <w:p>
            <w:r>
              <w:t>Se aplica</w:t>
            </w:r>
          </w:p>
        </w:tc>
      </w:tr>
      <w:tr>
        <w:tc>
          <w:tcPr>
            <w:tcW w:type="dxa" w:w="1440"/>
          </w:tcPr>
          <w:p>
            <w:r>
              <w:t>841330</w:t>
            </w:r>
          </w:p>
        </w:tc>
        <w:tc>
          <w:tcPr>
            <w:tcW w:type="dxa" w:w="1440"/>
          </w:tcPr>
          <w:p>
            <w:r>
              <w:t>Bombas para combustíveis, lubrificantes ou líquidos de arrefecimento, para motores de ignição por centelha ou por compressão</w:t>
            </w:r>
          </w:p>
        </w:tc>
        <w:tc>
          <w:tcPr>
            <w:tcW w:type="dxa" w:w="1440"/>
          </w:tcPr>
          <w:p>
            <w:r>
              <w:t>$ 1.292.149,00</w:t>
            </w:r>
          </w:p>
        </w:tc>
        <w:tc>
          <w:tcPr>
            <w:tcW w:type="dxa" w:w="1440"/>
          </w:tcPr>
          <w:p>
            <w:r>
              <w:t>66.68%</w:t>
            </w:r>
          </w:p>
        </w:tc>
        <w:tc>
          <w:tcPr>
            <w:tcW w:type="dxa" w:w="1440"/>
          </w:tcPr>
          <w:p>
            <w:r>
              <w:t>Tarifa de 50%</w:t>
            </w:r>
          </w:p>
        </w:tc>
        <w:tc>
          <w:tcPr>
            <w:tcW w:type="dxa" w:w="1440"/>
          </w:tcPr>
          <w:p>
            <w:r>
              <w:t>Se aplica</w:t>
            </w:r>
          </w:p>
        </w:tc>
      </w:tr>
      <w:tr>
        <w:tc>
          <w:tcPr>
            <w:tcW w:type="dxa" w:w="1440"/>
          </w:tcPr>
          <w:p>
            <w:r>
              <w:t>190531</w:t>
            </w:r>
          </w:p>
        </w:tc>
        <w:tc>
          <w:tcPr>
            <w:tcW w:type="dxa" w:w="1440"/>
          </w:tcPr>
          <w:p>
            <w:r>
              <w:t>Bolachas e biscoitos adicionados de edulcorantes</w:t>
            </w:r>
          </w:p>
        </w:tc>
        <w:tc>
          <w:tcPr>
            <w:tcW w:type="dxa" w:w="1440"/>
          </w:tcPr>
          <w:p>
            <w:r>
              <w:t>$ 532.985,00</w:t>
            </w:r>
          </w:p>
        </w:tc>
        <w:tc>
          <w:tcPr>
            <w:tcW w:type="dxa" w:w="1440"/>
          </w:tcPr>
          <w:p>
            <w:r>
              <w:t>64.50%</w:t>
            </w:r>
          </w:p>
        </w:tc>
        <w:tc>
          <w:tcPr>
            <w:tcW w:type="dxa" w:w="1440"/>
          </w:tcPr>
          <w:p>
            <w:r>
              <w:t>Tarifa de 50%</w:t>
            </w:r>
          </w:p>
        </w:tc>
        <w:tc>
          <w:tcPr>
            <w:tcW w:type="dxa" w:w="1440"/>
          </w:tcPr>
          <w:p>
            <w:r>
              <w:t>Não se aplica</w:t>
            </w:r>
          </w:p>
        </w:tc>
      </w:tr>
      <w:tr>
        <w:tc>
          <w:tcPr>
            <w:tcW w:type="dxa" w:w="1440"/>
          </w:tcPr>
          <w:p>
            <w:r>
              <w:t>880720</w:t>
            </w:r>
          </w:p>
        </w:tc>
        <w:tc>
          <w:tcPr>
            <w:tcW w:type="dxa" w:w="1440"/>
          </w:tcPr>
          <w:p>
            <w:r>
              <w:t>Carrocerias e suas partes de produtos das posições 88.01, 88.02 ou 88.06</w:t>
            </w:r>
          </w:p>
        </w:tc>
        <w:tc>
          <w:tcPr>
            <w:tcW w:type="dxa" w:w="1440"/>
          </w:tcPr>
          <w:p>
            <w:r>
              <w:t>$ 3.707.472,00</w:t>
            </w:r>
          </w:p>
        </w:tc>
        <w:tc>
          <w:tcPr>
            <w:tcW w:type="dxa" w:w="1440"/>
          </w:tcPr>
          <w:p>
            <w:r>
              <w:t>63.03%</w:t>
            </w:r>
          </w:p>
        </w:tc>
        <w:tc>
          <w:tcPr>
            <w:tcW w:type="dxa" w:w="1440"/>
          </w:tcPr>
          <w:p>
            <w:r>
              <w:t>Tarifa de 50%</w:t>
            </w:r>
          </w:p>
        </w:tc>
        <w:tc>
          <w:tcPr>
            <w:tcW w:type="dxa" w:w="1440"/>
          </w:tcPr>
          <w:p>
            <w:r>
              <w:t>Se aplica</w:t>
            </w:r>
          </w:p>
        </w:tc>
      </w:tr>
      <w:tr>
        <w:tc>
          <w:tcPr>
            <w:tcW w:type="dxa" w:w="1440"/>
          </w:tcPr>
          <w:p>
            <w:r>
              <w:t>850161</w:t>
            </w:r>
          </w:p>
        </w:tc>
        <w:tc>
          <w:tcPr>
            <w:tcW w:type="dxa" w:w="1440"/>
          </w:tcPr>
          <w:p>
            <w:r>
              <w:t>Geradores de corrente alternada, de potência &lt;= 75 kVA</w:t>
            </w:r>
          </w:p>
        </w:tc>
        <w:tc>
          <w:tcPr>
            <w:tcW w:type="dxa" w:w="1440"/>
          </w:tcPr>
          <w:p>
            <w:r>
              <w:t>$ 715.999,00</w:t>
            </w:r>
          </w:p>
        </w:tc>
        <w:tc>
          <w:tcPr>
            <w:tcW w:type="dxa" w:w="1440"/>
          </w:tcPr>
          <w:p>
            <w:r>
              <w:t>62.99%</w:t>
            </w:r>
          </w:p>
        </w:tc>
        <w:tc>
          <w:tcPr>
            <w:tcW w:type="dxa" w:w="1440"/>
          </w:tcPr>
          <w:p>
            <w:r>
              <w:t>Tarifa de 50%</w:t>
            </w:r>
          </w:p>
        </w:tc>
        <w:tc>
          <w:tcPr>
            <w:tcW w:type="dxa" w:w="1440"/>
          </w:tcPr>
          <w:p>
            <w:r>
              <w:t>Se aplica</w:t>
            </w:r>
          </w:p>
        </w:tc>
      </w:tr>
      <w:tr>
        <w:tc>
          <w:tcPr>
            <w:tcW w:type="dxa" w:w="1440"/>
          </w:tcPr>
          <w:p>
            <w:r>
              <w:t>611241</w:t>
            </w:r>
          </w:p>
        </w:tc>
        <w:tc>
          <w:tcPr>
            <w:tcW w:type="dxa" w:w="1440"/>
          </w:tcPr>
          <w:p>
            <w:r>
              <w:t>Maiôs e biquínis, de banho, de malha, de fibras sintéticas, de uso feminino</w:t>
            </w:r>
          </w:p>
        </w:tc>
        <w:tc>
          <w:tcPr>
            <w:tcW w:type="dxa" w:w="1440"/>
          </w:tcPr>
          <w:p>
            <w:r>
              <w:t>$ 2.283.350,00</w:t>
            </w:r>
          </w:p>
        </w:tc>
        <w:tc>
          <w:tcPr>
            <w:tcW w:type="dxa" w:w="1440"/>
          </w:tcPr>
          <w:p>
            <w:r>
              <w:t>62.49%</w:t>
            </w:r>
          </w:p>
        </w:tc>
        <w:tc>
          <w:tcPr>
            <w:tcW w:type="dxa" w:w="1440"/>
          </w:tcPr>
          <w:p>
            <w:r>
              <w:t>Tarifa de 50%</w:t>
            </w:r>
          </w:p>
        </w:tc>
        <w:tc>
          <w:tcPr>
            <w:tcW w:type="dxa" w:w="1440"/>
          </w:tcPr>
          <w:p>
            <w:r>
              <w:t>Não se aplica</w:t>
            </w:r>
          </w:p>
        </w:tc>
      </w:tr>
      <w:tr>
        <w:tc>
          <w:tcPr>
            <w:tcW w:type="dxa" w:w="1440"/>
          </w:tcPr>
          <w:p>
            <w:r>
              <w:t>091011</w:t>
            </w:r>
          </w:p>
        </w:tc>
        <w:tc>
          <w:tcPr>
            <w:tcW w:type="dxa" w:w="1440"/>
          </w:tcPr>
          <w:p>
            <w:r>
              <w:t>Gengibre, não triturado nem em pó</w:t>
            </w:r>
          </w:p>
        </w:tc>
        <w:tc>
          <w:tcPr>
            <w:tcW w:type="dxa" w:w="1440"/>
          </w:tcPr>
          <w:p>
            <w:r>
              <w:t>$ 1.237.656,00</w:t>
            </w:r>
          </w:p>
        </w:tc>
        <w:tc>
          <w:tcPr>
            <w:tcW w:type="dxa" w:w="1440"/>
          </w:tcPr>
          <w:p>
            <w:r>
              <w:t>62.47%</w:t>
            </w:r>
          </w:p>
        </w:tc>
        <w:tc>
          <w:tcPr>
            <w:tcW w:type="dxa" w:w="1440"/>
          </w:tcPr>
          <w:p>
            <w:r>
              <w:t>Tarifa de 50%</w:t>
            </w:r>
          </w:p>
        </w:tc>
        <w:tc>
          <w:tcPr>
            <w:tcW w:type="dxa" w:w="1440"/>
          </w:tcPr>
          <w:p>
            <w:r>
              <w:t>Não se aplica</w:t>
            </w:r>
          </w:p>
        </w:tc>
      </w:tr>
      <w:tr>
        <w:tc>
          <w:tcPr>
            <w:tcW w:type="dxa" w:w="1440"/>
          </w:tcPr>
          <w:p>
            <w:r>
              <w:t>401170</w:t>
            </w:r>
          </w:p>
        </w:tc>
        <w:tc>
          <w:tcPr>
            <w:tcW w:type="dxa" w:w="1440"/>
          </w:tcPr>
          <w:p>
            <w:r>
              <w:t>Pneumáticos novos, de borracha, do tipo utilizado em veículos e máquinas agrícolas ou florestais</w:t>
            </w:r>
          </w:p>
        </w:tc>
        <w:tc>
          <w:tcPr>
            <w:tcW w:type="dxa" w:w="1440"/>
          </w:tcPr>
          <w:p>
            <w:r>
              <w:t>$ 2.563.326,00</w:t>
            </w:r>
          </w:p>
        </w:tc>
        <w:tc>
          <w:tcPr>
            <w:tcW w:type="dxa" w:w="1440"/>
          </w:tcPr>
          <w:p>
            <w:r>
              <w:t>61.39%</w:t>
            </w:r>
          </w:p>
        </w:tc>
        <w:tc>
          <w:tcPr>
            <w:tcW w:type="dxa" w:w="1440"/>
          </w:tcPr>
          <w:p>
            <w:r>
              <w:t>Tarifa de 50%</w:t>
            </w:r>
          </w:p>
        </w:tc>
        <w:tc>
          <w:tcPr>
            <w:tcW w:type="dxa" w:w="1440"/>
          </w:tcPr>
          <w:p>
            <w:r>
              <w:t>Não se aplica</w:t>
            </w:r>
          </w:p>
        </w:tc>
      </w:tr>
      <w:tr>
        <w:tc>
          <w:tcPr>
            <w:tcW w:type="dxa" w:w="1440"/>
          </w:tcPr>
          <w:p>
            <w:r>
              <w:t>750300</w:t>
            </w:r>
          </w:p>
        </w:tc>
        <w:tc>
          <w:tcPr>
            <w:tcW w:type="dxa" w:w="1440"/>
          </w:tcPr>
          <w:p>
            <w:r>
              <w:t>Desperdícios e resíduos, de níquel</w:t>
            </w:r>
          </w:p>
        </w:tc>
        <w:tc>
          <w:tcPr>
            <w:tcW w:type="dxa" w:w="1440"/>
          </w:tcPr>
          <w:p>
            <w:r>
              <w:t>$ 1.366.749,00</w:t>
            </w:r>
          </w:p>
        </w:tc>
        <w:tc>
          <w:tcPr>
            <w:tcW w:type="dxa" w:w="1440"/>
          </w:tcPr>
          <w:p>
            <w:r>
              <w:t>60.24%</w:t>
            </w:r>
          </w:p>
        </w:tc>
        <w:tc>
          <w:tcPr>
            <w:tcW w:type="dxa" w:w="1440"/>
          </w:tcPr>
          <w:p>
            <w:r>
              <w:t>Tarifa de 50%</w:t>
            </w:r>
          </w:p>
        </w:tc>
        <w:tc>
          <w:tcPr>
            <w:tcW w:type="dxa" w:w="1440"/>
          </w:tcPr>
          <w:p>
            <w:r>
              <w:t>Não se aplica</w:t>
            </w:r>
          </w:p>
        </w:tc>
      </w:tr>
      <w:tr>
        <w:tc>
          <w:tcPr>
            <w:tcW w:type="dxa" w:w="1440"/>
          </w:tcPr>
          <w:p>
            <w:r>
              <w:t>854430</w:t>
            </w:r>
          </w:p>
        </w:tc>
        <w:tc>
          <w:tcPr>
            <w:tcW w:type="dxa" w:w="1440"/>
          </w:tcPr>
          <w:p>
            <w:r>
              <w:t>Jogos de fios para velas de ignição e outros utilizados em quaisquer veículos</w:t>
            </w:r>
          </w:p>
        </w:tc>
        <w:tc>
          <w:tcPr>
            <w:tcW w:type="dxa" w:w="1440"/>
          </w:tcPr>
          <w:p>
            <w:r>
              <w:t>$ 4.107.208,00</w:t>
            </w:r>
          </w:p>
        </w:tc>
        <w:tc>
          <w:tcPr>
            <w:tcW w:type="dxa" w:w="1440"/>
          </w:tcPr>
          <w:p>
            <w:r>
              <w:t>59.62%</w:t>
            </w:r>
          </w:p>
        </w:tc>
        <w:tc>
          <w:tcPr>
            <w:tcW w:type="dxa" w:w="1440"/>
          </w:tcPr>
          <w:p>
            <w:r>
              <w:t>Tarifa de 50%</w:t>
            </w:r>
          </w:p>
        </w:tc>
        <w:tc>
          <w:tcPr>
            <w:tcW w:type="dxa" w:w="1440"/>
          </w:tcPr>
          <w:p>
            <w:r>
              <w:t>Se aplica</w:t>
            </w:r>
          </w:p>
        </w:tc>
      </w:tr>
      <w:tr>
        <w:tc>
          <w:tcPr>
            <w:tcW w:type="dxa" w:w="1440"/>
          </w:tcPr>
          <w:p>
            <w:r>
              <w:t>761510</w:t>
            </w:r>
          </w:p>
        </w:tc>
        <w:tc>
          <w:tcPr>
            <w:tcW w:type="dxa" w:w="1440"/>
          </w:tcPr>
          <w:p>
            <w:r>
              <w:t>Mesa, cozinha, ou outros artigos de uso doméstico e suas partes; esponjas e limpeza, polimento ou almofadas, luvas e semelhantes, de alumínio</w:t>
            </w:r>
          </w:p>
        </w:tc>
        <w:tc>
          <w:tcPr>
            <w:tcW w:type="dxa" w:w="1440"/>
          </w:tcPr>
          <w:p>
            <w:r>
              <w:t>$ 1.079.421,00</w:t>
            </w:r>
          </w:p>
        </w:tc>
        <w:tc>
          <w:tcPr>
            <w:tcW w:type="dxa" w:w="1440"/>
          </w:tcPr>
          <w:p>
            <w:r>
              <w:t>59.54%</w:t>
            </w:r>
          </w:p>
        </w:tc>
        <w:tc>
          <w:tcPr>
            <w:tcW w:type="dxa" w:w="1440"/>
          </w:tcPr>
          <w:p>
            <w:r>
              <w:t>25%</w:t>
            </w:r>
          </w:p>
        </w:tc>
        <w:tc>
          <w:tcPr>
            <w:tcW w:type="dxa" w:w="1440"/>
          </w:tcPr>
          <w:p>
            <w:r>
              <w:t>Não se aplica</w:t>
            </w:r>
          </w:p>
        </w:tc>
      </w:tr>
      <w:tr>
        <w:tc>
          <w:tcPr>
            <w:tcW w:type="dxa" w:w="1440"/>
          </w:tcPr>
          <w:p>
            <w:r>
              <w:t>841590</w:t>
            </w:r>
          </w:p>
        </w:tc>
        <w:tc>
          <w:tcPr>
            <w:tcW w:type="dxa" w:w="1440"/>
          </w:tcPr>
          <w:p>
            <w:r>
              <w:t>Partes de máquinas e aparelhos de ar condicionado</w:t>
            </w:r>
          </w:p>
        </w:tc>
        <w:tc>
          <w:tcPr>
            <w:tcW w:type="dxa" w:w="1440"/>
          </w:tcPr>
          <w:p>
            <w:r>
              <w:t>$ 680.924,00</w:t>
            </w:r>
          </w:p>
        </w:tc>
        <w:tc>
          <w:tcPr>
            <w:tcW w:type="dxa" w:w="1440"/>
          </w:tcPr>
          <w:p>
            <w:r>
              <w:t>59.01%</w:t>
            </w:r>
          </w:p>
        </w:tc>
        <w:tc>
          <w:tcPr>
            <w:tcW w:type="dxa" w:w="1440"/>
          </w:tcPr>
          <w:p>
            <w:r>
              <w:t>Tarifa de 50%</w:t>
            </w:r>
          </w:p>
        </w:tc>
        <w:tc>
          <w:tcPr>
            <w:tcW w:type="dxa" w:w="1440"/>
          </w:tcPr>
          <w:p>
            <w:r>
              <w:t>Se aplica</w:t>
            </w:r>
          </w:p>
        </w:tc>
      </w:tr>
      <w:tr>
        <w:tc>
          <w:tcPr>
            <w:tcW w:type="dxa" w:w="1440"/>
          </w:tcPr>
          <w:p>
            <w:r>
              <w:t>401699</w:t>
            </w:r>
          </w:p>
        </w:tc>
        <w:tc>
          <w:tcPr>
            <w:tcW w:type="dxa" w:w="1440"/>
          </w:tcPr>
          <w:p>
            <w:r>
              <w:t>Outras obras de borracha vulcanizada, não endurecida</w:t>
            </w:r>
          </w:p>
        </w:tc>
        <w:tc>
          <w:tcPr>
            <w:tcW w:type="dxa" w:w="1440"/>
          </w:tcPr>
          <w:p>
            <w:r>
              <w:t>$ 1.302.001,00</w:t>
            </w:r>
          </w:p>
        </w:tc>
        <w:tc>
          <w:tcPr>
            <w:tcW w:type="dxa" w:w="1440"/>
          </w:tcPr>
          <w:p>
            <w:r>
              <w:t>58.85%</w:t>
            </w:r>
          </w:p>
        </w:tc>
        <w:tc>
          <w:tcPr>
            <w:tcW w:type="dxa" w:w="1440"/>
          </w:tcPr>
          <w:p>
            <w:r>
              <w:t>Tarifa de 50%</w:t>
            </w:r>
          </w:p>
        </w:tc>
        <w:tc>
          <w:tcPr>
            <w:tcW w:type="dxa" w:w="1440"/>
          </w:tcPr>
          <w:p>
            <w:r>
              <w:t>Se aplica</w:t>
            </w:r>
          </w:p>
        </w:tc>
      </w:tr>
      <w:tr>
        <w:tc>
          <w:tcPr>
            <w:tcW w:type="dxa" w:w="1440"/>
          </w:tcPr>
          <w:p>
            <w:r>
              <w:t>848330</w:t>
            </w:r>
          </w:p>
        </w:tc>
        <w:tc>
          <w:tcPr>
            <w:tcW w:type="dxa" w:w="1440"/>
          </w:tcPr>
          <w:p>
            <w:r>
              <w:t>Mancais (chumaceiras) sem rolamentos; bronzes</w:t>
            </w:r>
          </w:p>
        </w:tc>
        <w:tc>
          <w:tcPr>
            <w:tcW w:type="dxa" w:w="1440"/>
          </w:tcPr>
          <w:p>
            <w:r>
              <w:t>$ 2.183.779,00</w:t>
            </w:r>
          </w:p>
        </w:tc>
        <w:tc>
          <w:tcPr>
            <w:tcW w:type="dxa" w:w="1440"/>
          </w:tcPr>
          <w:p>
            <w:r>
              <w:t>58.38%</w:t>
            </w:r>
          </w:p>
        </w:tc>
        <w:tc>
          <w:tcPr>
            <w:tcW w:type="dxa" w:w="1440"/>
          </w:tcPr>
          <w:p>
            <w:r>
              <w:t>Tarifa de 50%</w:t>
            </w:r>
          </w:p>
        </w:tc>
        <w:tc>
          <w:tcPr>
            <w:tcW w:type="dxa" w:w="1440"/>
          </w:tcPr>
          <w:p>
            <w:r>
              <w:t>Se aplica</w:t>
            </w:r>
          </w:p>
        </w:tc>
      </w:tr>
      <w:tr>
        <w:tc>
          <w:tcPr>
            <w:tcW w:type="dxa" w:w="1440"/>
          </w:tcPr>
          <w:p>
            <w:r>
              <w:t>854370</w:t>
            </w:r>
          </w:p>
        </w:tc>
        <w:tc>
          <w:tcPr>
            <w:tcW w:type="dxa" w:w="1440"/>
          </w:tcPr>
          <w:p>
            <w:r>
              <w:t>Outras máquinas e aparelhos com função própria</w:t>
            </w:r>
          </w:p>
        </w:tc>
        <w:tc>
          <w:tcPr>
            <w:tcW w:type="dxa" w:w="1440"/>
          </w:tcPr>
          <w:p>
            <w:r>
              <w:t>$ 1.343.501,00</w:t>
            </w:r>
          </w:p>
        </w:tc>
        <w:tc>
          <w:tcPr>
            <w:tcW w:type="dxa" w:w="1440"/>
          </w:tcPr>
          <w:p>
            <w:r>
              <w:t>57.96%</w:t>
            </w:r>
          </w:p>
        </w:tc>
        <w:tc>
          <w:tcPr>
            <w:tcW w:type="dxa" w:w="1440"/>
          </w:tcPr>
          <w:p>
            <w:r>
              <w:t>Tarifa de 50%</w:t>
            </w:r>
          </w:p>
        </w:tc>
        <w:tc>
          <w:tcPr>
            <w:tcW w:type="dxa" w:w="1440"/>
          </w:tcPr>
          <w:p>
            <w:r>
              <w:t>Se aplica</w:t>
            </w:r>
          </w:p>
        </w:tc>
      </w:tr>
      <w:tr>
        <w:tc>
          <w:tcPr>
            <w:tcW w:type="dxa" w:w="1440"/>
          </w:tcPr>
          <w:p>
            <w:r>
              <w:t>880710</w:t>
            </w:r>
          </w:p>
        </w:tc>
        <w:tc>
          <w:tcPr>
            <w:tcW w:type="dxa" w:w="1440"/>
          </w:tcPr>
          <w:p>
            <w:r>
              <w:t>Hélices e rotores e suas partes de produtos das posições 88.01, 88.02 ou 88.06</w:t>
            </w:r>
          </w:p>
        </w:tc>
        <w:tc>
          <w:tcPr>
            <w:tcW w:type="dxa" w:w="1440"/>
          </w:tcPr>
          <w:p>
            <w:r>
              <w:t>$ 19.274.043,00</w:t>
            </w:r>
          </w:p>
        </w:tc>
        <w:tc>
          <w:tcPr>
            <w:tcW w:type="dxa" w:w="1440"/>
          </w:tcPr>
          <w:p>
            <w:r>
              <w:t>57.80%</w:t>
            </w:r>
          </w:p>
        </w:tc>
        <w:tc>
          <w:tcPr>
            <w:tcW w:type="dxa" w:w="1440"/>
          </w:tcPr>
          <w:p>
            <w:r>
              <w:t>Tarifa de 50%</w:t>
            </w:r>
          </w:p>
        </w:tc>
        <w:tc>
          <w:tcPr>
            <w:tcW w:type="dxa" w:w="1440"/>
          </w:tcPr>
          <w:p>
            <w:r>
              <w:t>Se aplica</w:t>
            </w:r>
          </w:p>
        </w:tc>
      </w:tr>
      <w:tr>
        <w:tc>
          <w:tcPr>
            <w:tcW w:type="dxa" w:w="1440"/>
          </w:tcPr>
          <w:p>
            <w:r>
              <w:t>851110</w:t>
            </w:r>
          </w:p>
        </w:tc>
        <w:tc>
          <w:tcPr>
            <w:tcW w:type="dxa" w:w="1440"/>
          </w:tcPr>
          <w:p>
            <w:r>
              <w:t>Velas de ignição para motores de ignição por centelha ou por compressão</w:t>
            </w:r>
          </w:p>
        </w:tc>
        <w:tc>
          <w:tcPr>
            <w:tcW w:type="dxa" w:w="1440"/>
          </w:tcPr>
          <w:p>
            <w:r>
              <w:t>$ 1.243.100,00</w:t>
            </w:r>
          </w:p>
        </w:tc>
        <w:tc>
          <w:tcPr>
            <w:tcW w:type="dxa" w:w="1440"/>
          </w:tcPr>
          <w:p>
            <w:r>
              <w:t>57.24%</w:t>
            </w:r>
          </w:p>
        </w:tc>
        <w:tc>
          <w:tcPr>
            <w:tcW w:type="dxa" w:w="1440"/>
          </w:tcPr>
          <w:p>
            <w:r>
              <w:t>Tarifa de 50%</w:t>
            </w:r>
          </w:p>
        </w:tc>
        <w:tc>
          <w:tcPr>
            <w:tcW w:type="dxa" w:w="1440"/>
          </w:tcPr>
          <w:p>
            <w:r>
              <w:t>Se aplica</w:t>
            </w:r>
          </w:p>
        </w:tc>
      </w:tr>
      <w:tr>
        <w:tc>
          <w:tcPr>
            <w:tcW w:type="dxa" w:w="1440"/>
          </w:tcPr>
          <w:p>
            <w:r>
              <w:t>854442</w:t>
            </w:r>
          </w:p>
        </w:tc>
        <w:tc>
          <w:tcPr>
            <w:tcW w:type="dxa" w:w="1440"/>
          </w:tcPr>
          <w:p>
            <w:r>
              <w:t>Outros condutores elétricos para tensão não superior a 1000 V, munidos de peças de conexão</w:t>
            </w:r>
          </w:p>
        </w:tc>
        <w:tc>
          <w:tcPr>
            <w:tcW w:type="dxa" w:w="1440"/>
          </w:tcPr>
          <w:p>
            <w:r>
              <w:t>$ 6.853.213,00</w:t>
            </w:r>
          </w:p>
        </w:tc>
        <w:tc>
          <w:tcPr>
            <w:tcW w:type="dxa" w:w="1440"/>
          </w:tcPr>
          <w:p>
            <w:r>
              <w:t>55.29%</w:t>
            </w:r>
          </w:p>
        </w:tc>
        <w:tc>
          <w:tcPr>
            <w:tcW w:type="dxa" w:w="1440"/>
          </w:tcPr>
          <w:p>
            <w:r>
              <w:t>Tarifa de 50%</w:t>
            </w:r>
          </w:p>
        </w:tc>
        <w:tc>
          <w:tcPr>
            <w:tcW w:type="dxa" w:w="1440"/>
          </w:tcPr>
          <w:p>
            <w:r>
              <w:t>Não se aplica</w:t>
            </w:r>
          </w:p>
        </w:tc>
      </w:tr>
      <w:tr>
        <w:tc>
          <w:tcPr>
            <w:tcW w:type="dxa" w:w="1440"/>
          </w:tcPr>
          <w:p>
            <w:r>
              <w:t>848390</w:t>
            </w:r>
          </w:p>
        </w:tc>
        <w:tc>
          <w:tcPr>
            <w:tcW w:type="dxa" w:w="1440"/>
          </w:tcPr>
          <w:p>
            <w:r>
              <w:t>Rodas dentadas e outros órgãos elementares de transmissão apresentados separadamente; partes de produtos da posição 8483</w:t>
            </w:r>
          </w:p>
        </w:tc>
        <w:tc>
          <w:tcPr>
            <w:tcW w:type="dxa" w:w="1440"/>
          </w:tcPr>
          <w:p>
            <w:r>
              <w:t>$ 919.163,00</w:t>
            </w:r>
          </w:p>
        </w:tc>
        <w:tc>
          <w:tcPr>
            <w:tcW w:type="dxa" w:w="1440"/>
          </w:tcPr>
          <w:p>
            <w:r>
              <w:t>54.93%</w:t>
            </w:r>
          </w:p>
        </w:tc>
        <w:tc>
          <w:tcPr>
            <w:tcW w:type="dxa" w:w="1440"/>
          </w:tcPr>
          <w:p>
            <w:r>
              <w:t>Tarifa de 50%</w:t>
            </w:r>
          </w:p>
        </w:tc>
        <w:tc>
          <w:tcPr>
            <w:tcW w:type="dxa" w:w="1440"/>
          </w:tcPr>
          <w:p>
            <w:r>
              <w:t>Se aplica</w:t>
            </w:r>
          </w:p>
        </w:tc>
      </w:tr>
      <w:tr>
        <w:tc>
          <w:tcPr>
            <w:tcW w:type="dxa" w:w="1440"/>
          </w:tcPr>
          <w:p>
            <w:r>
              <w:t>841191</w:t>
            </w:r>
          </w:p>
        </w:tc>
        <w:tc>
          <w:tcPr>
            <w:tcW w:type="dxa" w:w="1440"/>
          </w:tcPr>
          <w:p>
            <w:r>
              <w:t>Partes de turborreatores ou de turbopropulsores</w:t>
            </w:r>
          </w:p>
        </w:tc>
        <w:tc>
          <w:tcPr>
            <w:tcW w:type="dxa" w:w="1440"/>
          </w:tcPr>
          <w:p>
            <w:r>
              <w:t>$ 183.862.241,00</w:t>
            </w:r>
          </w:p>
        </w:tc>
        <w:tc>
          <w:tcPr>
            <w:tcW w:type="dxa" w:w="1440"/>
          </w:tcPr>
          <w:p>
            <w:r>
              <w:t>53.87%</w:t>
            </w:r>
          </w:p>
        </w:tc>
        <w:tc>
          <w:tcPr>
            <w:tcW w:type="dxa" w:w="1440"/>
          </w:tcPr>
          <w:p>
            <w:r>
              <w:t>Tarifa de 50%</w:t>
            </w:r>
          </w:p>
        </w:tc>
        <w:tc>
          <w:tcPr>
            <w:tcW w:type="dxa" w:w="1440"/>
          </w:tcPr>
          <w:p>
            <w:r>
              <w:t>Se aplica</w:t>
            </w:r>
          </w:p>
        </w:tc>
      </w:tr>
      <w:tr>
        <w:tc>
          <w:tcPr>
            <w:tcW w:type="dxa" w:w="1440"/>
          </w:tcPr>
          <w:p>
            <w:r>
              <w:t>130219</w:t>
            </w:r>
          </w:p>
        </w:tc>
        <w:tc>
          <w:tcPr>
            <w:tcW w:type="dxa" w:w="1440"/>
          </w:tcPr>
          <w:p>
            <w:r>
              <w:t>Sucos e extratos de outros vegetais (mamão seco, semente de pomelo, ginkgo biloba seco)</w:t>
            </w:r>
          </w:p>
        </w:tc>
        <w:tc>
          <w:tcPr>
            <w:tcW w:type="dxa" w:w="1440"/>
          </w:tcPr>
          <w:p>
            <w:r>
              <w:t>$ 715.183,00</w:t>
            </w:r>
          </w:p>
        </w:tc>
        <w:tc>
          <w:tcPr>
            <w:tcW w:type="dxa" w:w="1440"/>
          </w:tcPr>
          <w:p>
            <w:r>
              <w:t>53.59%</w:t>
            </w:r>
          </w:p>
        </w:tc>
        <w:tc>
          <w:tcPr>
            <w:tcW w:type="dxa" w:w="1440"/>
          </w:tcPr>
          <w:p>
            <w:r>
              <w:t>Tarifa de 50%</w:t>
            </w:r>
          </w:p>
        </w:tc>
        <w:tc>
          <w:tcPr>
            <w:tcW w:type="dxa" w:w="1440"/>
          </w:tcPr>
          <w:p>
            <w:r>
              <w:t>Não se aplica</w:t>
            </w:r>
          </w:p>
        </w:tc>
      </w:tr>
      <w:tr>
        <w:tc>
          <w:tcPr>
            <w:tcW w:type="dxa" w:w="1440"/>
          </w:tcPr>
          <w:p>
            <w:r>
              <w:t>750890</w:t>
            </w:r>
          </w:p>
        </w:tc>
        <w:tc>
          <w:tcPr>
            <w:tcW w:type="dxa" w:w="1440"/>
          </w:tcPr>
          <w:p>
            <w:r>
              <w:t>Outras obras de níquel</w:t>
            </w:r>
          </w:p>
        </w:tc>
        <w:tc>
          <w:tcPr>
            <w:tcW w:type="dxa" w:w="1440"/>
          </w:tcPr>
          <w:p>
            <w:r>
              <w:t>$ 9.392.521,00</w:t>
            </w:r>
          </w:p>
        </w:tc>
        <w:tc>
          <w:tcPr>
            <w:tcW w:type="dxa" w:w="1440"/>
          </w:tcPr>
          <w:p>
            <w:r>
              <w:t>53.57%</w:t>
            </w:r>
          </w:p>
        </w:tc>
        <w:tc>
          <w:tcPr>
            <w:tcW w:type="dxa" w:w="1440"/>
          </w:tcPr>
          <w:p>
            <w:r>
              <w:t>Tarifa de 50%</w:t>
            </w:r>
          </w:p>
        </w:tc>
        <w:tc>
          <w:tcPr>
            <w:tcW w:type="dxa" w:w="1440"/>
          </w:tcPr>
          <w:p>
            <w:r>
              <w:t>Não se aplica</w:t>
            </w:r>
          </w:p>
        </w:tc>
      </w:tr>
      <w:tr>
        <w:tc>
          <w:tcPr>
            <w:tcW w:type="dxa" w:w="1440"/>
          </w:tcPr>
          <w:p>
            <w:r>
              <w:t>848120</w:t>
            </w:r>
          </w:p>
        </w:tc>
        <w:tc>
          <w:tcPr>
            <w:tcW w:type="dxa" w:w="1440"/>
          </w:tcPr>
          <w:p>
            <w:r>
              <w:t>Válvulas para transmissões óleo-hidráulicas ou pneumáticas</w:t>
            </w:r>
          </w:p>
        </w:tc>
        <w:tc>
          <w:tcPr>
            <w:tcW w:type="dxa" w:w="1440"/>
          </w:tcPr>
          <w:p>
            <w:r>
              <w:t>$ 583.559,00</w:t>
            </w:r>
          </w:p>
        </w:tc>
        <w:tc>
          <w:tcPr>
            <w:tcW w:type="dxa" w:w="1440"/>
          </w:tcPr>
          <w:p>
            <w:r>
              <w:t>53.45%</w:t>
            </w:r>
          </w:p>
        </w:tc>
        <w:tc>
          <w:tcPr>
            <w:tcW w:type="dxa" w:w="1440"/>
          </w:tcPr>
          <w:p>
            <w:r>
              <w:t>Tarifa de 50%</w:t>
            </w:r>
          </w:p>
        </w:tc>
        <w:tc>
          <w:tcPr>
            <w:tcW w:type="dxa" w:w="1440"/>
          </w:tcPr>
          <w:p>
            <w:r>
              <w:t>Não se aplica</w:t>
            </w:r>
          </w:p>
        </w:tc>
      </w:tr>
      <w:tr>
        <w:tc>
          <w:tcPr>
            <w:tcW w:type="dxa" w:w="1440"/>
          </w:tcPr>
          <w:p>
            <w:r>
              <w:t>401110</w:t>
            </w:r>
          </w:p>
        </w:tc>
        <w:tc>
          <w:tcPr>
            <w:tcW w:type="dxa" w:w="1440"/>
          </w:tcPr>
          <w:p>
            <w:r>
              <w:t>Pneus novos de borracha dos tipos utilizados em automóveis de passageiros</w:t>
            </w:r>
          </w:p>
        </w:tc>
        <w:tc>
          <w:tcPr>
            <w:tcW w:type="dxa" w:w="1440"/>
          </w:tcPr>
          <w:p>
            <w:r>
              <w:t>$ 40.346.792,00</w:t>
            </w:r>
          </w:p>
        </w:tc>
        <w:tc>
          <w:tcPr>
            <w:tcW w:type="dxa" w:w="1440"/>
          </w:tcPr>
          <w:p>
            <w:r>
              <w:t>53.08%</w:t>
            </w:r>
          </w:p>
        </w:tc>
        <w:tc>
          <w:tcPr>
            <w:tcW w:type="dxa" w:w="1440"/>
          </w:tcPr>
          <w:p>
            <w:r>
              <w:t>Tarifa de 50%</w:t>
            </w:r>
          </w:p>
        </w:tc>
        <w:tc>
          <w:tcPr>
            <w:tcW w:type="dxa" w:w="1440"/>
          </w:tcPr>
          <w:p>
            <w:r>
              <w:t>Não se aplica</w:t>
            </w:r>
          </w:p>
        </w:tc>
      </w:tr>
      <w:tr>
        <w:tc>
          <w:tcPr>
            <w:tcW w:type="dxa" w:w="1440"/>
          </w:tcPr>
          <w:p>
            <w:r>
              <w:t>392690</w:t>
            </w:r>
          </w:p>
        </w:tc>
        <w:tc>
          <w:tcPr>
            <w:tcW w:type="dxa" w:w="1440"/>
          </w:tcPr>
          <w:p>
            <w:r>
              <w:t>Outras obras de plásticos e obras de outras matérias das posições 3901 a 3904</w:t>
            </w:r>
          </w:p>
        </w:tc>
        <w:tc>
          <w:tcPr>
            <w:tcW w:type="dxa" w:w="1440"/>
          </w:tcPr>
          <w:p>
            <w:r>
              <w:t>$ 2.371.518,00</w:t>
            </w:r>
          </w:p>
        </w:tc>
        <w:tc>
          <w:tcPr>
            <w:tcW w:type="dxa" w:w="1440"/>
          </w:tcPr>
          <w:p>
            <w:r>
              <w:t>52.97%</w:t>
            </w:r>
          </w:p>
        </w:tc>
        <w:tc>
          <w:tcPr>
            <w:tcW w:type="dxa" w:w="1440"/>
          </w:tcPr>
          <w:p>
            <w:r>
              <w:t>Tarifa de 50%</w:t>
            </w:r>
          </w:p>
        </w:tc>
        <w:tc>
          <w:tcPr>
            <w:tcW w:type="dxa" w:w="1440"/>
          </w:tcPr>
          <w:p>
            <w:r>
              <w:t>Se aplica</w:t>
            </w:r>
          </w:p>
        </w:tc>
      </w:tr>
      <w:tr>
        <w:tc>
          <w:tcPr>
            <w:tcW w:type="dxa" w:w="1440"/>
          </w:tcPr>
          <w:p>
            <w:r>
              <w:t>848360</w:t>
            </w:r>
          </w:p>
        </w:tc>
        <w:tc>
          <w:tcPr>
            <w:tcW w:type="dxa" w:w="1440"/>
          </w:tcPr>
          <w:p>
            <w:r>
              <w:t>Embreagens e dispositivos de acoplamento, incluídas as juntas de articulação</w:t>
            </w:r>
          </w:p>
        </w:tc>
        <w:tc>
          <w:tcPr>
            <w:tcW w:type="dxa" w:w="1440"/>
          </w:tcPr>
          <w:p>
            <w:r>
              <w:t>$ 709.871,00</w:t>
            </w:r>
          </w:p>
        </w:tc>
        <w:tc>
          <w:tcPr>
            <w:tcW w:type="dxa" w:w="1440"/>
          </w:tcPr>
          <w:p>
            <w:r>
              <w:t>52.80%</w:t>
            </w:r>
          </w:p>
        </w:tc>
        <w:tc>
          <w:tcPr>
            <w:tcW w:type="dxa" w:w="1440"/>
          </w:tcPr>
          <w:p>
            <w:r>
              <w:t>Tarifa de 50%</w:t>
            </w:r>
          </w:p>
        </w:tc>
        <w:tc>
          <w:tcPr>
            <w:tcW w:type="dxa" w:w="1440"/>
          </w:tcPr>
          <w:p>
            <w:r>
              <w:t>Se aplica</w:t>
            </w:r>
          </w:p>
        </w:tc>
      </w:tr>
      <w:tr>
        <w:tc>
          <w:tcPr>
            <w:tcW w:type="dxa" w:w="1440"/>
          </w:tcPr>
          <w:p>
            <w:r>
              <w:t>731829</w:t>
            </w:r>
          </w:p>
        </w:tc>
        <w:tc>
          <w:tcPr>
            <w:tcW w:type="dxa" w:w="1440"/>
          </w:tcPr>
          <w:p>
            <w:r>
              <w:t>Outros artefatos não roscados, de ferro fundido, ferro ou aço</w:t>
            </w:r>
          </w:p>
        </w:tc>
        <w:tc>
          <w:tcPr>
            <w:tcW w:type="dxa" w:w="1440"/>
          </w:tcPr>
          <w:p>
            <w:r>
              <w:t>$ 2.055.905,00</w:t>
            </w:r>
          </w:p>
        </w:tc>
        <w:tc>
          <w:tcPr>
            <w:tcW w:type="dxa" w:w="1440"/>
          </w:tcPr>
          <w:p>
            <w:r>
              <w:t>52.55%</w:t>
            </w:r>
          </w:p>
        </w:tc>
        <w:tc>
          <w:tcPr>
            <w:tcW w:type="dxa" w:w="1440"/>
          </w:tcPr>
          <w:p>
            <w:r>
              <w:t>25%</w:t>
            </w:r>
          </w:p>
        </w:tc>
        <w:tc>
          <w:tcPr>
            <w:tcW w:type="dxa" w:w="1440"/>
          </w:tcPr>
          <w:p>
            <w:r>
              <w:t>Não se aplica</w:t>
            </w:r>
          </w:p>
        </w:tc>
      </w:tr>
      <w:tr>
        <w:tc>
          <w:tcPr>
            <w:tcW w:type="dxa" w:w="1440"/>
          </w:tcPr>
          <w:p>
            <w:r>
              <w:t>903180</w:t>
            </w:r>
          </w:p>
        </w:tc>
        <w:tc>
          <w:tcPr>
            <w:tcW w:type="dxa" w:w="1440"/>
          </w:tcPr>
          <w:p>
            <w:r>
              <w:t>Outros instrumentos, aparelhos e máquinas de medida ou controle</w:t>
            </w:r>
          </w:p>
        </w:tc>
        <w:tc>
          <w:tcPr>
            <w:tcW w:type="dxa" w:w="1440"/>
          </w:tcPr>
          <w:p>
            <w:r>
              <w:t>$ 1.734.761,00</w:t>
            </w:r>
          </w:p>
        </w:tc>
        <w:tc>
          <w:tcPr>
            <w:tcW w:type="dxa" w:w="1440"/>
          </w:tcPr>
          <w:p>
            <w:r>
              <w:t>52.40%</w:t>
            </w:r>
          </w:p>
        </w:tc>
        <w:tc>
          <w:tcPr>
            <w:tcW w:type="dxa" w:w="1440"/>
          </w:tcPr>
          <w:p>
            <w:r>
              <w:t>Tarifa de 50%</w:t>
            </w:r>
          </w:p>
        </w:tc>
        <w:tc>
          <w:tcPr>
            <w:tcW w:type="dxa" w:w="1440"/>
          </w:tcPr>
          <w:p>
            <w:r>
              <w:t>Se aplica</w:t>
            </w:r>
          </w:p>
        </w:tc>
      </w:tr>
      <w:tr>
        <w:tc>
          <w:tcPr>
            <w:tcW w:type="dxa" w:w="1440"/>
          </w:tcPr>
          <w:p>
            <w:r>
              <w:t>853690</w:t>
            </w:r>
          </w:p>
        </w:tc>
        <w:tc>
          <w:tcPr>
            <w:tcW w:type="dxa" w:w="1440"/>
          </w:tcPr>
          <w:p>
            <w:r>
              <w:t>Outros aparelhos para interrupção, seccionamento, proteção, ligação de circuitos elétricos, para tensão &lt;= 1 Kv</w:t>
            </w:r>
          </w:p>
        </w:tc>
        <w:tc>
          <w:tcPr>
            <w:tcW w:type="dxa" w:w="1440"/>
          </w:tcPr>
          <w:p>
            <w:r>
              <w:t>$ 3.259.289,00</w:t>
            </w:r>
          </w:p>
        </w:tc>
        <w:tc>
          <w:tcPr>
            <w:tcW w:type="dxa" w:w="1440"/>
          </w:tcPr>
          <w:p>
            <w:r>
              <w:t>52.03%</w:t>
            </w:r>
          </w:p>
        </w:tc>
        <w:tc>
          <w:tcPr>
            <w:tcW w:type="dxa" w:w="1440"/>
          </w:tcPr>
          <w:p>
            <w:r>
              <w:t>Tarifa de 50%</w:t>
            </w:r>
          </w:p>
        </w:tc>
        <w:tc>
          <w:tcPr>
            <w:tcW w:type="dxa" w:w="1440"/>
          </w:tcPr>
          <w:p>
            <w:r>
              <w:t>Não se aplica</w:t>
            </w:r>
          </w:p>
        </w:tc>
      </w:tr>
      <w:tr>
        <w:tc>
          <w:tcPr>
            <w:tcW w:type="dxa" w:w="1440"/>
          </w:tcPr>
          <w:p>
            <w:r>
              <w:t>700232</w:t>
            </w:r>
          </w:p>
        </w:tc>
        <w:tc>
          <w:tcPr>
            <w:tcW w:type="dxa" w:w="1440"/>
          </w:tcPr>
          <w:p>
            <w:r>
              <w:t>Tubos de outros vidros, com coeficiente de dilatação linear &lt;= 5x106 por Kelvin, não trabalhados</w:t>
            </w:r>
          </w:p>
        </w:tc>
        <w:tc>
          <w:tcPr>
            <w:tcW w:type="dxa" w:w="1440"/>
          </w:tcPr>
          <w:p>
            <w:r>
              <w:t>$ 2.261.154,00</w:t>
            </w:r>
          </w:p>
        </w:tc>
        <w:tc>
          <w:tcPr>
            <w:tcW w:type="dxa" w:w="1440"/>
          </w:tcPr>
          <w:p>
            <w:r>
              <w:t>51.66%</w:t>
            </w:r>
          </w:p>
        </w:tc>
        <w:tc>
          <w:tcPr>
            <w:tcW w:type="dxa" w:w="1440"/>
          </w:tcPr>
          <w:p>
            <w:r>
              <w:t>Tarifa de 50%</w:t>
            </w:r>
          </w:p>
        </w:tc>
        <w:tc>
          <w:tcPr>
            <w:tcW w:type="dxa" w:w="1440"/>
          </w:tcPr>
          <w:p>
            <w:r>
              <w:t>Não se aplica</w:t>
            </w:r>
          </w:p>
        </w:tc>
      </w:tr>
      <w:tr>
        <w:tc>
          <w:tcPr>
            <w:tcW w:type="dxa" w:w="1440"/>
          </w:tcPr>
          <w:p>
            <w:r>
              <w:t>490199</w:t>
            </w:r>
          </w:p>
        </w:tc>
        <w:tc>
          <w:tcPr>
            <w:tcW w:type="dxa" w:w="1440"/>
          </w:tcPr>
          <w:p>
            <w:r>
              <w:t>Outros livros, brochuras e impressos semelhantes</w:t>
            </w:r>
          </w:p>
        </w:tc>
        <w:tc>
          <w:tcPr>
            <w:tcW w:type="dxa" w:w="1440"/>
          </w:tcPr>
          <w:p>
            <w:r>
              <w:t>$ 968.691,00</w:t>
            </w:r>
          </w:p>
        </w:tc>
        <w:tc>
          <w:tcPr>
            <w:tcW w:type="dxa" w:w="1440"/>
          </w:tcPr>
          <w:p>
            <w:r>
              <w:t>51.64%</w:t>
            </w:r>
          </w:p>
        </w:tc>
        <w:tc>
          <w:tcPr>
            <w:tcW w:type="dxa" w:w="1440"/>
          </w:tcPr>
          <w:p>
            <w:r>
              <w:t>Tarifa de 50%</w:t>
            </w:r>
          </w:p>
        </w:tc>
        <w:tc>
          <w:tcPr>
            <w:tcW w:type="dxa" w:w="1440"/>
          </w:tcPr>
          <w:p>
            <w:r>
              <w:t>Não se aplica</w:t>
            </w:r>
          </w:p>
        </w:tc>
      </w:tr>
      <w:tr>
        <w:tc>
          <w:tcPr>
            <w:tcW w:type="dxa" w:w="1440"/>
          </w:tcPr>
          <w:p>
            <w:r>
              <w:t>848110</w:t>
            </w:r>
          </w:p>
        </w:tc>
        <w:tc>
          <w:tcPr>
            <w:tcW w:type="dxa" w:w="1440"/>
          </w:tcPr>
          <w:p>
            <w:r>
              <w:t>Válvulas redutoras de pressão</w:t>
            </w:r>
          </w:p>
        </w:tc>
        <w:tc>
          <w:tcPr>
            <w:tcW w:type="dxa" w:w="1440"/>
          </w:tcPr>
          <w:p>
            <w:r>
              <w:t>$ 1.224.409,00</w:t>
            </w:r>
          </w:p>
        </w:tc>
        <w:tc>
          <w:tcPr>
            <w:tcW w:type="dxa" w:w="1440"/>
          </w:tcPr>
          <w:p>
            <w:r>
              <w:t>51.38%</w:t>
            </w:r>
          </w:p>
        </w:tc>
        <w:tc>
          <w:tcPr>
            <w:tcW w:type="dxa" w:w="1440"/>
          </w:tcPr>
          <w:p>
            <w:r>
              <w:t>Tarifa de 50%</w:t>
            </w:r>
          </w:p>
        </w:tc>
        <w:tc>
          <w:tcPr>
            <w:tcW w:type="dxa" w:w="1440"/>
          </w:tcPr>
          <w:p>
            <w:r>
              <w:t>Não se aplica</w:t>
            </w:r>
          </w:p>
        </w:tc>
      </w:tr>
      <w:tr>
        <w:tc>
          <w:tcPr>
            <w:tcW w:type="dxa" w:w="1440"/>
          </w:tcPr>
          <w:p>
            <w:r>
              <w:t>401693</w:t>
            </w:r>
          </w:p>
        </w:tc>
        <w:tc>
          <w:tcPr>
            <w:tcW w:type="dxa" w:w="1440"/>
          </w:tcPr>
          <w:p>
            <w:r>
              <w:t>Juntas, gaxetas e semelhantes de borracha vulcanizada não endurecida</w:t>
            </w:r>
          </w:p>
        </w:tc>
        <w:tc>
          <w:tcPr>
            <w:tcW w:type="dxa" w:w="1440"/>
          </w:tcPr>
          <w:p>
            <w:r>
              <w:t>$ 3.767.726,00</w:t>
            </w:r>
          </w:p>
        </w:tc>
        <w:tc>
          <w:tcPr>
            <w:tcW w:type="dxa" w:w="1440"/>
          </w:tcPr>
          <w:p>
            <w:r>
              <w:t>51.22%</w:t>
            </w:r>
          </w:p>
        </w:tc>
        <w:tc>
          <w:tcPr>
            <w:tcW w:type="dxa" w:w="1440"/>
          </w:tcPr>
          <w:p>
            <w:r>
              <w:t>Tarifa de 50%</w:t>
            </w:r>
          </w:p>
        </w:tc>
        <w:tc>
          <w:tcPr>
            <w:tcW w:type="dxa" w:w="1440"/>
          </w:tcPr>
          <w:p>
            <w:r>
              <w:t>Se aplica</w:t>
            </w:r>
          </w:p>
        </w:tc>
      </w:tr>
      <w:tr>
        <w:tc>
          <w:tcPr>
            <w:tcW w:type="dxa" w:w="1440"/>
          </w:tcPr>
          <w:p>
            <w:r>
              <w:t>480620</w:t>
            </w:r>
          </w:p>
        </w:tc>
        <w:tc>
          <w:tcPr>
            <w:tcW w:type="dxa" w:w="1440"/>
          </w:tcPr>
          <w:p>
            <w:r>
              <w:t>Papel impermeável a gorduras, em rolos ou folhas</w:t>
            </w:r>
          </w:p>
        </w:tc>
        <w:tc>
          <w:tcPr>
            <w:tcW w:type="dxa" w:w="1440"/>
          </w:tcPr>
          <w:p>
            <w:r>
              <w:t>$ 534.252,00</w:t>
            </w:r>
          </w:p>
        </w:tc>
        <w:tc>
          <w:tcPr>
            <w:tcW w:type="dxa" w:w="1440"/>
          </w:tcPr>
          <w:p>
            <w:r>
              <w:t>47.18%</w:t>
            </w:r>
          </w:p>
        </w:tc>
        <w:tc>
          <w:tcPr>
            <w:tcW w:type="dxa" w:w="1440"/>
          </w:tcPr>
          <w:p>
            <w:r>
              <w:t>Tarifa de 50%</w:t>
            </w:r>
          </w:p>
        </w:tc>
        <w:tc>
          <w:tcPr>
            <w:tcW w:type="dxa" w:w="1440"/>
          </w:tcPr>
          <w:p>
            <w:r>
              <w:t>Não se aplica</w:t>
            </w:r>
          </w:p>
        </w:tc>
      </w:tr>
      <w:tr>
        <w:tc>
          <w:tcPr>
            <w:tcW w:type="dxa" w:w="1440"/>
          </w:tcPr>
          <w:p>
            <w:r>
              <w:t>400259</w:t>
            </w:r>
          </w:p>
        </w:tc>
        <w:tc>
          <w:tcPr>
            <w:tcW w:type="dxa" w:w="1440"/>
          </w:tcPr>
          <w:p>
            <w:r>
              <w:t>Borracha de acrilonitrila-butadieno (NBR), em formas primárias ou em chapas, folhas ou tiras</w:t>
            </w:r>
          </w:p>
        </w:tc>
        <w:tc>
          <w:tcPr>
            <w:tcW w:type="dxa" w:w="1440"/>
          </w:tcPr>
          <w:p>
            <w:r>
              <w:t>$ 6.897.184,00</w:t>
            </w:r>
          </w:p>
        </w:tc>
        <w:tc>
          <w:tcPr>
            <w:tcW w:type="dxa" w:w="1440"/>
          </w:tcPr>
          <w:p>
            <w:r>
              <w:t>46.66%</w:t>
            </w:r>
          </w:p>
        </w:tc>
        <w:tc>
          <w:tcPr>
            <w:tcW w:type="dxa" w:w="1440"/>
          </w:tcPr>
          <w:p>
            <w:r>
              <w:t>Tarifa de 50%</w:t>
            </w:r>
          </w:p>
        </w:tc>
        <w:tc>
          <w:tcPr>
            <w:tcW w:type="dxa" w:w="1440"/>
          </w:tcPr>
          <w:p>
            <w:r>
              <w:t>Não se aplica</w:t>
            </w:r>
          </w:p>
        </w:tc>
      </w:tr>
      <w:tr>
        <w:tc>
          <w:tcPr>
            <w:tcW w:type="dxa" w:w="1440"/>
          </w:tcPr>
          <w:p>
            <w:r>
              <w:t>731816</w:t>
            </w:r>
          </w:p>
        </w:tc>
        <w:tc>
          <w:tcPr>
            <w:tcW w:type="dxa" w:w="1440"/>
          </w:tcPr>
          <w:p>
            <w:r>
              <w:t>Porcas de ferro fundido, ferro ou aço</w:t>
            </w:r>
          </w:p>
        </w:tc>
        <w:tc>
          <w:tcPr>
            <w:tcW w:type="dxa" w:w="1440"/>
          </w:tcPr>
          <w:p>
            <w:r>
              <w:t>$ 1.587.171,00</w:t>
            </w:r>
          </w:p>
        </w:tc>
        <w:tc>
          <w:tcPr>
            <w:tcW w:type="dxa" w:w="1440"/>
          </w:tcPr>
          <w:p>
            <w:r>
              <w:t>45.49%</w:t>
            </w:r>
          </w:p>
        </w:tc>
        <w:tc>
          <w:tcPr>
            <w:tcW w:type="dxa" w:w="1440"/>
          </w:tcPr>
          <w:p>
            <w:r>
              <w:t>25%</w:t>
            </w:r>
          </w:p>
        </w:tc>
        <w:tc>
          <w:tcPr>
            <w:tcW w:type="dxa" w:w="1440"/>
          </w:tcPr>
          <w:p>
            <w:r>
              <w:t>Não se aplica</w:t>
            </w:r>
          </w:p>
        </w:tc>
      </w:tr>
      <w:tr>
        <w:tc>
          <w:tcPr>
            <w:tcW w:type="dxa" w:w="1440"/>
          </w:tcPr>
          <w:p>
            <w:r>
              <w:t>731815</w:t>
            </w:r>
          </w:p>
        </w:tc>
        <w:tc>
          <w:tcPr>
            <w:tcW w:type="dxa" w:w="1440"/>
          </w:tcPr>
          <w:p>
            <w:r>
              <w:t>Outros parafusos e pinos ou pernos, mesmo com as porcas e arruelas, de ferro fundido, ferro ou aço</w:t>
            </w:r>
          </w:p>
        </w:tc>
        <w:tc>
          <w:tcPr>
            <w:tcW w:type="dxa" w:w="1440"/>
          </w:tcPr>
          <w:p>
            <w:r>
              <w:t>$ 2.633.406,00</w:t>
            </w:r>
          </w:p>
        </w:tc>
        <w:tc>
          <w:tcPr>
            <w:tcW w:type="dxa" w:w="1440"/>
          </w:tcPr>
          <w:p>
            <w:r>
              <w:t>43.76%</w:t>
            </w:r>
          </w:p>
        </w:tc>
        <w:tc>
          <w:tcPr>
            <w:tcW w:type="dxa" w:w="1440"/>
          </w:tcPr>
          <w:p>
            <w:r>
              <w:t>25%</w:t>
            </w:r>
          </w:p>
        </w:tc>
        <w:tc>
          <w:tcPr>
            <w:tcW w:type="dxa" w:w="1440"/>
          </w:tcPr>
          <w:p>
            <w:r>
              <w:t>Não se aplica</w:t>
            </w:r>
          </w:p>
        </w:tc>
      </w:tr>
      <w:tr>
        <w:tc>
          <w:tcPr>
            <w:tcW w:type="dxa" w:w="1440"/>
          </w:tcPr>
          <w:p>
            <w:r>
              <w:t>830710</w:t>
            </w:r>
          </w:p>
        </w:tc>
        <w:tc>
          <w:tcPr>
            <w:tcW w:type="dxa" w:w="1440"/>
          </w:tcPr>
          <w:p>
            <w:r>
              <w:t>Tubos flexíveis de ferro ou aço, mesmo com acessórios</w:t>
            </w:r>
          </w:p>
        </w:tc>
        <w:tc>
          <w:tcPr>
            <w:tcW w:type="dxa" w:w="1440"/>
          </w:tcPr>
          <w:p>
            <w:r>
              <w:t>$ 1.315.203,00</w:t>
            </w:r>
          </w:p>
        </w:tc>
        <w:tc>
          <w:tcPr>
            <w:tcW w:type="dxa" w:w="1440"/>
          </w:tcPr>
          <w:p>
            <w:r>
              <w:t>43.49%</w:t>
            </w:r>
          </w:p>
        </w:tc>
        <w:tc>
          <w:tcPr>
            <w:tcW w:type="dxa" w:w="1440"/>
          </w:tcPr>
          <w:p>
            <w:r>
              <w:t>Tarifa de 50%</w:t>
            </w:r>
          </w:p>
        </w:tc>
        <w:tc>
          <w:tcPr>
            <w:tcW w:type="dxa" w:w="1440"/>
          </w:tcPr>
          <w:p>
            <w:r>
              <w:t>Se aplica</w:t>
            </w:r>
          </w:p>
        </w:tc>
      </w:tr>
      <w:tr>
        <w:tc>
          <w:tcPr>
            <w:tcW w:type="dxa" w:w="1440"/>
          </w:tcPr>
          <w:p>
            <w:r>
              <w:t>848210</w:t>
            </w:r>
          </w:p>
        </w:tc>
        <w:tc>
          <w:tcPr>
            <w:tcW w:type="dxa" w:w="1440"/>
          </w:tcPr>
          <w:p>
            <w:r>
              <w:t>Rolamentos de esferas</w:t>
            </w:r>
          </w:p>
        </w:tc>
        <w:tc>
          <w:tcPr>
            <w:tcW w:type="dxa" w:w="1440"/>
          </w:tcPr>
          <w:p>
            <w:r>
              <w:t>$ 2.005.721,00</w:t>
            </w:r>
          </w:p>
        </w:tc>
        <w:tc>
          <w:tcPr>
            <w:tcW w:type="dxa" w:w="1440"/>
          </w:tcPr>
          <w:p>
            <w:r>
              <w:t>43.22%</w:t>
            </w:r>
          </w:p>
        </w:tc>
        <w:tc>
          <w:tcPr>
            <w:tcW w:type="dxa" w:w="1440"/>
          </w:tcPr>
          <w:p>
            <w:r>
              <w:t>Tarifa de 50%</w:t>
            </w:r>
          </w:p>
        </w:tc>
        <w:tc>
          <w:tcPr>
            <w:tcW w:type="dxa" w:w="1440"/>
          </w:tcPr>
          <w:p>
            <w:r>
              <w:t>Não se aplica</w:t>
            </w:r>
          </w:p>
        </w:tc>
      </w:tr>
      <w:tr>
        <w:tc>
          <w:tcPr>
            <w:tcW w:type="dxa" w:w="1440"/>
          </w:tcPr>
          <w:p>
            <w:r>
              <w:t>848190</w:t>
            </w:r>
          </w:p>
        </w:tc>
        <w:tc>
          <w:tcPr>
            <w:tcW w:type="dxa" w:w="1440"/>
          </w:tcPr>
          <w:p>
            <w:r>
              <w:t>Partes de válvulas, torneiras e outros dispositivos semelhantes</w:t>
            </w:r>
          </w:p>
        </w:tc>
        <w:tc>
          <w:tcPr>
            <w:tcW w:type="dxa" w:w="1440"/>
          </w:tcPr>
          <w:p>
            <w:r>
              <w:t>$ 12.225.609,00</w:t>
            </w:r>
          </w:p>
        </w:tc>
        <w:tc>
          <w:tcPr>
            <w:tcW w:type="dxa" w:w="1440"/>
          </w:tcPr>
          <w:p>
            <w:r>
              <w:t>40.96%</w:t>
            </w:r>
          </w:p>
        </w:tc>
        <w:tc>
          <w:tcPr>
            <w:tcW w:type="dxa" w:w="1440"/>
          </w:tcPr>
          <w:p>
            <w:r>
              <w:t>Tarifa de 50%</w:t>
            </w:r>
          </w:p>
        </w:tc>
        <w:tc>
          <w:tcPr>
            <w:tcW w:type="dxa" w:w="1440"/>
          </w:tcPr>
          <w:p>
            <w:r>
              <w:t>Não se aplica</w:t>
            </w:r>
          </w:p>
        </w:tc>
      </w:tr>
      <w:tr>
        <w:tc>
          <w:tcPr>
            <w:tcW w:type="dxa" w:w="1440"/>
          </w:tcPr>
          <w:p>
            <w:r>
              <w:t>890790</w:t>
            </w:r>
          </w:p>
        </w:tc>
        <w:tc>
          <w:tcPr>
            <w:tcW w:type="dxa" w:w="1440"/>
          </w:tcPr>
          <w:p>
            <w:r>
              <w:t>Outras estruturas flutuantes</w:t>
            </w:r>
          </w:p>
        </w:tc>
        <w:tc>
          <w:tcPr>
            <w:tcW w:type="dxa" w:w="1440"/>
          </w:tcPr>
          <w:p>
            <w:r>
              <w:t>$ 610.530,00</w:t>
            </w:r>
          </w:p>
        </w:tc>
        <w:tc>
          <w:tcPr>
            <w:tcW w:type="dxa" w:w="1440"/>
          </w:tcPr>
          <w:p>
            <w:r>
              <w:t>40.11%</w:t>
            </w:r>
          </w:p>
        </w:tc>
        <w:tc>
          <w:tcPr>
            <w:tcW w:type="dxa" w:w="1440"/>
          </w:tcPr>
          <w:p>
            <w:r>
              <w:t>Tarifa de 50%</w:t>
            </w:r>
          </w:p>
        </w:tc>
        <w:tc>
          <w:tcPr>
            <w:tcW w:type="dxa" w:w="1440"/>
          </w:tcPr>
          <w:p>
            <w:r>
              <w:t>Não se aplica</w:t>
            </w:r>
          </w:p>
        </w:tc>
      </w:tr>
      <w:tr>
        <w:tc>
          <w:tcPr>
            <w:tcW w:type="dxa" w:w="1440"/>
          </w:tcPr>
          <w:p>
            <w:r>
              <w:t>710310</w:t>
            </w:r>
          </w:p>
        </w:tc>
        <w:tc>
          <w:tcPr>
            <w:tcW w:type="dxa" w:w="1440"/>
          </w:tcPr>
          <w:p>
            <w:r>
              <w:t>Pedras preciosas ou semipreciosas, em bruto ou simplesmente serradas ou desbastadas</w:t>
            </w:r>
          </w:p>
        </w:tc>
        <w:tc>
          <w:tcPr>
            <w:tcW w:type="dxa" w:w="1440"/>
          </w:tcPr>
          <w:p>
            <w:r>
              <w:t>$ 512.358,00</w:t>
            </w:r>
          </w:p>
        </w:tc>
        <w:tc>
          <w:tcPr>
            <w:tcW w:type="dxa" w:w="1440"/>
          </w:tcPr>
          <w:p>
            <w:r>
              <w:t>37.43%</w:t>
            </w:r>
          </w:p>
        </w:tc>
        <w:tc>
          <w:tcPr>
            <w:tcW w:type="dxa" w:w="1440"/>
          </w:tcPr>
          <w:p>
            <w:r>
              <w:t>Tarifa de 50%</w:t>
            </w:r>
          </w:p>
        </w:tc>
        <w:tc>
          <w:tcPr>
            <w:tcW w:type="dxa" w:w="1440"/>
          </w:tcPr>
          <w:p>
            <w:r>
              <w:t>Não se aplica</w:t>
            </w:r>
          </w:p>
        </w:tc>
      </w:tr>
      <w:tr>
        <w:tc>
          <w:tcPr>
            <w:tcW w:type="dxa" w:w="1440"/>
          </w:tcPr>
          <w:p>
            <w:r>
              <w:t>848250</w:t>
            </w:r>
          </w:p>
        </w:tc>
        <w:tc>
          <w:tcPr>
            <w:tcW w:type="dxa" w:w="1440"/>
          </w:tcPr>
          <w:p>
            <w:r>
              <w:t>Rolamentos de roletes cilíndricos</w:t>
            </w:r>
          </w:p>
        </w:tc>
        <w:tc>
          <w:tcPr>
            <w:tcW w:type="dxa" w:w="1440"/>
          </w:tcPr>
          <w:p>
            <w:r>
              <w:t>$ 2.334.489,00</w:t>
            </w:r>
          </w:p>
        </w:tc>
        <w:tc>
          <w:tcPr>
            <w:tcW w:type="dxa" w:w="1440"/>
          </w:tcPr>
          <w:p>
            <w:r>
              <w:t>37.06%</w:t>
            </w:r>
          </w:p>
        </w:tc>
        <w:tc>
          <w:tcPr>
            <w:tcW w:type="dxa" w:w="1440"/>
          </w:tcPr>
          <w:p>
            <w:r>
              <w:t>Tarifa de 50%</w:t>
            </w:r>
          </w:p>
        </w:tc>
        <w:tc>
          <w:tcPr>
            <w:tcW w:type="dxa" w:w="1440"/>
          </w:tcPr>
          <w:p>
            <w:r>
              <w:t>Não se aplica</w:t>
            </w:r>
          </w:p>
        </w:tc>
      </w:tr>
      <w:tr>
        <w:tc>
          <w:tcPr>
            <w:tcW w:type="dxa" w:w="1440"/>
          </w:tcPr>
          <w:p>
            <w:r>
              <w:t>848130</w:t>
            </w:r>
          </w:p>
        </w:tc>
        <w:tc>
          <w:tcPr>
            <w:tcW w:type="dxa" w:w="1440"/>
          </w:tcPr>
          <w:p>
            <w:r>
              <w:t>Válvulas de retenção</w:t>
            </w:r>
          </w:p>
        </w:tc>
        <w:tc>
          <w:tcPr>
            <w:tcW w:type="dxa" w:w="1440"/>
          </w:tcPr>
          <w:p>
            <w:r>
              <w:t>$ 662.093,00</w:t>
            </w:r>
          </w:p>
        </w:tc>
        <w:tc>
          <w:tcPr>
            <w:tcW w:type="dxa" w:w="1440"/>
          </w:tcPr>
          <w:p>
            <w:r>
              <w:t>35.66%</w:t>
            </w:r>
          </w:p>
        </w:tc>
        <w:tc>
          <w:tcPr>
            <w:tcW w:type="dxa" w:w="1440"/>
          </w:tcPr>
          <w:p>
            <w:r>
              <w:t>Tarifa de 50%</w:t>
            </w:r>
          </w:p>
        </w:tc>
        <w:tc>
          <w:tcPr>
            <w:tcW w:type="dxa" w:w="1440"/>
          </w:tcPr>
          <w:p>
            <w:r>
              <w:t>Não se aplica</w:t>
            </w:r>
          </w:p>
        </w:tc>
      </w:tr>
      <w:tr>
        <w:tc>
          <w:tcPr>
            <w:tcW w:type="dxa" w:w="1440"/>
          </w:tcPr>
          <w:p>
            <w:r>
              <w:t>852610</w:t>
            </w:r>
          </w:p>
        </w:tc>
        <w:tc>
          <w:tcPr>
            <w:tcW w:type="dxa" w:w="1440"/>
          </w:tcPr>
          <w:p>
            <w:r>
              <w:t>Aparelhos de radiodetecção e de radiossondagem (radar)</w:t>
            </w:r>
          </w:p>
        </w:tc>
        <w:tc>
          <w:tcPr>
            <w:tcW w:type="dxa" w:w="1440"/>
          </w:tcPr>
          <w:p>
            <w:r>
              <w:t>$ 1.006.749,00</w:t>
            </w:r>
          </w:p>
        </w:tc>
        <w:tc>
          <w:tcPr>
            <w:tcW w:type="dxa" w:w="1440"/>
          </w:tcPr>
          <w:p>
            <w:r>
              <w:t>34.78%</w:t>
            </w:r>
          </w:p>
        </w:tc>
        <w:tc>
          <w:tcPr>
            <w:tcW w:type="dxa" w:w="1440"/>
          </w:tcPr>
          <w:p>
            <w:r>
              <w:t>Tarifa de 50%</w:t>
            </w:r>
          </w:p>
        </w:tc>
        <w:tc>
          <w:tcPr>
            <w:tcW w:type="dxa" w:w="1440"/>
          </w:tcPr>
          <w:p>
            <w:r>
              <w:t>Se aplica</w:t>
            </w:r>
          </w:p>
        </w:tc>
      </w:tr>
      <w:tr>
        <w:tc>
          <w:tcPr>
            <w:tcW w:type="dxa" w:w="1440"/>
          </w:tcPr>
          <w:p>
            <w:r>
              <w:t>841459</w:t>
            </w:r>
          </w:p>
        </w:tc>
        <w:tc>
          <w:tcPr>
            <w:tcW w:type="dxa" w:w="1440"/>
          </w:tcPr>
          <w:p>
            <w:r>
              <w:t>Outros ventiladores</w:t>
            </w:r>
          </w:p>
        </w:tc>
        <w:tc>
          <w:tcPr>
            <w:tcW w:type="dxa" w:w="1440"/>
          </w:tcPr>
          <w:p>
            <w:r>
              <w:t>$ 538.143,00</w:t>
            </w:r>
          </w:p>
        </w:tc>
        <w:tc>
          <w:tcPr>
            <w:tcW w:type="dxa" w:w="1440"/>
          </w:tcPr>
          <w:p>
            <w:r>
              <w:t>34.57%</w:t>
            </w:r>
          </w:p>
        </w:tc>
        <w:tc>
          <w:tcPr>
            <w:tcW w:type="dxa" w:w="1440"/>
          </w:tcPr>
          <w:p>
            <w:r>
              <w:t>Tarifa de 50%</w:t>
            </w:r>
          </w:p>
        </w:tc>
        <w:tc>
          <w:tcPr>
            <w:tcW w:type="dxa" w:w="1440"/>
          </w:tcPr>
          <w:p>
            <w:r>
              <w:t>Se aplica</w:t>
            </w:r>
          </w:p>
        </w:tc>
      </w:tr>
      <w:tr>
        <w:tc>
          <w:tcPr>
            <w:tcW w:type="dxa" w:w="1440"/>
          </w:tcPr>
          <w:p>
            <w:r>
              <w:t>370130</w:t>
            </w:r>
          </w:p>
        </w:tc>
        <w:tc>
          <w:tcPr>
            <w:tcW w:type="dxa" w:w="1440"/>
          </w:tcPr>
          <w:p>
            <w:r>
              <w:t>Outras chapas e filmes planos, sensibilizados, não impressionados, com um dos lados &gt; 255 mm</w:t>
            </w:r>
          </w:p>
        </w:tc>
        <w:tc>
          <w:tcPr>
            <w:tcW w:type="dxa" w:w="1440"/>
          </w:tcPr>
          <w:p>
            <w:r>
              <w:t>$ 3.605.021,00</w:t>
            </w:r>
          </w:p>
        </w:tc>
        <w:tc>
          <w:tcPr>
            <w:tcW w:type="dxa" w:w="1440"/>
          </w:tcPr>
          <w:p>
            <w:r>
              <w:t>34.38%</w:t>
            </w:r>
          </w:p>
        </w:tc>
        <w:tc>
          <w:tcPr>
            <w:tcW w:type="dxa" w:w="1440"/>
          </w:tcPr>
          <w:p>
            <w:r>
              <w:t>Tarifa de 50%</w:t>
            </w:r>
          </w:p>
        </w:tc>
        <w:tc>
          <w:tcPr>
            <w:tcW w:type="dxa" w:w="1440"/>
          </w:tcPr>
          <w:p>
            <w:r>
              <w:t>Não se aplica</w:t>
            </w:r>
          </w:p>
        </w:tc>
      </w:tr>
      <w:tr>
        <w:tc>
          <w:tcPr>
            <w:tcW w:type="dxa" w:w="1440"/>
          </w:tcPr>
          <w:p>
            <w:r>
              <w:t>853710</w:t>
            </w:r>
          </w:p>
        </w:tc>
        <w:tc>
          <w:tcPr>
            <w:tcW w:type="dxa" w:w="1440"/>
          </w:tcPr>
          <w:p>
            <w:r>
              <w:t>Quadros, painéis, consoles e outros suportes com dois ou mais aparelhos das posições 8535 ou 8536, para comando ou distribuição de energia elétrica, para tensão &lt;= 1 kV</w:t>
            </w:r>
          </w:p>
        </w:tc>
        <w:tc>
          <w:tcPr>
            <w:tcW w:type="dxa" w:w="1440"/>
          </w:tcPr>
          <w:p>
            <w:r>
              <w:t>$ 1.128.141,00</w:t>
            </w:r>
          </w:p>
        </w:tc>
        <w:tc>
          <w:tcPr>
            <w:tcW w:type="dxa" w:w="1440"/>
          </w:tcPr>
          <w:p>
            <w:r>
              <w:t>34.35%</w:t>
            </w:r>
          </w:p>
        </w:tc>
        <w:tc>
          <w:tcPr>
            <w:tcW w:type="dxa" w:w="1440"/>
          </w:tcPr>
          <w:p>
            <w:r>
              <w:t>Tarifa de 50%</w:t>
            </w:r>
          </w:p>
        </w:tc>
        <w:tc>
          <w:tcPr>
            <w:tcW w:type="dxa" w:w="1440"/>
          </w:tcPr>
          <w:p>
            <w:r>
              <w:t>Não se aplica</w:t>
            </w:r>
          </w:p>
        </w:tc>
      </w:tr>
      <w:tr>
        <w:tc>
          <w:tcPr>
            <w:tcW w:type="dxa" w:w="1440"/>
          </w:tcPr>
          <w:p>
            <w:r>
              <w:t>841391</w:t>
            </w:r>
          </w:p>
        </w:tc>
        <w:tc>
          <w:tcPr>
            <w:tcW w:type="dxa" w:w="1440"/>
          </w:tcPr>
          <w:p>
            <w:r>
              <w:t>Partes de bombas para líquidos</w:t>
            </w:r>
          </w:p>
        </w:tc>
        <w:tc>
          <w:tcPr>
            <w:tcW w:type="dxa" w:w="1440"/>
          </w:tcPr>
          <w:p>
            <w:r>
              <w:t>$ 765.463,00</w:t>
            </w:r>
          </w:p>
        </w:tc>
        <w:tc>
          <w:tcPr>
            <w:tcW w:type="dxa" w:w="1440"/>
          </w:tcPr>
          <w:p>
            <w:r>
              <w:t>32.02%</w:t>
            </w:r>
          </w:p>
        </w:tc>
        <w:tc>
          <w:tcPr>
            <w:tcW w:type="dxa" w:w="1440"/>
          </w:tcPr>
          <w:p>
            <w:r>
              <w:t>Tarifa de 50%</w:t>
            </w:r>
          </w:p>
        </w:tc>
        <w:tc>
          <w:tcPr>
            <w:tcW w:type="dxa" w:w="1440"/>
          </w:tcPr>
          <w:p>
            <w:r>
              <w:t>Se aplica</w:t>
            </w:r>
          </w:p>
        </w:tc>
      </w:tr>
      <w:tr>
        <w:tc>
          <w:tcPr>
            <w:tcW w:type="dxa" w:w="1440"/>
          </w:tcPr>
          <w:p>
            <w:r>
              <w:t>481390</w:t>
            </w:r>
          </w:p>
        </w:tc>
        <w:tc>
          <w:tcPr>
            <w:tcW w:type="dxa" w:w="1440"/>
          </w:tcPr>
          <w:p>
            <w:r>
              <w:t>Outros papéis para cigarros</w:t>
            </w:r>
          </w:p>
        </w:tc>
        <w:tc>
          <w:tcPr>
            <w:tcW w:type="dxa" w:w="1440"/>
          </w:tcPr>
          <w:p>
            <w:r>
              <w:t>$ 5.485.911,00</w:t>
            </w:r>
          </w:p>
        </w:tc>
        <w:tc>
          <w:tcPr>
            <w:tcW w:type="dxa" w:w="1440"/>
          </w:tcPr>
          <w:p>
            <w:r>
              <w:t>31.96%</w:t>
            </w:r>
          </w:p>
        </w:tc>
        <w:tc>
          <w:tcPr>
            <w:tcW w:type="dxa" w:w="1440"/>
          </w:tcPr>
          <w:p>
            <w:r>
              <w:t>Tarifa de 50%</w:t>
            </w:r>
          </w:p>
        </w:tc>
        <w:tc>
          <w:tcPr>
            <w:tcW w:type="dxa" w:w="1440"/>
          </w:tcPr>
          <w:p>
            <w:r>
              <w:t>Não se aplica</w:t>
            </w:r>
          </w:p>
        </w:tc>
      </w:tr>
      <w:tr>
        <w:tc>
          <w:tcPr>
            <w:tcW w:type="dxa" w:w="1440"/>
          </w:tcPr>
          <w:p>
            <w:r>
              <w:t>842199</w:t>
            </w:r>
          </w:p>
        </w:tc>
        <w:tc>
          <w:tcPr>
            <w:tcW w:type="dxa" w:w="1440"/>
          </w:tcPr>
          <w:p>
            <w:r>
              <w:t>Outras partes de aparelhos para filtrar ou depurar líquidos ou gases</w:t>
            </w:r>
          </w:p>
        </w:tc>
        <w:tc>
          <w:tcPr>
            <w:tcW w:type="dxa" w:w="1440"/>
          </w:tcPr>
          <w:p>
            <w:r>
              <w:t>$ 594.641,00</w:t>
            </w:r>
          </w:p>
        </w:tc>
        <w:tc>
          <w:tcPr>
            <w:tcW w:type="dxa" w:w="1440"/>
          </w:tcPr>
          <w:p>
            <w:r>
              <w:t>31.80%</w:t>
            </w:r>
          </w:p>
        </w:tc>
        <w:tc>
          <w:tcPr>
            <w:tcW w:type="dxa" w:w="1440"/>
          </w:tcPr>
          <w:p>
            <w:r>
              <w:t>Tarifa de 50%</w:t>
            </w:r>
          </w:p>
        </w:tc>
        <w:tc>
          <w:tcPr>
            <w:tcW w:type="dxa" w:w="1440"/>
          </w:tcPr>
          <w:p>
            <w:r>
              <w:t>Não se aplica</w:t>
            </w:r>
          </w:p>
        </w:tc>
      </w:tr>
    </w:tbl>
    <w:p>
      <w:r>
        <w:t>Total de produtos com participação americana acima de 30.00%: 99</w:t>
      </w:r>
    </w:p>
    <w:p>
      <w:pPr>
        <w:pStyle w:val="Heading1"/>
      </w:pPr>
      <w:r>
        <w:t>Estado: Rondônia</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150210</w:t>
            </w:r>
          </w:p>
        </w:tc>
        <w:tc>
          <w:tcPr>
            <w:tcW w:type="dxa" w:w="1440"/>
          </w:tcPr>
          <w:p>
            <w:r>
              <w:t>Sebo de bovinos, ovinos ou caprinos</w:t>
            </w:r>
          </w:p>
        </w:tc>
        <w:tc>
          <w:tcPr>
            <w:tcW w:type="dxa" w:w="1440"/>
          </w:tcPr>
          <w:p>
            <w:r>
              <w:t>$ 8.452.761,00</w:t>
            </w:r>
          </w:p>
        </w:tc>
        <w:tc>
          <w:tcPr>
            <w:tcW w:type="dxa" w:w="1440"/>
          </w:tcPr>
          <w:p>
            <w:r>
              <w:t>88.19%</w:t>
            </w:r>
          </w:p>
        </w:tc>
        <w:tc>
          <w:tcPr>
            <w:tcW w:type="dxa" w:w="1440"/>
          </w:tcPr>
          <w:p>
            <w:r>
              <w:t>Tarifa de 50%</w:t>
            </w:r>
          </w:p>
        </w:tc>
        <w:tc>
          <w:tcPr>
            <w:tcW w:type="dxa" w:w="1440"/>
          </w:tcPr>
          <w:p>
            <w:r>
              <w:t>Não se aplica</w:t>
            </w:r>
          </w:p>
        </w:tc>
      </w:tr>
      <w:tr>
        <w:tc>
          <w:tcPr>
            <w:tcW w:type="dxa" w:w="1440"/>
          </w:tcPr>
          <w:p>
            <w:r>
              <w:t>441291</w:t>
            </w:r>
          </w:p>
        </w:tc>
        <w:tc>
          <w:tcPr>
            <w:tcW w:type="dxa" w:w="1440"/>
          </w:tcPr>
          <w:p>
            <w:r>
              <w:t>Outros compensados, painéis folheados e madeira laminada similar, com pelo menos uma folha exterior de madeira tropical, não classificados nos códigos anteriores</w:t>
            </w:r>
          </w:p>
        </w:tc>
        <w:tc>
          <w:tcPr>
            <w:tcW w:type="dxa" w:w="1440"/>
          </w:tcPr>
          <w:p>
            <w:r>
              <w:t>$ 2.615.889,00</w:t>
            </w:r>
          </w:p>
        </w:tc>
        <w:tc>
          <w:tcPr>
            <w:tcW w:type="dxa" w:w="1440"/>
          </w:tcPr>
          <w:p>
            <w:r>
              <w:t>82.71%</w:t>
            </w:r>
          </w:p>
        </w:tc>
        <w:tc>
          <w:tcPr>
            <w:tcW w:type="dxa" w:w="1440"/>
          </w:tcPr>
          <w:p>
            <w:r>
              <w:t>Tarifa de 50%</w:t>
            </w:r>
          </w:p>
        </w:tc>
        <w:tc>
          <w:tcPr>
            <w:tcW w:type="dxa" w:w="1440"/>
          </w:tcPr>
          <w:p>
            <w:r>
              <w:t>Não se aplica</w:t>
            </w:r>
          </w:p>
        </w:tc>
      </w:tr>
      <w:tr>
        <w:tc>
          <w:tcPr>
            <w:tcW w:type="dxa" w:w="1440"/>
          </w:tcPr>
          <w:p>
            <w:r>
              <w:t>441299</w:t>
            </w:r>
          </w:p>
        </w:tc>
        <w:tc>
          <w:tcPr>
            <w:tcW w:type="dxa" w:w="1440"/>
          </w:tcPr>
          <w:p>
            <w:r>
              <w:t>Outras madeiras compensadas, folheadas ou estratificadas</w:t>
            </w:r>
          </w:p>
        </w:tc>
        <w:tc>
          <w:tcPr>
            <w:tcW w:type="dxa" w:w="1440"/>
          </w:tcPr>
          <w:p>
            <w:r>
              <w:t>$ 1.285.079,00</w:t>
            </w:r>
          </w:p>
        </w:tc>
        <w:tc>
          <w:tcPr>
            <w:tcW w:type="dxa" w:w="1440"/>
          </w:tcPr>
          <w:p>
            <w:r>
              <w:t>72.24%</w:t>
            </w:r>
          </w:p>
        </w:tc>
        <w:tc>
          <w:tcPr>
            <w:tcW w:type="dxa" w:w="1440"/>
          </w:tcPr>
          <w:p>
            <w:r>
              <w:t>Tarifa de 50%</w:t>
            </w:r>
          </w:p>
        </w:tc>
        <w:tc>
          <w:tcPr>
            <w:tcW w:type="dxa" w:w="1440"/>
          </w:tcPr>
          <w:p>
            <w:r>
              <w:t>Não se aplica</w:t>
            </w:r>
          </w:p>
        </w:tc>
      </w:tr>
      <w:tr>
        <w:tc>
          <w:tcPr>
            <w:tcW w:type="dxa" w:w="1440"/>
          </w:tcPr>
          <w:p>
            <w:r>
              <w:t>441239</w:t>
            </w:r>
          </w:p>
        </w:tc>
        <w:tc>
          <w:tcPr>
            <w:tcW w:type="dxa" w:w="1440"/>
          </w:tcPr>
          <w:p>
            <w:r>
              <w:t>Outras madeiras compensadas constituídas por folhas de madeira, cada uma das quais de espessura não superior a 6 mm</w:t>
            </w:r>
          </w:p>
        </w:tc>
        <w:tc>
          <w:tcPr>
            <w:tcW w:type="dxa" w:w="1440"/>
          </w:tcPr>
          <w:p>
            <w:r>
              <w:t>$ 2.011.043,00</w:t>
            </w:r>
          </w:p>
        </w:tc>
        <w:tc>
          <w:tcPr>
            <w:tcW w:type="dxa" w:w="1440"/>
          </w:tcPr>
          <w:p>
            <w:r>
              <w:t>42.11%</w:t>
            </w:r>
          </w:p>
        </w:tc>
        <w:tc>
          <w:tcPr>
            <w:tcW w:type="dxa" w:w="1440"/>
          </w:tcPr>
          <w:p>
            <w:r>
              <w:t>Tarifa de 50%</w:t>
            </w:r>
          </w:p>
        </w:tc>
        <w:tc>
          <w:tcPr>
            <w:tcW w:type="dxa" w:w="1440"/>
          </w:tcPr>
          <w:p>
            <w:r>
              <w:t>Não se aplica</w:t>
            </w:r>
          </w:p>
        </w:tc>
      </w:tr>
      <w:tr>
        <w:tc>
          <w:tcPr>
            <w:tcW w:type="dxa" w:w="1440"/>
          </w:tcPr>
          <w:p>
            <w:r>
              <w:t>440922</w:t>
            </w:r>
          </w:p>
        </w:tc>
        <w:tc>
          <w:tcPr>
            <w:tcW w:type="dxa" w:w="144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1440"/>
          </w:tcPr>
          <w:p>
            <w:r>
              <w:t>$ 10.287.820,00</w:t>
            </w:r>
          </w:p>
        </w:tc>
        <w:tc>
          <w:tcPr>
            <w:tcW w:type="dxa" w:w="1440"/>
          </w:tcPr>
          <w:p>
            <w:r>
              <w:t>35.12%</w:t>
            </w:r>
          </w:p>
        </w:tc>
        <w:tc>
          <w:tcPr>
            <w:tcW w:type="dxa" w:w="1440"/>
          </w:tcPr>
          <w:p>
            <w:r>
              <w:t>Tarifa de 50%</w:t>
            </w:r>
          </w:p>
        </w:tc>
        <w:tc>
          <w:tcPr>
            <w:tcW w:type="dxa" w:w="1440"/>
          </w:tcPr>
          <w:p>
            <w:r>
              <w:t>Não se aplica</w:t>
            </w:r>
          </w:p>
        </w:tc>
      </w:tr>
    </w:tbl>
    <w:p>
      <w:r>
        <w:t>Total de produtos com participação americana acima de 30.00%: 5</w:t>
      </w:r>
    </w:p>
    <w:p>
      <w:pPr>
        <w:pStyle w:val="Heading1"/>
      </w:pPr>
      <w:r>
        <w:t>Estado: Roraima</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bl>
    <w:p>
      <w:r>
        <w:t>Total de produtos com participação americana acima de 30.00%: 0</w:t>
      </w:r>
    </w:p>
    <w:p>
      <w:pPr>
        <w:pStyle w:val="Heading1"/>
      </w:pPr>
      <w:r>
        <w:t>Estado: Santa Catarina</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150210</w:t>
            </w:r>
          </w:p>
        </w:tc>
        <w:tc>
          <w:tcPr>
            <w:tcW w:type="dxa" w:w="1440"/>
          </w:tcPr>
          <w:p>
            <w:r>
              <w:t>Sebo de bovinos, ovinos ou caprinos</w:t>
            </w:r>
          </w:p>
        </w:tc>
        <w:tc>
          <w:tcPr>
            <w:tcW w:type="dxa" w:w="1440"/>
          </w:tcPr>
          <w:p>
            <w:r>
              <w:t>$ 5.410.109,00</w:t>
            </w:r>
          </w:p>
        </w:tc>
        <w:tc>
          <w:tcPr>
            <w:tcW w:type="dxa" w:w="1440"/>
          </w:tcPr>
          <w:p>
            <w:r>
              <w:t>100.00%</w:t>
            </w:r>
          </w:p>
        </w:tc>
        <w:tc>
          <w:tcPr>
            <w:tcW w:type="dxa" w:w="1440"/>
          </w:tcPr>
          <w:p>
            <w:r>
              <w:t>Tarifa de 50%</w:t>
            </w:r>
          </w:p>
        </w:tc>
        <w:tc>
          <w:tcPr>
            <w:tcW w:type="dxa" w:w="1440"/>
          </w:tcPr>
          <w:p>
            <w:r>
              <w:t>Não se aplica</w:t>
            </w:r>
          </w:p>
        </w:tc>
      </w:tr>
      <w:tr>
        <w:tc>
          <w:tcPr>
            <w:tcW w:type="dxa" w:w="1440"/>
          </w:tcPr>
          <w:p>
            <w:r>
              <w:t>870322</w:t>
            </w:r>
          </w:p>
        </w:tc>
        <w:tc>
          <w:tcPr>
            <w:tcW w:type="dxa" w:w="1440"/>
          </w:tcPr>
          <w:p>
            <w:r>
              <w:t>Automóveis de passageiros, incluídos os veículos de uso misto (station wagons) e os automóveis de corrida, com motor de pistão alternativo, de ignição por centelha, de cilindrada &gt; 1.000 cm3 e &lt;= 1.500 cm3</w:t>
            </w:r>
          </w:p>
        </w:tc>
        <w:tc>
          <w:tcPr>
            <w:tcW w:type="dxa" w:w="1440"/>
          </w:tcPr>
          <w:p>
            <w:r>
              <w:t>$ 743.509,00</w:t>
            </w:r>
          </w:p>
        </w:tc>
        <w:tc>
          <w:tcPr>
            <w:tcW w:type="dxa" w:w="1440"/>
          </w:tcPr>
          <w:p>
            <w:r>
              <w:t>100.00%</w:t>
            </w:r>
          </w:p>
        </w:tc>
        <w:tc>
          <w:tcPr>
            <w:tcW w:type="dxa" w:w="1440"/>
          </w:tcPr>
          <w:p>
            <w:r>
              <w:t>Tarifa de 50%</w:t>
            </w:r>
          </w:p>
        </w:tc>
        <w:tc>
          <w:tcPr>
            <w:tcW w:type="dxa" w:w="1440"/>
          </w:tcPr>
          <w:p>
            <w:r>
              <w:t>Não se aplica</w:t>
            </w:r>
          </w:p>
        </w:tc>
      </w:tr>
      <w:tr>
        <w:tc>
          <w:tcPr>
            <w:tcW w:type="dxa" w:w="1440"/>
          </w:tcPr>
          <w:p>
            <w:r>
              <w:t>441249</w:t>
            </w:r>
          </w:p>
        </w:tc>
        <w:tc>
          <w:tcPr>
            <w:tcW w:type="dxa" w:w="1440"/>
          </w:tcPr>
          <w:p>
            <w:r>
              <w:t>Outras madeiras folheadas laminadas (LVL), com ambas as camadas externas de madeira de coníferas</w:t>
            </w:r>
          </w:p>
        </w:tc>
        <w:tc>
          <w:tcPr>
            <w:tcW w:type="dxa" w:w="1440"/>
          </w:tcPr>
          <w:p>
            <w:r>
              <w:t>$ 2.231.878,00</w:t>
            </w:r>
          </w:p>
        </w:tc>
        <w:tc>
          <w:tcPr>
            <w:tcW w:type="dxa" w:w="1440"/>
          </w:tcPr>
          <w:p>
            <w:r>
              <w:t>100.00%</w:t>
            </w:r>
          </w:p>
        </w:tc>
        <w:tc>
          <w:tcPr>
            <w:tcW w:type="dxa" w:w="1440"/>
          </w:tcPr>
          <w:p>
            <w:r>
              <w:t>Tarifa de 50%</w:t>
            </w:r>
          </w:p>
        </w:tc>
        <w:tc>
          <w:tcPr>
            <w:tcW w:type="dxa" w:w="1440"/>
          </w:tcPr>
          <w:p>
            <w:r>
              <w:t>Não se aplica</w:t>
            </w:r>
          </w:p>
        </w:tc>
      </w:tr>
      <w:tr>
        <w:tc>
          <w:tcPr>
            <w:tcW w:type="dxa" w:w="1440"/>
          </w:tcPr>
          <w:p>
            <w:r>
              <w:t>880211</w:t>
            </w:r>
          </w:p>
        </w:tc>
        <w:tc>
          <w:tcPr>
            <w:tcW w:type="dxa" w:w="1440"/>
          </w:tcPr>
          <w:p>
            <w:r>
              <w:t>Helicópteros, de peso &lt;= 2.000 kg, vazios</w:t>
            </w:r>
          </w:p>
        </w:tc>
        <w:tc>
          <w:tcPr>
            <w:tcW w:type="dxa" w:w="1440"/>
          </w:tcPr>
          <w:p>
            <w:r>
              <w:t>$ 1.873.000,00</w:t>
            </w:r>
          </w:p>
        </w:tc>
        <w:tc>
          <w:tcPr>
            <w:tcW w:type="dxa" w:w="1440"/>
          </w:tcPr>
          <w:p>
            <w:r>
              <w:t>100.00%</w:t>
            </w:r>
          </w:p>
        </w:tc>
        <w:tc>
          <w:tcPr>
            <w:tcW w:type="dxa" w:w="1440"/>
          </w:tcPr>
          <w:p>
            <w:r>
              <w:t>Tarifa de 50%</w:t>
            </w:r>
          </w:p>
        </w:tc>
        <w:tc>
          <w:tcPr>
            <w:tcW w:type="dxa" w:w="1440"/>
          </w:tcPr>
          <w:p>
            <w:r>
              <w:t>Se aplica</w:t>
            </w:r>
          </w:p>
        </w:tc>
      </w:tr>
      <w:tr>
        <w:tc>
          <w:tcPr>
            <w:tcW w:type="dxa" w:w="1440"/>
          </w:tcPr>
          <w:p>
            <w:r>
              <w:t>030247</w:t>
            </w:r>
          </w:p>
        </w:tc>
        <w:tc>
          <w:tcPr>
            <w:tcW w:type="dxa" w:w="1440"/>
          </w:tcPr>
          <w:p>
            <w:r>
              <w:t>Espadarte (Xiphias gladius), frescos ou refrigerados</w:t>
            </w:r>
          </w:p>
        </w:tc>
        <w:tc>
          <w:tcPr>
            <w:tcW w:type="dxa" w:w="1440"/>
          </w:tcPr>
          <w:p>
            <w:r>
              <w:t>$ 1.591.283,00</w:t>
            </w:r>
          </w:p>
        </w:tc>
        <w:tc>
          <w:tcPr>
            <w:tcW w:type="dxa" w:w="1440"/>
          </w:tcPr>
          <w:p>
            <w:r>
              <w:t>100.00%</w:t>
            </w:r>
          </w:p>
        </w:tc>
        <w:tc>
          <w:tcPr>
            <w:tcW w:type="dxa" w:w="1440"/>
          </w:tcPr>
          <w:p>
            <w:r>
              <w:t>Tarifa de 50%</w:t>
            </w:r>
          </w:p>
        </w:tc>
        <w:tc>
          <w:tcPr>
            <w:tcW w:type="dxa" w:w="1440"/>
          </w:tcPr>
          <w:p>
            <w:r>
              <w:t>Não se aplica</w:t>
            </w:r>
          </w:p>
        </w:tc>
      </w:tr>
      <w:tr>
        <w:tc>
          <w:tcPr>
            <w:tcW w:type="dxa" w:w="1440"/>
          </w:tcPr>
          <w:p>
            <w:r>
              <w:t>440713</w:t>
            </w:r>
          </w:p>
        </w:tc>
        <w:tc>
          <w:tcPr>
            <w:tcW w:type="dxa" w:w="1440"/>
          </w:tcPr>
          <w:p>
            <w:r>
              <w:t>Madeira serrada ou fendida longitudinalmente, cortada ou descascada, mesmo aplainada, lixada ou unida pelas extremidades, de espessura superior a 6 mm de S-P-F (Picea spp.), pinus (Pinus spp.) e abeto (Abies spp.)</w:t>
            </w:r>
          </w:p>
        </w:tc>
        <w:tc>
          <w:tcPr>
            <w:tcW w:type="dxa" w:w="1440"/>
          </w:tcPr>
          <w:p>
            <w:r>
              <w:t>$ 3.050.649,00</w:t>
            </w:r>
          </w:p>
        </w:tc>
        <w:tc>
          <w:tcPr>
            <w:tcW w:type="dxa" w:w="1440"/>
          </w:tcPr>
          <w:p>
            <w:r>
              <w:t>100.00%</w:t>
            </w:r>
          </w:p>
        </w:tc>
        <w:tc>
          <w:tcPr>
            <w:tcW w:type="dxa" w:w="1440"/>
          </w:tcPr>
          <w:p>
            <w:r>
              <w:t>Tarifa de 50%</w:t>
            </w:r>
          </w:p>
        </w:tc>
        <w:tc>
          <w:tcPr>
            <w:tcW w:type="dxa" w:w="1440"/>
          </w:tcPr>
          <w:p>
            <w:r>
              <w:t>Não se aplica</w:t>
            </w:r>
          </w:p>
        </w:tc>
      </w:tr>
      <w:tr>
        <w:tc>
          <w:tcPr>
            <w:tcW w:type="dxa" w:w="1440"/>
          </w:tcPr>
          <w:p>
            <w:r>
              <w:t>150120</w:t>
            </w:r>
          </w:p>
        </w:tc>
        <w:tc>
          <w:tcPr>
            <w:tcW w:type="dxa" w:w="1440"/>
          </w:tcPr>
          <w:p>
            <w:r>
              <w:t>Outras gorduras de porco</w:t>
            </w:r>
          </w:p>
        </w:tc>
        <w:tc>
          <w:tcPr>
            <w:tcW w:type="dxa" w:w="1440"/>
          </w:tcPr>
          <w:p>
            <w:r>
              <w:t>$ 4.622.591,00</w:t>
            </w:r>
          </w:p>
        </w:tc>
        <w:tc>
          <w:tcPr>
            <w:tcW w:type="dxa" w:w="1440"/>
          </w:tcPr>
          <w:p>
            <w:r>
              <w:t>100.00%</w:t>
            </w:r>
          </w:p>
        </w:tc>
        <w:tc>
          <w:tcPr>
            <w:tcW w:type="dxa" w:w="1440"/>
          </w:tcPr>
          <w:p>
            <w:r>
              <w:t>Tarifa de 50%</w:t>
            </w:r>
          </w:p>
        </w:tc>
        <w:tc>
          <w:tcPr>
            <w:tcW w:type="dxa" w:w="1440"/>
          </w:tcPr>
          <w:p>
            <w:r>
              <w:t>Não se aplica</w:t>
            </w:r>
          </w:p>
        </w:tc>
      </w:tr>
      <w:tr>
        <w:tc>
          <w:tcPr>
            <w:tcW w:type="dxa" w:w="1440"/>
          </w:tcPr>
          <w:p>
            <w:r>
              <w:t>950450</w:t>
            </w:r>
          </w:p>
        </w:tc>
        <w:tc>
          <w:tcPr>
            <w:tcW w:type="dxa" w:w="1440"/>
          </w:tcPr>
          <w:p>
            <w:r>
              <w:t>Consoles e máquinas de jogos de vídeo (exceto da subposição 9504.30)</w:t>
            </w:r>
          </w:p>
        </w:tc>
        <w:tc>
          <w:tcPr>
            <w:tcW w:type="dxa" w:w="1440"/>
          </w:tcPr>
          <w:p>
            <w:r>
              <w:t>$ 982.476,00</w:t>
            </w:r>
          </w:p>
        </w:tc>
        <w:tc>
          <w:tcPr>
            <w:tcW w:type="dxa" w:w="1440"/>
          </w:tcPr>
          <w:p>
            <w:r>
              <w:t>99.87%</w:t>
            </w:r>
          </w:p>
        </w:tc>
        <w:tc>
          <w:tcPr>
            <w:tcW w:type="dxa" w:w="1440"/>
          </w:tcPr>
          <w:p>
            <w:r>
              <w:t>Tarifa de 50%</w:t>
            </w:r>
          </w:p>
        </w:tc>
        <w:tc>
          <w:tcPr>
            <w:tcW w:type="dxa" w:w="1440"/>
          </w:tcPr>
          <w:p>
            <w:r>
              <w:t>Não se aplica</w:t>
            </w:r>
          </w:p>
        </w:tc>
      </w:tr>
      <w:tr>
        <w:tc>
          <w:tcPr>
            <w:tcW w:type="dxa" w:w="1440"/>
          </w:tcPr>
          <w:p>
            <w:r>
              <w:t>440723</w:t>
            </w:r>
          </w:p>
        </w:tc>
        <w:tc>
          <w:tcPr>
            <w:tcW w:type="dxa" w:w="1440"/>
          </w:tcPr>
          <w:p>
            <w:r>
              <w:t>Madeira serrada ou lascada longitudinalmente, cortada ou descascada, mesmo aplainada, lixada ou unida pelas extremidades, de espessura superior a 6 mm, de teca</w:t>
            </w:r>
          </w:p>
        </w:tc>
        <w:tc>
          <w:tcPr>
            <w:tcW w:type="dxa" w:w="1440"/>
          </w:tcPr>
          <w:p>
            <w:r>
              <w:t>$ 1.543.912,00</w:t>
            </w:r>
          </w:p>
        </w:tc>
        <w:tc>
          <w:tcPr>
            <w:tcW w:type="dxa" w:w="1440"/>
          </w:tcPr>
          <w:p>
            <w:r>
              <w:t>98.35%</w:t>
            </w:r>
          </w:p>
        </w:tc>
        <w:tc>
          <w:tcPr>
            <w:tcW w:type="dxa" w:w="1440"/>
          </w:tcPr>
          <w:p>
            <w:r>
              <w:t>Tarifa de 50%</w:t>
            </w:r>
          </w:p>
        </w:tc>
        <w:tc>
          <w:tcPr>
            <w:tcW w:type="dxa" w:w="1440"/>
          </w:tcPr>
          <w:p>
            <w:r>
              <w:t>Não se aplica</w:t>
            </w:r>
          </w:p>
        </w:tc>
      </w:tr>
      <w:tr>
        <w:tc>
          <w:tcPr>
            <w:tcW w:type="dxa" w:w="1440"/>
          </w:tcPr>
          <w:p>
            <w:r>
              <w:t>440910</w:t>
            </w:r>
          </w:p>
        </w:tc>
        <w:tc>
          <w:tcPr>
            <w:tcW w:type="dxa" w:w="1440"/>
          </w:tcPr>
          <w:p>
            <w:r>
              <w:t>Madeira de coníferas, perfilada</w:t>
            </w:r>
          </w:p>
        </w:tc>
        <w:tc>
          <w:tcPr>
            <w:tcW w:type="dxa" w:w="1440"/>
          </w:tcPr>
          <w:p>
            <w:r>
              <w:t>$ 125.578.620,00</w:t>
            </w:r>
          </w:p>
        </w:tc>
        <w:tc>
          <w:tcPr>
            <w:tcW w:type="dxa" w:w="1440"/>
          </w:tcPr>
          <w:p>
            <w:r>
              <w:t>98.09%</w:t>
            </w:r>
          </w:p>
        </w:tc>
        <w:tc>
          <w:tcPr>
            <w:tcW w:type="dxa" w:w="1440"/>
          </w:tcPr>
          <w:p>
            <w:r>
              <w:t>Tarifa de 50%</w:t>
            </w:r>
          </w:p>
        </w:tc>
        <w:tc>
          <w:tcPr>
            <w:tcW w:type="dxa" w:w="1440"/>
          </w:tcPr>
          <w:p>
            <w:r>
              <w:t>Não se aplica</w:t>
            </w:r>
          </w:p>
        </w:tc>
      </w:tr>
      <w:tr>
        <w:tc>
          <w:tcPr>
            <w:tcW w:type="dxa" w:w="1440"/>
          </w:tcPr>
          <w:p>
            <w:r>
              <w:t>441234</w:t>
            </w:r>
          </w:p>
        </w:tc>
        <w:tc>
          <w:tcPr>
            <w:tcW w:type="dxa" w:w="1440"/>
          </w:tcPr>
          <w:p>
            <w:r>
              <w:t>Outras madeiras compensadas com, pelo menos, uma camada exterior de madeira não conífera, não especificadas na subposição 4412.33</w:t>
            </w:r>
          </w:p>
        </w:tc>
        <w:tc>
          <w:tcPr>
            <w:tcW w:type="dxa" w:w="1440"/>
          </w:tcPr>
          <w:p>
            <w:r>
              <w:t>$ 3.763.325,00</w:t>
            </w:r>
          </w:p>
        </w:tc>
        <w:tc>
          <w:tcPr>
            <w:tcW w:type="dxa" w:w="1440"/>
          </w:tcPr>
          <w:p>
            <w:r>
              <w:t>97.01%</w:t>
            </w:r>
          </w:p>
        </w:tc>
        <w:tc>
          <w:tcPr>
            <w:tcW w:type="dxa" w:w="1440"/>
          </w:tcPr>
          <w:p>
            <w:r>
              <w:t>Tarifa de 50%</w:t>
            </w:r>
          </w:p>
        </w:tc>
        <w:tc>
          <w:tcPr>
            <w:tcW w:type="dxa" w:w="1440"/>
          </w:tcPr>
          <w:p>
            <w:r>
              <w:t>Não se aplica</w:t>
            </w:r>
          </w:p>
        </w:tc>
      </w:tr>
      <w:tr>
        <w:tc>
          <w:tcPr>
            <w:tcW w:type="dxa" w:w="1440"/>
          </w:tcPr>
          <w:p>
            <w:r>
              <w:t>843141</w:t>
            </w:r>
          </w:p>
        </w:tc>
        <w:tc>
          <w:tcPr>
            <w:tcW w:type="dxa" w:w="1440"/>
          </w:tcPr>
          <w:p>
            <w:r>
              <w:t>Caçambas, pás, ganchos e tenazes, para máquinas e aparelhos das posições 8426, 8429 e 8430</w:t>
            </w:r>
          </w:p>
        </w:tc>
        <w:tc>
          <w:tcPr>
            <w:tcW w:type="dxa" w:w="1440"/>
          </w:tcPr>
          <w:p>
            <w:r>
              <w:t>$ 999.712,00</w:t>
            </w:r>
          </w:p>
        </w:tc>
        <w:tc>
          <w:tcPr>
            <w:tcW w:type="dxa" w:w="1440"/>
          </w:tcPr>
          <w:p>
            <w:r>
              <w:t>96.48%</w:t>
            </w:r>
          </w:p>
        </w:tc>
        <w:tc>
          <w:tcPr>
            <w:tcW w:type="dxa" w:w="1440"/>
          </w:tcPr>
          <w:p>
            <w:r>
              <w:t>Tarifa de 50%</w:t>
            </w:r>
          </w:p>
        </w:tc>
        <w:tc>
          <w:tcPr>
            <w:tcW w:type="dxa" w:w="1440"/>
          </w:tcPr>
          <w:p>
            <w:r>
              <w:t>Não se aplica</w:t>
            </w:r>
          </w:p>
        </w:tc>
      </w:tr>
      <w:tr>
        <w:tc>
          <w:tcPr>
            <w:tcW w:type="dxa" w:w="1440"/>
          </w:tcPr>
          <w:p>
            <w:r>
              <w:t>690290</w:t>
            </w:r>
          </w:p>
        </w:tc>
        <w:tc>
          <w:tcPr>
            <w:tcW w:type="dxa" w:w="1440"/>
          </w:tcPr>
          <w:p>
            <w:r>
              <w:t>Outros tijolos, placas, ladrilhos e peças cerâmicas, para construção, refratários</w:t>
            </w:r>
          </w:p>
        </w:tc>
        <w:tc>
          <w:tcPr>
            <w:tcW w:type="dxa" w:w="1440"/>
          </w:tcPr>
          <w:p>
            <w:r>
              <w:t>$ 620.479,00</w:t>
            </w:r>
          </w:p>
        </w:tc>
        <w:tc>
          <w:tcPr>
            <w:tcW w:type="dxa" w:w="1440"/>
          </w:tcPr>
          <w:p>
            <w:r>
              <w:t>94.49%</w:t>
            </w:r>
          </w:p>
        </w:tc>
        <w:tc>
          <w:tcPr>
            <w:tcW w:type="dxa" w:w="1440"/>
          </w:tcPr>
          <w:p>
            <w:r>
              <w:t>Tarifa de 50%</w:t>
            </w:r>
          </w:p>
        </w:tc>
        <w:tc>
          <w:tcPr>
            <w:tcW w:type="dxa" w:w="1440"/>
          </w:tcPr>
          <w:p>
            <w:r>
              <w:t>Não se aplica</w:t>
            </w:r>
          </w:p>
        </w:tc>
      </w:tr>
      <w:tr>
        <w:tc>
          <w:tcPr>
            <w:tcW w:type="dxa" w:w="1440"/>
          </w:tcPr>
          <w:p>
            <w:r>
              <w:t>440729</w:t>
            </w:r>
          </w:p>
        </w:tc>
        <w:tc>
          <w:tcPr>
            <w:tcW w:type="dxa" w:w="1440"/>
          </w:tcPr>
          <w:p>
            <w:r>
              <w:t>Outras madeiras tropicais (cedro, ipê, pau-marfim, louro, etc), serradas, cortadas em folhas ou desenroladas, de espessura &gt; 6 mm</w:t>
            </w:r>
          </w:p>
        </w:tc>
        <w:tc>
          <w:tcPr>
            <w:tcW w:type="dxa" w:w="1440"/>
          </w:tcPr>
          <w:p>
            <w:r>
              <w:t>$ 804.058,00</w:t>
            </w:r>
          </w:p>
        </w:tc>
        <w:tc>
          <w:tcPr>
            <w:tcW w:type="dxa" w:w="1440"/>
          </w:tcPr>
          <w:p>
            <w:r>
              <w:t>92.45%</w:t>
            </w:r>
          </w:p>
        </w:tc>
        <w:tc>
          <w:tcPr>
            <w:tcW w:type="dxa" w:w="1440"/>
          </w:tcPr>
          <w:p>
            <w:r>
              <w:t>Adicional de até 10%</w:t>
            </w:r>
          </w:p>
        </w:tc>
        <w:tc>
          <w:tcPr>
            <w:tcW w:type="dxa" w:w="1440"/>
          </w:tcPr>
          <w:p>
            <w:r>
              <w:t>Não se aplica</w:t>
            </w:r>
          </w:p>
        </w:tc>
      </w:tr>
      <w:tr>
        <w:tc>
          <w:tcPr>
            <w:tcW w:type="dxa" w:w="1440"/>
          </w:tcPr>
          <w:p>
            <w:r>
              <w:t>870829</w:t>
            </w:r>
          </w:p>
        </w:tc>
        <w:tc>
          <w:tcPr>
            <w:tcW w:type="dxa" w:w="1440"/>
          </w:tcPr>
          <w:p>
            <w:r>
              <w:t>Outras partes e acessórios de carroçarias (incluídas as cabinas) para veículos automóveis das posições 8701 a 8705</w:t>
            </w:r>
          </w:p>
        </w:tc>
        <w:tc>
          <w:tcPr>
            <w:tcW w:type="dxa" w:w="1440"/>
          </w:tcPr>
          <w:p>
            <w:r>
              <w:t>$ 27.399.449,00</w:t>
            </w:r>
          </w:p>
        </w:tc>
        <w:tc>
          <w:tcPr>
            <w:tcW w:type="dxa" w:w="1440"/>
          </w:tcPr>
          <w:p>
            <w:r>
              <w:t>89.96%</w:t>
            </w:r>
          </w:p>
        </w:tc>
        <w:tc>
          <w:tcPr>
            <w:tcW w:type="dxa" w:w="1440"/>
          </w:tcPr>
          <w:p>
            <w:r>
              <w:t>Tarifa de 50%</w:t>
            </w:r>
          </w:p>
        </w:tc>
        <w:tc>
          <w:tcPr>
            <w:tcW w:type="dxa" w:w="1440"/>
          </w:tcPr>
          <w:p>
            <w:r>
              <w:t>Não se aplica</w:t>
            </w:r>
          </w:p>
        </w:tc>
      </w:tr>
      <w:tr>
        <w:tc>
          <w:tcPr>
            <w:tcW w:type="dxa" w:w="1440"/>
          </w:tcPr>
          <w:p>
            <w:r>
              <w:t>151800</w:t>
            </w:r>
          </w:p>
        </w:tc>
        <w:tc>
          <w:tcPr>
            <w:tcW w:type="dxa" w:w="1440"/>
          </w:tcPr>
          <w:p>
            <w:r>
              <w:t>Gorduras e óleos animais ou vegetais, cozidos, oxidados, desidratados ou modificados quimicamente por qualquer outro processo</w:t>
            </w:r>
          </w:p>
        </w:tc>
        <w:tc>
          <w:tcPr>
            <w:tcW w:type="dxa" w:w="1440"/>
          </w:tcPr>
          <w:p>
            <w:r>
              <w:t>$ 6.215.345,00</w:t>
            </w:r>
          </w:p>
        </w:tc>
        <w:tc>
          <w:tcPr>
            <w:tcW w:type="dxa" w:w="1440"/>
          </w:tcPr>
          <w:p>
            <w:r>
              <w:t>89.76%</w:t>
            </w:r>
          </w:p>
        </w:tc>
        <w:tc>
          <w:tcPr>
            <w:tcW w:type="dxa" w:w="1440"/>
          </w:tcPr>
          <w:p>
            <w:r>
              <w:t>Tarifa de 50%</w:t>
            </w:r>
          </w:p>
        </w:tc>
        <w:tc>
          <w:tcPr>
            <w:tcW w:type="dxa" w:w="1440"/>
          </w:tcPr>
          <w:p>
            <w:r>
              <w:t>Não se aplica</w:t>
            </w:r>
          </w:p>
        </w:tc>
      </w:tr>
      <w:tr>
        <w:tc>
          <w:tcPr>
            <w:tcW w:type="dxa" w:w="1440"/>
          </w:tcPr>
          <w:p>
            <w:r>
              <w:t>901890</w:t>
            </w:r>
          </w:p>
        </w:tc>
        <w:tc>
          <w:tcPr>
            <w:tcW w:type="dxa" w:w="1440"/>
          </w:tcPr>
          <w:p>
            <w:r>
              <w:t>Outros instrumentos e aparelhos para medicina, cirurgia ou veterinária</w:t>
            </w:r>
          </w:p>
        </w:tc>
        <w:tc>
          <w:tcPr>
            <w:tcW w:type="dxa" w:w="1440"/>
          </w:tcPr>
          <w:p>
            <w:r>
              <w:t>$ 6.520.147,00</w:t>
            </w:r>
          </w:p>
        </w:tc>
        <w:tc>
          <w:tcPr>
            <w:tcW w:type="dxa" w:w="1440"/>
          </w:tcPr>
          <w:p>
            <w:r>
              <w:t>88.90%</w:t>
            </w:r>
          </w:p>
        </w:tc>
        <w:tc>
          <w:tcPr>
            <w:tcW w:type="dxa" w:w="1440"/>
          </w:tcPr>
          <w:p>
            <w:r>
              <w:t>Tarifa de 50%</w:t>
            </w:r>
          </w:p>
        </w:tc>
        <w:tc>
          <w:tcPr>
            <w:tcW w:type="dxa" w:w="1440"/>
          </w:tcPr>
          <w:p>
            <w:r>
              <w:t>Não se aplica</w:t>
            </w:r>
          </w:p>
        </w:tc>
      </w:tr>
      <w:tr>
        <w:tc>
          <w:tcPr>
            <w:tcW w:type="dxa" w:w="1440"/>
          </w:tcPr>
          <w:p>
            <w:r>
              <w:t>441829</w:t>
            </w:r>
          </w:p>
        </w:tc>
        <w:tc>
          <w:tcPr>
            <w:tcW w:type="dxa" w:w="1440"/>
          </w:tcPr>
          <w:p>
            <w:r>
              <w:t>Outras portas e seus caixilhos e soleiras, não classificados nos códigos anteriores</w:t>
            </w:r>
          </w:p>
        </w:tc>
        <w:tc>
          <w:tcPr>
            <w:tcW w:type="dxa" w:w="1440"/>
          </w:tcPr>
          <w:p>
            <w:r>
              <w:t>$ 256.207.597,00</w:t>
            </w:r>
          </w:p>
        </w:tc>
        <w:tc>
          <w:tcPr>
            <w:tcW w:type="dxa" w:w="1440"/>
          </w:tcPr>
          <w:p>
            <w:r>
              <w:t>88.76%</w:t>
            </w:r>
          </w:p>
        </w:tc>
        <w:tc>
          <w:tcPr>
            <w:tcW w:type="dxa" w:w="1440"/>
          </w:tcPr>
          <w:p>
            <w:r>
              <w:t>Tarifa de 50%</w:t>
            </w:r>
          </w:p>
        </w:tc>
        <w:tc>
          <w:tcPr>
            <w:tcW w:type="dxa" w:w="1440"/>
          </w:tcPr>
          <w:p>
            <w:r>
              <w:t>Não se aplica</w:t>
            </w:r>
          </w:p>
        </w:tc>
      </w:tr>
      <w:tr>
        <w:tc>
          <w:tcPr>
            <w:tcW w:type="dxa" w:w="1440"/>
          </w:tcPr>
          <w:p>
            <w:r>
              <w:t>293190</w:t>
            </w:r>
          </w:p>
        </w:tc>
        <w:tc>
          <w:tcPr>
            <w:tcW w:type="dxa" w:w="1440"/>
          </w:tcPr>
          <w:p>
            <w:r>
              <w:t>Outros compostos organo-inorgânicos</w:t>
            </w:r>
          </w:p>
        </w:tc>
        <w:tc>
          <w:tcPr>
            <w:tcW w:type="dxa" w:w="1440"/>
          </w:tcPr>
          <w:p>
            <w:r>
              <w:t>$ 752.220,00</w:t>
            </w:r>
          </w:p>
        </w:tc>
        <w:tc>
          <w:tcPr>
            <w:tcW w:type="dxa" w:w="1440"/>
          </w:tcPr>
          <w:p>
            <w:r>
              <w:t>88.69%</w:t>
            </w:r>
          </w:p>
        </w:tc>
        <w:tc>
          <w:tcPr>
            <w:tcW w:type="dxa" w:w="1440"/>
          </w:tcPr>
          <w:p>
            <w:r>
              <w:t>Tarifa de 50%</w:t>
            </w:r>
          </w:p>
        </w:tc>
        <w:tc>
          <w:tcPr>
            <w:tcW w:type="dxa" w:w="1440"/>
          </w:tcPr>
          <w:p>
            <w:r>
              <w:t>Não se aplica</w:t>
            </w:r>
          </w:p>
        </w:tc>
      </w:tr>
      <w:tr>
        <w:tc>
          <w:tcPr>
            <w:tcW w:type="dxa" w:w="1440"/>
          </w:tcPr>
          <w:p>
            <w:r>
              <w:t>200979</w:t>
            </w:r>
          </w:p>
        </w:tc>
        <w:tc>
          <w:tcPr>
            <w:tcW w:type="dxa" w:w="1440"/>
          </w:tcPr>
          <w:p>
            <w:r>
              <w:t>Outros sucos de maçã, não fermentados</w:t>
            </w:r>
          </w:p>
        </w:tc>
        <w:tc>
          <w:tcPr>
            <w:tcW w:type="dxa" w:w="1440"/>
          </w:tcPr>
          <w:p>
            <w:r>
              <w:t>$ 16.424.099,00</w:t>
            </w:r>
          </w:p>
        </w:tc>
        <w:tc>
          <w:tcPr>
            <w:tcW w:type="dxa" w:w="1440"/>
          </w:tcPr>
          <w:p>
            <w:r>
              <w:t>87.84%</w:t>
            </w:r>
          </w:p>
        </w:tc>
        <w:tc>
          <w:tcPr>
            <w:tcW w:type="dxa" w:w="1440"/>
          </w:tcPr>
          <w:p>
            <w:r>
              <w:t>Tarifa de 50%</w:t>
            </w:r>
          </w:p>
        </w:tc>
        <w:tc>
          <w:tcPr>
            <w:tcW w:type="dxa" w:w="1440"/>
          </w:tcPr>
          <w:p>
            <w:r>
              <w:t>Não se aplica</w:t>
            </w:r>
          </w:p>
        </w:tc>
      </w:tr>
      <w:tr>
        <w:tc>
          <w:tcPr>
            <w:tcW w:type="dxa" w:w="1440"/>
          </w:tcPr>
          <w:p>
            <w:r>
              <w:t>841350</w:t>
            </w:r>
          </w:p>
        </w:tc>
        <w:tc>
          <w:tcPr>
            <w:tcW w:type="dxa" w:w="1440"/>
          </w:tcPr>
          <w:p>
            <w:r>
              <w:t>Outras bombas volumétricas alternativas</w:t>
            </w:r>
          </w:p>
        </w:tc>
        <w:tc>
          <w:tcPr>
            <w:tcW w:type="dxa" w:w="1440"/>
          </w:tcPr>
          <w:p>
            <w:r>
              <w:t>$ 3.787.710,00</w:t>
            </w:r>
          </w:p>
        </w:tc>
        <w:tc>
          <w:tcPr>
            <w:tcW w:type="dxa" w:w="1440"/>
          </w:tcPr>
          <w:p>
            <w:r>
              <w:t>85.50%</w:t>
            </w:r>
          </w:p>
        </w:tc>
        <w:tc>
          <w:tcPr>
            <w:tcW w:type="dxa" w:w="1440"/>
          </w:tcPr>
          <w:p>
            <w:r>
              <w:t>Tarifa de 50%</w:t>
            </w:r>
          </w:p>
        </w:tc>
        <w:tc>
          <w:tcPr>
            <w:tcW w:type="dxa" w:w="1440"/>
          </w:tcPr>
          <w:p>
            <w:r>
              <w:t>Se aplica</w:t>
            </w:r>
          </w:p>
        </w:tc>
      </w:tr>
      <w:tr>
        <w:tc>
          <w:tcPr>
            <w:tcW w:type="dxa" w:w="1440"/>
          </w:tcPr>
          <w:p>
            <w:r>
              <w:t>940391</w:t>
            </w:r>
          </w:p>
        </w:tc>
        <w:tc>
          <w:tcPr>
            <w:tcW w:type="dxa" w:w="1440"/>
          </w:tcPr>
          <w:p>
            <w:r>
              <w:t>Partes de outros móveis e suas partes, de madeira</w:t>
            </w:r>
          </w:p>
        </w:tc>
        <w:tc>
          <w:tcPr>
            <w:tcW w:type="dxa" w:w="1440"/>
          </w:tcPr>
          <w:p>
            <w:r>
              <w:t>$ 6.040.202,00</w:t>
            </w:r>
          </w:p>
        </w:tc>
        <w:tc>
          <w:tcPr>
            <w:tcW w:type="dxa" w:w="1440"/>
          </w:tcPr>
          <w:p>
            <w:r>
              <w:t>83.69%</w:t>
            </w:r>
          </w:p>
        </w:tc>
        <w:tc>
          <w:tcPr>
            <w:tcW w:type="dxa" w:w="1440"/>
          </w:tcPr>
          <w:p>
            <w:r>
              <w:t>Tarifa de 50%</w:t>
            </w:r>
          </w:p>
        </w:tc>
        <w:tc>
          <w:tcPr>
            <w:tcW w:type="dxa" w:w="1440"/>
          </w:tcPr>
          <w:p>
            <w:r>
              <w:t>Não se aplica</w:t>
            </w:r>
          </w:p>
        </w:tc>
      </w:tr>
      <w:tr>
        <w:tc>
          <w:tcPr>
            <w:tcW w:type="dxa" w:w="1440"/>
          </w:tcPr>
          <w:p>
            <w:r>
              <w:t>441520</w:t>
            </w:r>
          </w:p>
        </w:tc>
        <w:tc>
          <w:tcPr>
            <w:tcW w:type="dxa" w:w="1440"/>
          </w:tcPr>
          <w:p>
            <w:r>
              <w:t>Paletes simples, paletes-caixas e estrados para carga, de madeira; taipais de paletes</w:t>
            </w:r>
          </w:p>
        </w:tc>
        <w:tc>
          <w:tcPr>
            <w:tcW w:type="dxa" w:w="1440"/>
          </w:tcPr>
          <w:p>
            <w:r>
              <w:t>$ 693.016,00</w:t>
            </w:r>
          </w:p>
        </w:tc>
        <w:tc>
          <w:tcPr>
            <w:tcW w:type="dxa" w:w="1440"/>
          </w:tcPr>
          <w:p>
            <w:r>
              <w:t>80.65%</w:t>
            </w:r>
          </w:p>
        </w:tc>
        <w:tc>
          <w:tcPr>
            <w:tcW w:type="dxa" w:w="1440"/>
          </w:tcPr>
          <w:p>
            <w:r>
              <w:t>Tarifa de 50%</w:t>
            </w:r>
          </w:p>
        </w:tc>
        <w:tc>
          <w:tcPr>
            <w:tcW w:type="dxa" w:w="1440"/>
          </w:tcPr>
          <w:p>
            <w:r>
              <w:t>Não se aplica</w:t>
            </w:r>
          </w:p>
        </w:tc>
      </w:tr>
      <w:tr>
        <w:tc>
          <w:tcPr>
            <w:tcW w:type="dxa" w:w="1440"/>
          </w:tcPr>
          <w:p>
            <w:r>
              <w:t>040900</w:t>
            </w:r>
          </w:p>
        </w:tc>
        <w:tc>
          <w:tcPr>
            <w:tcW w:type="dxa" w:w="1440"/>
          </w:tcPr>
          <w:p>
            <w:r>
              <w:t>Mel natural</w:t>
            </w:r>
          </w:p>
        </w:tc>
        <w:tc>
          <w:tcPr>
            <w:tcW w:type="dxa" w:w="1440"/>
          </w:tcPr>
          <w:p>
            <w:r>
              <w:t>$ 11.422.019,00</w:t>
            </w:r>
          </w:p>
        </w:tc>
        <w:tc>
          <w:tcPr>
            <w:tcW w:type="dxa" w:w="1440"/>
          </w:tcPr>
          <w:p>
            <w:r>
              <w:t>80.34%</w:t>
            </w:r>
          </w:p>
        </w:tc>
        <w:tc>
          <w:tcPr>
            <w:tcW w:type="dxa" w:w="1440"/>
          </w:tcPr>
          <w:p>
            <w:r>
              <w:t>Tarifa de 50%</w:t>
            </w:r>
          </w:p>
        </w:tc>
        <w:tc>
          <w:tcPr>
            <w:tcW w:type="dxa" w:w="1440"/>
          </w:tcPr>
          <w:p>
            <w:r>
              <w:t>Não se aplica</w:t>
            </w:r>
          </w:p>
        </w:tc>
      </w:tr>
      <w:tr>
        <w:tc>
          <w:tcPr>
            <w:tcW w:type="dxa" w:w="1440"/>
          </w:tcPr>
          <w:p>
            <w:r>
              <w:t>481940</w:t>
            </w:r>
          </w:p>
        </w:tc>
        <w:tc>
          <w:tcPr>
            <w:tcW w:type="dxa" w:w="1440"/>
          </w:tcPr>
          <w:p>
            <w:r>
              <w:t>Outros sacos, bolsas e cartuchos, de papel ou cartão</w:t>
            </w:r>
          </w:p>
        </w:tc>
        <w:tc>
          <w:tcPr>
            <w:tcW w:type="dxa" w:w="1440"/>
          </w:tcPr>
          <w:p>
            <w:r>
              <w:t>$ 5.712.527,00</w:t>
            </w:r>
          </w:p>
        </w:tc>
        <w:tc>
          <w:tcPr>
            <w:tcW w:type="dxa" w:w="1440"/>
          </w:tcPr>
          <w:p>
            <w:r>
              <w:t>79.27%</w:t>
            </w:r>
          </w:p>
        </w:tc>
        <w:tc>
          <w:tcPr>
            <w:tcW w:type="dxa" w:w="1440"/>
          </w:tcPr>
          <w:p>
            <w:r>
              <w:t>Tarifa de 50%</w:t>
            </w:r>
          </w:p>
        </w:tc>
        <w:tc>
          <w:tcPr>
            <w:tcW w:type="dxa" w:w="1440"/>
          </w:tcPr>
          <w:p>
            <w:r>
              <w:t>Não se aplica</w:t>
            </w:r>
          </w:p>
        </w:tc>
      </w:tr>
      <w:tr>
        <w:tc>
          <w:tcPr>
            <w:tcW w:type="dxa" w:w="1440"/>
          </w:tcPr>
          <w:p>
            <w:r>
              <w:t>720917</w:t>
            </w:r>
          </w:p>
        </w:tc>
        <w:tc>
          <w:tcPr>
            <w:tcW w:type="dxa" w:w="1440"/>
          </w:tcPr>
          <w:p>
            <w:r>
              <w:t>Produtos laminados planos, de ferro ou aços não ligados, de largura =&gt; 600 mm, em rolos, laminados a frio, de espessura =&gt; 0,5 mm e &lt;= 1 mm, não folheados nem revestidos</w:t>
            </w:r>
          </w:p>
        </w:tc>
        <w:tc>
          <w:tcPr>
            <w:tcW w:type="dxa" w:w="1440"/>
          </w:tcPr>
          <w:p>
            <w:r>
              <w:t>$ 3.015.931,00</w:t>
            </w:r>
          </w:p>
        </w:tc>
        <w:tc>
          <w:tcPr>
            <w:tcW w:type="dxa" w:w="1440"/>
          </w:tcPr>
          <w:p>
            <w:r>
              <w:t>77.78%</w:t>
            </w:r>
          </w:p>
        </w:tc>
        <w:tc>
          <w:tcPr>
            <w:tcW w:type="dxa" w:w="1440"/>
          </w:tcPr>
          <w:p>
            <w:r>
              <w:t>25%</w:t>
            </w:r>
          </w:p>
        </w:tc>
        <w:tc>
          <w:tcPr>
            <w:tcW w:type="dxa" w:w="1440"/>
          </w:tcPr>
          <w:p>
            <w:r>
              <w:t>Não se aplica</w:t>
            </w:r>
          </w:p>
        </w:tc>
      </w:tr>
      <w:tr>
        <w:tc>
          <w:tcPr>
            <w:tcW w:type="dxa" w:w="1440"/>
          </w:tcPr>
          <w:p>
            <w:r>
              <w:t>890399</w:t>
            </w:r>
          </w:p>
        </w:tc>
        <w:tc>
          <w:tcPr>
            <w:tcW w:type="dxa" w:w="1440"/>
          </w:tcPr>
          <w:p>
            <w:r>
              <w:t>Outros barcos e embarcações de recreio ou de esporte; barcos a remo e canoas</w:t>
            </w:r>
          </w:p>
        </w:tc>
        <w:tc>
          <w:tcPr>
            <w:tcW w:type="dxa" w:w="1440"/>
          </w:tcPr>
          <w:p>
            <w:r>
              <w:t>$ 12.464.334,00</w:t>
            </w:r>
          </w:p>
        </w:tc>
        <w:tc>
          <w:tcPr>
            <w:tcW w:type="dxa" w:w="1440"/>
          </w:tcPr>
          <w:p>
            <w:r>
              <w:t>76.22%</w:t>
            </w:r>
          </w:p>
        </w:tc>
        <w:tc>
          <w:tcPr>
            <w:tcW w:type="dxa" w:w="1440"/>
          </w:tcPr>
          <w:p>
            <w:r>
              <w:t>Tarifa de 50%</w:t>
            </w:r>
          </w:p>
        </w:tc>
        <w:tc>
          <w:tcPr>
            <w:tcW w:type="dxa" w:w="1440"/>
          </w:tcPr>
          <w:p>
            <w:r>
              <w:t>Não se aplica</w:t>
            </w:r>
          </w:p>
        </w:tc>
      </w:tr>
      <w:tr>
        <w:tc>
          <w:tcPr>
            <w:tcW w:type="dxa" w:w="1440"/>
          </w:tcPr>
          <w:p>
            <w:r>
              <w:t>720720</w:t>
            </w:r>
          </w:p>
        </w:tc>
        <w:tc>
          <w:tcPr>
            <w:tcW w:type="dxa" w:w="1440"/>
          </w:tcPr>
          <w:p>
            <w:r>
              <w:t>Outros produtos semimanufaturados, de ferro ou aços, não ligados, contendo em peso =&gt; 0,25% de carbonos</w:t>
            </w:r>
          </w:p>
        </w:tc>
        <w:tc>
          <w:tcPr>
            <w:tcW w:type="dxa" w:w="1440"/>
          </w:tcPr>
          <w:p>
            <w:r>
              <w:t>$ 4.604.963,00</w:t>
            </w:r>
          </w:p>
        </w:tc>
        <w:tc>
          <w:tcPr>
            <w:tcW w:type="dxa" w:w="1440"/>
          </w:tcPr>
          <w:p>
            <w:r>
              <w:t>75.26%</w:t>
            </w:r>
          </w:p>
        </w:tc>
        <w:tc>
          <w:tcPr>
            <w:tcW w:type="dxa" w:w="1440"/>
          </w:tcPr>
          <w:p>
            <w:r>
              <w:t>25%</w:t>
            </w:r>
          </w:p>
        </w:tc>
        <w:tc>
          <w:tcPr>
            <w:tcW w:type="dxa" w:w="1440"/>
          </w:tcPr>
          <w:p>
            <w:r>
              <w:t>Não se aplica</w:t>
            </w:r>
          </w:p>
        </w:tc>
      </w:tr>
      <w:tr>
        <w:tc>
          <w:tcPr>
            <w:tcW w:type="dxa" w:w="1440"/>
          </w:tcPr>
          <w:p>
            <w:r>
              <w:t>850163</w:t>
            </w:r>
          </w:p>
        </w:tc>
        <w:tc>
          <w:tcPr>
            <w:tcW w:type="dxa" w:w="1440"/>
          </w:tcPr>
          <w:p>
            <w:r>
              <w:t>Geradores de corrente alternada, de potência &gt; 375 kVA e &lt;= 750 kVA</w:t>
            </w:r>
          </w:p>
        </w:tc>
        <w:tc>
          <w:tcPr>
            <w:tcW w:type="dxa" w:w="1440"/>
          </w:tcPr>
          <w:p>
            <w:r>
              <w:t>$ 4.932.194,00</w:t>
            </w:r>
          </w:p>
        </w:tc>
        <w:tc>
          <w:tcPr>
            <w:tcW w:type="dxa" w:w="1440"/>
          </w:tcPr>
          <w:p>
            <w:r>
              <w:t>74.89%</w:t>
            </w:r>
          </w:p>
        </w:tc>
        <w:tc>
          <w:tcPr>
            <w:tcW w:type="dxa" w:w="1440"/>
          </w:tcPr>
          <w:p>
            <w:r>
              <w:t>Tarifa de 50%</w:t>
            </w:r>
          </w:p>
        </w:tc>
        <w:tc>
          <w:tcPr>
            <w:tcW w:type="dxa" w:w="1440"/>
          </w:tcPr>
          <w:p>
            <w:r>
              <w:t>Se aplica</w:t>
            </w:r>
          </w:p>
        </w:tc>
      </w:tr>
      <w:tr>
        <w:tc>
          <w:tcPr>
            <w:tcW w:type="dxa" w:w="1440"/>
          </w:tcPr>
          <w:p>
            <w:r>
              <w:t>442199</w:t>
            </w:r>
          </w:p>
        </w:tc>
        <w:tc>
          <w:tcPr>
            <w:tcW w:type="dxa" w:w="1440"/>
          </w:tcPr>
          <w:p>
            <w:r>
              <w:t>Outras obras em madeira</w:t>
            </w:r>
          </w:p>
        </w:tc>
        <w:tc>
          <w:tcPr>
            <w:tcW w:type="dxa" w:w="1440"/>
          </w:tcPr>
          <w:p>
            <w:r>
              <w:t>$ 7.313.973,00</w:t>
            </w:r>
          </w:p>
        </w:tc>
        <w:tc>
          <w:tcPr>
            <w:tcW w:type="dxa" w:w="1440"/>
          </w:tcPr>
          <w:p>
            <w:r>
              <w:t>73.00%</w:t>
            </w:r>
          </w:p>
        </w:tc>
        <w:tc>
          <w:tcPr>
            <w:tcW w:type="dxa" w:w="1440"/>
          </w:tcPr>
          <w:p>
            <w:r>
              <w:t>Tarifa de 50%</w:t>
            </w:r>
          </w:p>
        </w:tc>
        <w:tc>
          <w:tcPr>
            <w:tcW w:type="dxa" w:w="1440"/>
          </w:tcPr>
          <w:p>
            <w:r>
              <w:t>Não se aplica</w:t>
            </w:r>
          </w:p>
        </w:tc>
      </w:tr>
      <w:tr>
        <w:tc>
          <w:tcPr>
            <w:tcW w:type="dxa" w:w="1440"/>
          </w:tcPr>
          <w:p>
            <w:r>
              <w:t>870840</w:t>
            </w:r>
          </w:p>
        </w:tc>
        <w:tc>
          <w:tcPr>
            <w:tcW w:type="dxa" w:w="1440"/>
          </w:tcPr>
          <w:p>
            <w:r>
              <w:t>Caixas de marchas (velocidade) e suas partes, para veículos automóveis das posições 8701 a 8705</w:t>
            </w:r>
          </w:p>
        </w:tc>
        <w:tc>
          <w:tcPr>
            <w:tcW w:type="dxa" w:w="1440"/>
          </w:tcPr>
          <w:p>
            <w:r>
              <w:t>$ 2.270.462,00</w:t>
            </w:r>
          </w:p>
        </w:tc>
        <w:tc>
          <w:tcPr>
            <w:tcW w:type="dxa" w:w="1440"/>
          </w:tcPr>
          <w:p>
            <w:r>
              <w:t>71.15%</w:t>
            </w:r>
          </w:p>
        </w:tc>
        <w:tc>
          <w:tcPr>
            <w:tcW w:type="dxa" w:w="1440"/>
          </w:tcPr>
          <w:p>
            <w:r>
              <w:t>Tarifa de 50%</w:t>
            </w:r>
          </w:p>
        </w:tc>
        <w:tc>
          <w:tcPr>
            <w:tcW w:type="dxa" w:w="1440"/>
          </w:tcPr>
          <w:p>
            <w:r>
              <w:t>Não se aplica</w:t>
            </w:r>
          </w:p>
        </w:tc>
      </w:tr>
      <w:tr>
        <w:tc>
          <w:tcPr>
            <w:tcW w:type="dxa" w:w="1440"/>
          </w:tcPr>
          <w:p>
            <w:r>
              <w:t>441300</w:t>
            </w:r>
          </w:p>
        </w:tc>
        <w:tc>
          <w:tcPr>
            <w:tcW w:type="dxa" w:w="1440"/>
          </w:tcPr>
          <w:p>
            <w:r>
              <w:t>Madeira densificada, em blocos, pranchas, lâminas ou perfis</w:t>
            </w:r>
          </w:p>
        </w:tc>
        <w:tc>
          <w:tcPr>
            <w:tcW w:type="dxa" w:w="1440"/>
          </w:tcPr>
          <w:p>
            <w:r>
              <w:t>$ 11.655.314,00</w:t>
            </w:r>
          </w:p>
        </w:tc>
        <w:tc>
          <w:tcPr>
            <w:tcW w:type="dxa" w:w="1440"/>
          </w:tcPr>
          <w:p>
            <w:r>
              <w:t>70.75%</w:t>
            </w:r>
          </w:p>
        </w:tc>
        <w:tc>
          <w:tcPr>
            <w:tcW w:type="dxa" w:w="1440"/>
          </w:tcPr>
          <w:p>
            <w:r>
              <w:t>Tarifa de 50%</w:t>
            </w:r>
          </w:p>
        </w:tc>
        <w:tc>
          <w:tcPr>
            <w:tcW w:type="dxa" w:w="1440"/>
          </w:tcPr>
          <w:p>
            <w:r>
              <w:t>Não se aplica</w:t>
            </w:r>
          </w:p>
        </w:tc>
      </w:tr>
      <w:tr>
        <w:tc>
          <w:tcPr>
            <w:tcW w:type="dxa" w:w="1440"/>
          </w:tcPr>
          <w:p>
            <w:r>
              <w:t>441899</w:t>
            </w:r>
          </w:p>
        </w:tc>
        <w:tc>
          <w:tcPr>
            <w:tcW w:type="dxa" w:w="1440"/>
          </w:tcPr>
          <w:p>
            <w:r>
              <w:t>Outras obras de marcenaria e peças de carpintaria para construções, incluindo os painéis celulares, os painéis montados para revestimento de pisos (pavimentos) e as fasquias para telhados (shingles e shakes)</w:t>
            </w:r>
          </w:p>
        </w:tc>
        <w:tc>
          <w:tcPr>
            <w:tcW w:type="dxa" w:w="1440"/>
          </w:tcPr>
          <w:p>
            <w:r>
              <w:t>$ 27.537.475,00</w:t>
            </w:r>
          </w:p>
        </w:tc>
        <w:tc>
          <w:tcPr>
            <w:tcW w:type="dxa" w:w="1440"/>
          </w:tcPr>
          <w:p>
            <w:r>
              <w:t>68.38%</w:t>
            </w:r>
          </w:p>
        </w:tc>
        <w:tc>
          <w:tcPr>
            <w:tcW w:type="dxa" w:w="1440"/>
          </w:tcPr>
          <w:p>
            <w:r>
              <w:t>Tarifa de 50%</w:t>
            </w:r>
          </w:p>
        </w:tc>
        <w:tc>
          <w:tcPr>
            <w:tcW w:type="dxa" w:w="1440"/>
          </w:tcPr>
          <w:p>
            <w:r>
              <w:t>Não se aplica</w:t>
            </w:r>
          </w:p>
        </w:tc>
      </w:tr>
      <w:tr>
        <w:tc>
          <w:tcPr>
            <w:tcW w:type="dxa" w:w="1440"/>
          </w:tcPr>
          <w:p>
            <w:r>
              <w:t>441233</w:t>
            </w:r>
          </w:p>
        </w:tc>
        <w:tc>
          <w:tcPr>
            <w:tcW w:type="dxa" w:w="1440"/>
          </w:tcPr>
          <w:p>
            <w:r>
              <w:t>Outras, com, pelo menos, uma camada exterior de madeira não conífera, das espécies amieiro freixo, faia, bétula, prunóidea, castanheiro, olmo eucalipto, nogueira, castanheiro-da-índia, tília, bordo, carvalho, plátano, choupo,robínia,tulipeiro  ou nogueira</w:t>
            </w:r>
          </w:p>
        </w:tc>
        <w:tc>
          <w:tcPr>
            <w:tcW w:type="dxa" w:w="1440"/>
          </w:tcPr>
          <w:p>
            <w:r>
              <w:t>$ 1.440.692,00</w:t>
            </w:r>
          </w:p>
        </w:tc>
        <w:tc>
          <w:tcPr>
            <w:tcW w:type="dxa" w:w="1440"/>
          </w:tcPr>
          <w:p>
            <w:r>
              <w:t>67.97%</w:t>
            </w:r>
          </w:p>
        </w:tc>
        <w:tc>
          <w:tcPr>
            <w:tcW w:type="dxa" w:w="1440"/>
          </w:tcPr>
          <w:p>
            <w:r>
              <w:t>Tarifa de 50%</w:t>
            </w:r>
          </w:p>
        </w:tc>
        <w:tc>
          <w:tcPr>
            <w:tcW w:type="dxa" w:w="1440"/>
          </w:tcPr>
          <w:p>
            <w:r>
              <w:t>Não se aplica</w:t>
            </w:r>
          </w:p>
        </w:tc>
      </w:tr>
      <w:tr>
        <w:tc>
          <w:tcPr>
            <w:tcW w:type="dxa" w:w="1440"/>
          </w:tcPr>
          <w:p>
            <w:r>
              <w:t>440922</w:t>
            </w:r>
          </w:p>
        </w:tc>
        <w:tc>
          <w:tcPr>
            <w:tcW w:type="dxa" w:w="1440"/>
          </w:tcPr>
          <w:p>
            <w:r>
              <w:t>Madeiras tropicais perfilada (com espigas, ranhuras, filetes, entalhes, chanfrada, com juntas em V, com cercadura, boleada ou semelhantes) ao longo de uma ou mais bordas, faces ou extremidades, mesmo aplainada, lixada ou unida pelas extremidades</w:t>
            </w:r>
          </w:p>
        </w:tc>
        <w:tc>
          <w:tcPr>
            <w:tcW w:type="dxa" w:w="1440"/>
          </w:tcPr>
          <w:p>
            <w:r>
              <w:t>$ 883.270,00</w:t>
            </w:r>
          </w:p>
        </w:tc>
        <w:tc>
          <w:tcPr>
            <w:tcW w:type="dxa" w:w="1440"/>
          </w:tcPr>
          <w:p>
            <w:r>
              <w:t>67.96%</w:t>
            </w:r>
          </w:p>
        </w:tc>
        <w:tc>
          <w:tcPr>
            <w:tcW w:type="dxa" w:w="1440"/>
          </w:tcPr>
          <w:p>
            <w:r>
              <w:t>Tarifa de 50%</w:t>
            </w:r>
          </w:p>
        </w:tc>
        <w:tc>
          <w:tcPr>
            <w:tcW w:type="dxa" w:w="1440"/>
          </w:tcPr>
          <w:p>
            <w:r>
              <w:t>Não se aplica</w:t>
            </w:r>
          </w:p>
        </w:tc>
      </w:tr>
      <w:tr>
        <w:tc>
          <w:tcPr>
            <w:tcW w:type="dxa" w:w="1440"/>
          </w:tcPr>
          <w:p>
            <w:r>
              <w:t>843699</w:t>
            </w:r>
          </w:p>
        </w:tc>
        <w:tc>
          <w:tcPr>
            <w:tcW w:type="dxa" w:w="1440"/>
          </w:tcPr>
          <w:p>
            <w:r>
              <w:t>Outras partes de máquinas e aparelhos para agricultura, horticultura, silvicultura ou apicultura</w:t>
            </w:r>
          </w:p>
        </w:tc>
        <w:tc>
          <w:tcPr>
            <w:tcW w:type="dxa" w:w="1440"/>
          </w:tcPr>
          <w:p>
            <w:r>
              <w:t>$ 1.325.986,00</w:t>
            </w:r>
          </w:p>
        </w:tc>
        <w:tc>
          <w:tcPr>
            <w:tcW w:type="dxa" w:w="1440"/>
          </w:tcPr>
          <w:p>
            <w:r>
              <w:t>67.30%</w:t>
            </w:r>
          </w:p>
        </w:tc>
        <w:tc>
          <w:tcPr>
            <w:tcW w:type="dxa" w:w="1440"/>
          </w:tcPr>
          <w:p>
            <w:r>
              <w:t>Tarifa de 50%</w:t>
            </w:r>
          </w:p>
        </w:tc>
        <w:tc>
          <w:tcPr>
            <w:tcW w:type="dxa" w:w="1440"/>
          </w:tcPr>
          <w:p>
            <w:r>
              <w:t>Não se aplica</w:t>
            </w:r>
          </w:p>
        </w:tc>
      </w:tr>
      <w:tr>
        <w:tc>
          <w:tcPr>
            <w:tcW w:type="dxa" w:w="1440"/>
          </w:tcPr>
          <w:p>
            <w:r>
              <w:t>293299</w:t>
            </w:r>
          </w:p>
        </w:tc>
        <w:tc>
          <w:tcPr>
            <w:tcW w:type="dxa" w:w="1440"/>
          </w:tcPr>
          <w:p>
            <w:r>
              <w:t>Outros compostos heterocíclicos exclusivamente de heteroátomos de oxigênio</w:t>
            </w:r>
          </w:p>
        </w:tc>
        <w:tc>
          <w:tcPr>
            <w:tcW w:type="dxa" w:w="1440"/>
          </w:tcPr>
          <w:p>
            <w:r>
              <w:t>$ 1.106.488,00</w:t>
            </w:r>
          </w:p>
        </w:tc>
        <w:tc>
          <w:tcPr>
            <w:tcW w:type="dxa" w:w="1440"/>
          </w:tcPr>
          <w:p>
            <w:r>
              <w:t>64.43%</w:t>
            </w:r>
          </w:p>
        </w:tc>
        <w:tc>
          <w:tcPr>
            <w:tcW w:type="dxa" w:w="1440"/>
          </w:tcPr>
          <w:p>
            <w:r>
              <w:t>Tarifa de 50%</w:t>
            </w:r>
          </w:p>
        </w:tc>
        <w:tc>
          <w:tcPr>
            <w:tcW w:type="dxa" w:w="1440"/>
          </w:tcPr>
          <w:p>
            <w:r>
              <w:t>Não se aplica</w:t>
            </w:r>
          </w:p>
        </w:tc>
      </w:tr>
      <w:tr>
        <w:tc>
          <w:tcPr>
            <w:tcW w:type="dxa" w:w="1440"/>
          </w:tcPr>
          <w:p>
            <w:r>
              <w:t>210120</w:t>
            </w:r>
          </w:p>
        </w:tc>
        <w:tc>
          <w:tcPr>
            <w:tcW w:type="dxa" w:w="1440"/>
          </w:tcPr>
          <w:p>
            <w:r>
              <w:t>Extratos, essências, concentrados de chá ou mate e preparações à base destes produtos</w:t>
            </w:r>
          </w:p>
        </w:tc>
        <w:tc>
          <w:tcPr>
            <w:tcW w:type="dxa" w:w="1440"/>
          </w:tcPr>
          <w:p>
            <w:r>
              <w:t>$ 2.690.442,00</w:t>
            </w:r>
          </w:p>
        </w:tc>
        <w:tc>
          <w:tcPr>
            <w:tcW w:type="dxa" w:w="1440"/>
          </w:tcPr>
          <w:p>
            <w:r>
              <w:t>64.33%</w:t>
            </w:r>
          </w:p>
        </w:tc>
        <w:tc>
          <w:tcPr>
            <w:tcW w:type="dxa" w:w="1440"/>
          </w:tcPr>
          <w:p>
            <w:r>
              <w:t>Tarifa de 50%</w:t>
            </w:r>
          </w:p>
        </w:tc>
        <w:tc>
          <w:tcPr>
            <w:tcW w:type="dxa" w:w="1440"/>
          </w:tcPr>
          <w:p>
            <w:r>
              <w:t>Não se aplica</w:t>
            </w:r>
          </w:p>
        </w:tc>
      </w:tr>
      <w:tr>
        <w:tc>
          <w:tcPr>
            <w:tcW w:type="dxa" w:w="1440"/>
          </w:tcPr>
          <w:p>
            <w:r>
              <w:t>030389</w:t>
            </w:r>
          </w:p>
        </w:tc>
        <w:tc>
          <w:tcPr>
            <w:tcW w:type="dxa" w:w="1440"/>
          </w:tcPr>
          <w:p>
            <w:r>
              <w:t>Outros peixes, exceto fígados, ovas e sêmen</w:t>
            </w:r>
          </w:p>
        </w:tc>
        <w:tc>
          <w:tcPr>
            <w:tcW w:type="dxa" w:w="1440"/>
          </w:tcPr>
          <w:p>
            <w:r>
              <w:t>$ 10.743.659,00</w:t>
            </w:r>
          </w:p>
        </w:tc>
        <w:tc>
          <w:tcPr>
            <w:tcW w:type="dxa" w:w="1440"/>
          </w:tcPr>
          <w:p>
            <w:r>
              <w:t>64.25%</w:t>
            </w:r>
          </w:p>
        </w:tc>
        <w:tc>
          <w:tcPr>
            <w:tcW w:type="dxa" w:w="1440"/>
          </w:tcPr>
          <w:p>
            <w:r>
              <w:t>Tarifa de 50%</w:t>
            </w:r>
          </w:p>
        </w:tc>
        <w:tc>
          <w:tcPr>
            <w:tcW w:type="dxa" w:w="1440"/>
          </w:tcPr>
          <w:p>
            <w:r>
              <w:t>Não se aplica</w:t>
            </w:r>
          </w:p>
        </w:tc>
      </w:tr>
      <w:tr>
        <w:tc>
          <w:tcPr>
            <w:tcW w:type="dxa" w:w="1440"/>
          </w:tcPr>
          <w:p>
            <w:r>
              <w:t>732599</w:t>
            </w:r>
          </w:p>
        </w:tc>
        <w:tc>
          <w:tcPr>
            <w:tcW w:type="dxa" w:w="1440"/>
          </w:tcPr>
          <w:p>
            <w:r>
              <w:t>Outras obras moldadas, de ferro fundido, ferro ou aço</w:t>
            </w:r>
          </w:p>
        </w:tc>
        <w:tc>
          <w:tcPr>
            <w:tcW w:type="dxa" w:w="1440"/>
          </w:tcPr>
          <w:p>
            <w:r>
              <w:t>$ 2.540.165,00</w:t>
            </w:r>
          </w:p>
        </w:tc>
        <w:tc>
          <w:tcPr>
            <w:tcW w:type="dxa" w:w="1440"/>
          </w:tcPr>
          <w:p>
            <w:r>
              <w:t>60.84%</w:t>
            </w:r>
          </w:p>
        </w:tc>
        <w:tc>
          <w:tcPr>
            <w:tcW w:type="dxa" w:w="1440"/>
          </w:tcPr>
          <w:p>
            <w:r>
              <w:t>25%</w:t>
            </w:r>
          </w:p>
        </w:tc>
        <w:tc>
          <w:tcPr>
            <w:tcW w:type="dxa" w:w="1440"/>
          </w:tcPr>
          <w:p>
            <w:r>
              <w:t>Não se aplica</w:t>
            </w:r>
          </w:p>
        </w:tc>
      </w:tr>
      <w:tr>
        <w:tc>
          <w:tcPr>
            <w:tcW w:type="dxa" w:w="1440"/>
          </w:tcPr>
          <w:p>
            <w:r>
              <w:t>841869</w:t>
            </w:r>
          </w:p>
        </w:tc>
        <w:tc>
          <w:tcPr>
            <w:tcW w:type="dxa" w:w="1440"/>
          </w:tcPr>
          <w:p>
            <w:r>
              <w:t>Outros materiais, máquinas e aparelhos, para produção de frio</w:t>
            </w:r>
          </w:p>
        </w:tc>
        <w:tc>
          <w:tcPr>
            <w:tcW w:type="dxa" w:w="1440"/>
          </w:tcPr>
          <w:p>
            <w:r>
              <w:t>$ 4.417.362,00</w:t>
            </w:r>
          </w:p>
        </w:tc>
        <w:tc>
          <w:tcPr>
            <w:tcW w:type="dxa" w:w="1440"/>
          </w:tcPr>
          <w:p>
            <w:r>
              <w:t>59.98%</w:t>
            </w:r>
          </w:p>
        </w:tc>
        <w:tc>
          <w:tcPr>
            <w:tcW w:type="dxa" w:w="1440"/>
          </w:tcPr>
          <w:p>
            <w:r>
              <w:t>Tarifa de 50%</w:t>
            </w:r>
          </w:p>
        </w:tc>
        <w:tc>
          <w:tcPr>
            <w:tcW w:type="dxa" w:w="1440"/>
          </w:tcPr>
          <w:p>
            <w:r>
              <w:t>Se aplica</w:t>
            </w:r>
          </w:p>
        </w:tc>
      </w:tr>
      <w:tr>
        <w:tc>
          <w:tcPr>
            <w:tcW w:type="dxa" w:w="1440"/>
          </w:tcPr>
          <w:p>
            <w:r>
              <w:t>391000</w:t>
            </w:r>
          </w:p>
        </w:tc>
        <w:tc>
          <w:tcPr>
            <w:tcW w:type="dxa" w:w="1440"/>
          </w:tcPr>
          <w:p>
            <w:r>
              <w:t>Silicones, em formas primárias</w:t>
            </w:r>
          </w:p>
        </w:tc>
        <w:tc>
          <w:tcPr>
            <w:tcW w:type="dxa" w:w="1440"/>
          </w:tcPr>
          <w:p>
            <w:r>
              <w:t>$ 5.430.029,00</w:t>
            </w:r>
          </w:p>
        </w:tc>
        <w:tc>
          <w:tcPr>
            <w:tcW w:type="dxa" w:w="1440"/>
          </w:tcPr>
          <w:p>
            <w:r>
              <w:t>58.54%</w:t>
            </w:r>
          </w:p>
        </w:tc>
        <w:tc>
          <w:tcPr>
            <w:tcW w:type="dxa" w:w="1440"/>
          </w:tcPr>
          <w:p>
            <w:r>
              <w:t>Tarifa de 50%</w:t>
            </w:r>
          </w:p>
        </w:tc>
        <w:tc>
          <w:tcPr>
            <w:tcW w:type="dxa" w:w="1440"/>
          </w:tcPr>
          <w:p>
            <w:r>
              <w:t>Não se aplica</w:t>
            </w:r>
          </w:p>
        </w:tc>
      </w:tr>
      <w:tr>
        <w:tc>
          <w:tcPr>
            <w:tcW w:type="dxa" w:w="1440"/>
          </w:tcPr>
          <w:p>
            <w:r>
              <w:t>110814</w:t>
            </w:r>
          </w:p>
        </w:tc>
        <w:tc>
          <w:tcPr>
            <w:tcW w:type="dxa" w:w="1440"/>
          </w:tcPr>
          <w:p>
            <w:r>
              <w:t>Fécula de mandioca</w:t>
            </w:r>
          </w:p>
        </w:tc>
        <w:tc>
          <w:tcPr>
            <w:tcW w:type="dxa" w:w="1440"/>
          </w:tcPr>
          <w:p>
            <w:r>
              <w:t>$ 785.436,00</w:t>
            </w:r>
          </w:p>
        </w:tc>
        <w:tc>
          <w:tcPr>
            <w:tcW w:type="dxa" w:w="1440"/>
          </w:tcPr>
          <w:p>
            <w:r>
              <w:t>58.33%</w:t>
            </w:r>
          </w:p>
        </w:tc>
        <w:tc>
          <w:tcPr>
            <w:tcW w:type="dxa" w:w="1440"/>
          </w:tcPr>
          <w:p>
            <w:r>
              <w:t>Tarifa de 50%</w:t>
            </w:r>
          </w:p>
        </w:tc>
        <w:tc>
          <w:tcPr>
            <w:tcW w:type="dxa" w:w="1440"/>
          </w:tcPr>
          <w:p>
            <w:r>
              <w:t>Não se aplica</w:t>
            </w:r>
          </w:p>
        </w:tc>
      </w:tr>
      <w:tr>
        <w:tc>
          <w:tcPr>
            <w:tcW w:type="dxa" w:w="1440"/>
          </w:tcPr>
          <w:p>
            <w:r>
              <w:t>843890</w:t>
            </w:r>
          </w:p>
        </w:tc>
        <w:tc>
          <w:tcPr>
            <w:tcW w:type="dxa" w:w="1440"/>
          </w:tcPr>
          <w:p>
            <w:r>
              <w:t>Partes de máquinas e aparelhos para preparação ou fabricação industriais de alimentos ou de bebidas</w:t>
            </w:r>
          </w:p>
        </w:tc>
        <w:tc>
          <w:tcPr>
            <w:tcW w:type="dxa" w:w="1440"/>
          </w:tcPr>
          <w:p>
            <w:r>
              <w:t>$ 2.568.553,00</w:t>
            </w:r>
          </w:p>
        </w:tc>
        <w:tc>
          <w:tcPr>
            <w:tcW w:type="dxa" w:w="1440"/>
          </w:tcPr>
          <w:p>
            <w:r>
              <w:t>56.60%</w:t>
            </w:r>
          </w:p>
        </w:tc>
        <w:tc>
          <w:tcPr>
            <w:tcW w:type="dxa" w:w="1440"/>
          </w:tcPr>
          <w:p>
            <w:r>
              <w:t>Tarifa de 50%</w:t>
            </w:r>
          </w:p>
        </w:tc>
        <w:tc>
          <w:tcPr>
            <w:tcW w:type="dxa" w:w="1440"/>
          </w:tcPr>
          <w:p>
            <w:r>
              <w:t>Não se aplica</w:t>
            </w:r>
          </w:p>
        </w:tc>
      </w:tr>
      <w:tr>
        <w:tc>
          <w:tcPr>
            <w:tcW w:type="dxa" w:w="1440"/>
          </w:tcPr>
          <w:p>
            <w:r>
              <w:t>841090</w:t>
            </w:r>
          </w:p>
        </w:tc>
        <w:tc>
          <w:tcPr>
            <w:tcW w:type="dxa" w:w="1440"/>
          </w:tcPr>
          <w:p>
            <w:r>
              <w:t>Partes de turbinas e rodas hidráulicas, incluídos os reguladores</w:t>
            </w:r>
          </w:p>
        </w:tc>
        <w:tc>
          <w:tcPr>
            <w:tcW w:type="dxa" w:w="1440"/>
          </w:tcPr>
          <w:p>
            <w:r>
              <w:t>$ 4.346.349,00</w:t>
            </w:r>
          </w:p>
        </w:tc>
        <w:tc>
          <w:tcPr>
            <w:tcW w:type="dxa" w:w="1440"/>
          </w:tcPr>
          <w:p>
            <w:r>
              <w:t>54.94%</w:t>
            </w:r>
          </w:p>
        </w:tc>
        <w:tc>
          <w:tcPr>
            <w:tcW w:type="dxa" w:w="1440"/>
          </w:tcPr>
          <w:p>
            <w:r>
              <w:t>Tarifa de 50%</w:t>
            </w:r>
          </w:p>
        </w:tc>
        <w:tc>
          <w:tcPr>
            <w:tcW w:type="dxa" w:w="1440"/>
          </w:tcPr>
          <w:p>
            <w:r>
              <w:t>Não se aplica</w:t>
            </w:r>
          </w:p>
        </w:tc>
      </w:tr>
      <w:tr>
        <w:tc>
          <w:tcPr>
            <w:tcW w:type="dxa" w:w="1440"/>
          </w:tcPr>
          <w:p>
            <w:r>
              <w:t>940360</w:t>
            </w:r>
          </w:p>
        </w:tc>
        <w:tc>
          <w:tcPr>
            <w:tcW w:type="dxa" w:w="1440"/>
          </w:tcPr>
          <w:p>
            <w:r>
              <w:t>Outros móveis de madeira</w:t>
            </w:r>
          </w:p>
        </w:tc>
        <w:tc>
          <w:tcPr>
            <w:tcW w:type="dxa" w:w="1440"/>
          </w:tcPr>
          <w:p>
            <w:r>
              <w:t>$ 48.061.911,00</w:t>
            </w:r>
          </w:p>
        </w:tc>
        <w:tc>
          <w:tcPr>
            <w:tcW w:type="dxa" w:w="1440"/>
          </w:tcPr>
          <w:p>
            <w:r>
              <w:t>53.47%</w:t>
            </w:r>
          </w:p>
        </w:tc>
        <w:tc>
          <w:tcPr>
            <w:tcW w:type="dxa" w:w="1440"/>
          </w:tcPr>
          <w:p>
            <w:r>
              <w:t>Tarifa de 50%</w:t>
            </w:r>
          </w:p>
        </w:tc>
        <w:tc>
          <w:tcPr>
            <w:tcW w:type="dxa" w:w="1440"/>
          </w:tcPr>
          <w:p>
            <w:r>
              <w:t>Não se aplica</w:t>
            </w:r>
          </w:p>
        </w:tc>
      </w:tr>
      <w:tr>
        <w:tc>
          <w:tcPr>
            <w:tcW w:type="dxa" w:w="1440"/>
          </w:tcPr>
          <w:p>
            <w:r>
              <w:t>850421</w:t>
            </w:r>
          </w:p>
        </w:tc>
        <w:tc>
          <w:tcPr>
            <w:tcW w:type="dxa" w:w="1440"/>
          </w:tcPr>
          <w:p>
            <w:r>
              <w:t>Transformadores de dielétrico líquido, de potência &lt;= 650 kVA</w:t>
            </w:r>
          </w:p>
        </w:tc>
        <w:tc>
          <w:tcPr>
            <w:tcW w:type="dxa" w:w="1440"/>
          </w:tcPr>
          <w:p>
            <w:r>
              <w:t>$ 1.771.424,00</w:t>
            </w:r>
          </w:p>
        </w:tc>
        <w:tc>
          <w:tcPr>
            <w:tcW w:type="dxa" w:w="1440"/>
          </w:tcPr>
          <w:p>
            <w:r>
              <w:t>53.36%</w:t>
            </w:r>
          </w:p>
        </w:tc>
        <w:tc>
          <w:tcPr>
            <w:tcW w:type="dxa" w:w="1440"/>
          </w:tcPr>
          <w:p>
            <w:r>
              <w:t>Tarifa de 50%</w:t>
            </w:r>
          </w:p>
        </w:tc>
        <w:tc>
          <w:tcPr>
            <w:tcW w:type="dxa" w:w="1440"/>
          </w:tcPr>
          <w:p>
            <w:r>
              <w:t>Não se aplica</w:t>
            </w:r>
          </w:p>
        </w:tc>
      </w:tr>
      <w:tr>
        <w:tc>
          <w:tcPr>
            <w:tcW w:type="dxa" w:w="1440"/>
          </w:tcPr>
          <w:p>
            <w:r>
              <w:t>441990</w:t>
            </w:r>
          </w:p>
        </w:tc>
        <w:tc>
          <w:tcPr>
            <w:tcW w:type="dxa" w:w="1440"/>
          </w:tcPr>
          <w:p>
            <w:r>
              <w:t>Outros artigos de madeira para mesa ou cozinha</w:t>
            </w:r>
          </w:p>
        </w:tc>
        <w:tc>
          <w:tcPr>
            <w:tcW w:type="dxa" w:w="1440"/>
          </w:tcPr>
          <w:p>
            <w:r>
              <w:t>$ 1.082.580,00</w:t>
            </w:r>
          </w:p>
        </w:tc>
        <w:tc>
          <w:tcPr>
            <w:tcW w:type="dxa" w:w="1440"/>
          </w:tcPr>
          <w:p>
            <w:r>
              <w:t>52.85%</w:t>
            </w:r>
          </w:p>
        </w:tc>
        <w:tc>
          <w:tcPr>
            <w:tcW w:type="dxa" w:w="1440"/>
          </w:tcPr>
          <w:p>
            <w:r>
              <w:t>Tarifa de 50%</w:t>
            </w:r>
          </w:p>
        </w:tc>
        <w:tc>
          <w:tcPr>
            <w:tcW w:type="dxa" w:w="1440"/>
          </w:tcPr>
          <w:p>
            <w:r>
              <w:t>Não se aplica</w:t>
            </w:r>
          </w:p>
        </w:tc>
      </w:tr>
      <w:tr>
        <w:tc>
          <w:tcPr>
            <w:tcW w:type="dxa" w:w="1440"/>
          </w:tcPr>
          <w:p>
            <w:r>
              <w:t>441510</w:t>
            </w:r>
          </w:p>
        </w:tc>
        <w:tc>
          <w:tcPr>
            <w:tcW w:type="dxa" w:w="1440"/>
          </w:tcPr>
          <w:p>
            <w:r>
              <w:t>Caixotes, caixas, engradados, barricas e embalagens semelhantes, de madeira; carretéis para cabos, de madeira</w:t>
            </w:r>
          </w:p>
        </w:tc>
        <w:tc>
          <w:tcPr>
            <w:tcW w:type="dxa" w:w="1440"/>
          </w:tcPr>
          <w:p>
            <w:r>
              <w:t>$ 2.046.618,00</w:t>
            </w:r>
          </w:p>
        </w:tc>
        <w:tc>
          <w:tcPr>
            <w:tcW w:type="dxa" w:w="1440"/>
          </w:tcPr>
          <w:p>
            <w:r>
              <w:t>52.00%</w:t>
            </w:r>
          </w:p>
        </w:tc>
        <w:tc>
          <w:tcPr>
            <w:tcW w:type="dxa" w:w="1440"/>
          </w:tcPr>
          <w:p>
            <w:r>
              <w:t>Tarifa de 50%</w:t>
            </w:r>
          </w:p>
        </w:tc>
        <w:tc>
          <w:tcPr>
            <w:tcW w:type="dxa" w:w="1440"/>
          </w:tcPr>
          <w:p>
            <w:r>
              <w:t>Não se aplica</w:t>
            </w:r>
          </w:p>
        </w:tc>
      </w:tr>
      <w:tr>
        <w:tc>
          <w:tcPr>
            <w:tcW w:type="dxa" w:w="1440"/>
          </w:tcPr>
          <w:p>
            <w:r>
              <w:t>847790</w:t>
            </w:r>
          </w:p>
        </w:tc>
        <w:tc>
          <w:tcPr>
            <w:tcW w:type="dxa" w:w="1440"/>
          </w:tcPr>
          <w:p>
            <w:r>
              <w:t>Partes de máquinas e aparelhos para trabalhar borracha ou plásticos ou para fabricação de seus produtos</w:t>
            </w:r>
          </w:p>
        </w:tc>
        <w:tc>
          <w:tcPr>
            <w:tcW w:type="dxa" w:w="1440"/>
          </w:tcPr>
          <w:p>
            <w:r>
              <w:t>$ 745.674,00</w:t>
            </w:r>
          </w:p>
        </w:tc>
        <w:tc>
          <w:tcPr>
            <w:tcW w:type="dxa" w:w="1440"/>
          </w:tcPr>
          <w:p>
            <w:r>
              <w:t>51.67%</w:t>
            </w:r>
          </w:p>
        </w:tc>
        <w:tc>
          <w:tcPr>
            <w:tcW w:type="dxa" w:w="1440"/>
          </w:tcPr>
          <w:p>
            <w:r>
              <w:t>Tarifa de 50%</w:t>
            </w:r>
          </w:p>
        </w:tc>
        <w:tc>
          <w:tcPr>
            <w:tcW w:type="dxa" w:w="1440"/>
          </w:tcPr>
          <w:p>
            <w:r>
              <w:t>Não se aplica</w:t>
            </w:r>
          </w:p>
        </w:tc>
      </w:tr>
      <w:tr>
        <w:tc>
          <w:tcPr>
            <w:tcW w:type="dxa" w:w="1440"/>
          </w:tcPr>
          <w:p>
            <w:r>
              <w:t>690723</w:t>
            </w:r>
          </w:p>
        </w:tc>
        <w:tc>
          <w:tcPr>
            <w:tcW w:type="dxa" w:w="1440"/>
          </w:tcPr>
          <w:p>
            <w:r>
              <w:t>Ladrilhos e placas (lajes), para pavimentação ou revestimento, exceto os das subposições 6907.30 e 6907.40, com um coeficiente de absorção de água, em peso, superior a 10 %</w:t>
            </w:r>
          </w:p>
        </w:tc>
        <w:tc>
          <w:tcPr>
            <w:tcW w:type="dxa" w:w="1440"/>
          </w:tcPr>
          <w:p>
            <w:r>
              <w:t>$ 9.334.045,00</w:t>
            </w:r>
          </w:p>
        </w:tc>
        <w:tc>
          <w:tcPr>
            <w:tcW w:type="dxa" w:w="1440"/>
          </w:tcPr>
          <w:p>
            <w:r>
              <w:t>50.05%</w:t>
            </w:r>
          </w:p>
        </w:tc>
        <w:tc>
          <w:tcPr>
            <w:tcW w:type="dxa" w:w="1440"/>
          </w:tcPr>
          <w:p>
            <w:r>
              <w:t>Tarifa de 50%</w:t>
            </w:r>
          </w:p>
        </w:tc>
        <w:tc>
          <w:tcPr>
            <w:tcW w:type="dxa" w:w="1440"/>
          </w:tcPr>
          <w:p>
            <w:r>
              <w:t>Não se aplica</w:t>
            </w:r>
          </w:p>
        </w:tc>
      </w:tr>
      <w:tr>
        <w:tc>
          <w:tcPr>
            <w:tcW w:type="dxa" w:w="1440"/>
          </w:tcPr>
          <w:p>
            <w:r>
              <w:t>940320</w:t>
            </w:r>
          </w:p>
        </w:tc>
        <w:tc>
          <w:tcPr>
            <w:tcW w:type="dxa" w:w="1440"/>
          </w:tcPr>
          <w:p>
            <w:r>
              <w:t>Outros móveis de metal</w:t>
            </w:r>
          </w:p>
        </w:tc>
        <w:tc>
          <w:tcPr>
            <w:tcW w:type="dxa" w:w="1440"/>
          </w:tcPr>
          <w:p>
            <w:r>
              <w:t>$ 1.331.076,00</w:t>
            </w:r>
          </w:p>
        </w:tc>
        <w:tc>
          <w:tcPr>
            <w:tcW w:type="dxa" w:w="1440"/>
          </w:tcPr>
          <w:p>
            <w:r>
              <w:t>49.94%</w:t>
            </w:r>
          </w:p>
        </w:tc>
        <w:tc>
          <w:tcPr>
            <w:tcW w:type="dxa" w:w="1440"/>
          </w:tcPr>
          <w:p>
            <w:r>
              <w:t>Tarifa de 50%</w:t>
            </w:r>
          </w:p>
        </w:tc>
        <w:tc>
          <w:tcPr>
            <w:tcW w:type="dxa" w:w="1440"/>
          </w:tcPr>
          <w:p>
            <w:r>
              <w:t>Se aplica</w:t>
            </w:r>
          </w:p>
        </w:tc>
      </w:tr>
      <w:tr>
        <w:tc>
          <w:tcPr>
            <w:tcW w:type="dxa" w:w="1440"/>
          </w:tcPr>
          <w:p>
            <w:r>
              <w:t>850140</w:t>
            </w:r>
          </w:p>
        </w:tc>
        <w:tc>
          <w:tcPr>
            <w:tcW w:type="dxa" w:w="1440"/>
          </w:tcPr>
          <w:p>
            <w:r>
              <w:t>Outros motores, elétricos, de corrente alternada, monofásicos</w:t>
            </w:r>
          </w:p>
        </w:tc>
        <w:tc>
          <w:tcPr>
            <w:tcW w:type="dxa" w:w="1440"/>
          </w:tcPr>
          <w:p>
            <w:r>
              <w:t>$ 6.778.206,00</w:t>
            </w:r>
          </w:p>
        </w:tc>
        <w:tc>
          <w:tcPr>
            <w:tcW w:type="dxa" w:w="1440"/>
          </w:tcPr>
          <w:p>
            <w:r>
              <w:t>49.75%</w:t>
            </w:r>
          </w:p>
        </w:tc>
        <w:tc>
          <w:tcPr>
            <w:tcW w:type="dxa" w:w="1440"/>
          </w:tcPr>
          <w:p>
            <w:r>
              <w:t>Tarifa de 50%</w:t>
            </w:r>
          </w:p>
        </w:tc>
        <w:tc>
          <w:tcPr>
            <w:tcW w:type="dxa" w:w="1440"/>
          </w:tcPr>
          <w:p>
            <w:r>
              <w:t>Se aplica</w:t>
            </w:r>
          </w:p>
        </w:tc>
      </w:tr>
      <w:tr>
        <w:tc>
          <w:tcPr>
            <w:tcW w:type="dxa" w:w="1440"/>
          </w:tcPr>
          <w:p>
            <w:r>
              <w:t>392520</w:t>
            </w:r>
          </w:p>
        </w:tc>
        <w:tc>
          <w:tcPr>
            <w:tcW w:type="dxa" w:w="1440"/>
          </w:tcPr>
          <w:p>
            <w:r>
              <w:t>Portas, janelas, seus caixilhos, alizares e soleiras, de plásticos</w:t>
            </w:r>
          </w:p>
        </w:tc>
        <w:tc>
          <w:tcPr>
            <w:tcW w:type="dxa" w:w="1440"/>
          </w:tcPr>
          <w:p>
            <w:r>
              <w:t>$ 1.038.581,00</w:t>
            </w:r>
          </w:p>
        </w:tc>
        <w:tc>
          <w:tcPr>
            <w:tcW w:type="dxa" w:w="1440"/>
          </w:tcPr>
          <w:p>
            <w:r>
              <w:t>48.84%</w:t>
            </w:r>
          </w:p>
        </w:tc>
        <w:tc>
          <w:tcPr>
            <w:tcW w:type="dxa" w:w="1440"/>
          </w:tcPr>
          <w:p>
            <w:r>
              <w:t>Tarifa de 50%</w:t>
            </w:r>
          </w:p>
        </w:tc>
        <w:tc>
          <w:tcPr>
            <w:tcW w:type="dxa" w:w="1440"/>
          </w:tcPr>
          <w:p>
            <w:r>
              <w:t>Não se aplica</w:t>
            </w:r>
          </w:p>
        </w:tc>
      </w:tr>
      <w:tr>
        <w:tc>
          <w:tcPr>
            <w:tcW w:type="dxa" w:w="1440"/>
          </w:tcPr>
          <w:p>
            <w:r>
              <w:t>410712</w:t>
            </w:r>
          </w:p>
        </w:tc>
        <w:tc>
          <w:tcPr>
            <w:tcW w:type="dxa" w:w="1440"/>
          </w:tcPr>
          <w:p>
            <w:r>
              <w:t>Couros e peles inteiros, de bovinos ou de eqüídeos, preparados após curtimenta ou secagem e couros e peles apergaminhados, depilados, divididos, com a flor</w:t>
            </w:r>
          </w:p>
        </w:tc>
        <w:tc>
          <w:tcPr>
            <w:tcW w:type="dxa" w:w="1440"/>
          </w:tcPr>
          <w:p>
            <w:r>
              <w:t>$ 15.851.115,00</w:t>
            </w:r>
          </w:p>
        </w:tc>
        <w:tc>
          <w:tcPr>
            <w:tcW w:type="dxa" w:w="1440"/>
          </w:tcPr>
          <w:p>
            <w:r>
              <w:t>48.66%</w:t>
            </w:r>
          </w:p>
        </w:tc>
        <w:tc>
          <w:tcPr>
            <w:tcW w:type="dxa" w:w="1440"/>
          </w:tcPr>
          <w:p>
            <w:r>
              <w:t>Tarifa de 50%</w:t>
            </w:r>
          </w:p>
        </w:tc>
        <w:tc>
          <w:tcPr>
            <w:tcW w:type="dxa" w:w="1440"/>
          </w:tcPr>
          <w:p>
            <w:r>
              <w:t>Não se aplica</w:t>
            </w:r>
          </w:p>
        </w:tc>
      </w:tr>
      <w:tr>
        <w:tc>
          <w:tcPr>
            <w:tcW w:type="dxa" w:w="1440"/>
          </w:tcPr>
          <w:p>
            <w:r>
              <w:t>843390</w:t>
            </w:r>
          </w:p>
        </w:tc>
        <w:tc>
          <w:tcPr>
            <w:tcW w:type="dxa" w:w="1440"/>
          </w:tcPr>
          <w:p>
            <w:r>
              <w:t>Partes de máquinas e aparelhos para colheita ou debulha de produtos agrícolas, ou para limpar ou selecionar ovos, frutas ou outros produtos agrícolas</w:t>
            </w:r>
          </w:p>
        </w:tc>
        <w:tc>
          <w:tcPr>
            <w:tcW w:type="dxa" w:w="1440"/>
          </w:tcPr>
          <w:p>
            <w:r>
              <w:t>$ 979.074,00</w:t>
            </w:r>
          </w:p>
        </w:tc>
        <w:tc>
          <w:tcPr>
            <w:tcW w:type="dxa" w:w="1440"/>
          </w:tcPr>
          <w:p>
            <w:r>
              <w:t>48.60%</w:t>
            </w:r>
          </w:p>
        </w:tc>
        <w:tc>
          <w:tcPr>
            <w:tcW w:type="dxa" w:w="1440"/>
          </w:tcPr>
          <w:p>
            <w:r>
              <w:t>Tarifa de 50%</w:t>
            </w:r>
          </w:p>
        </w:tc>
        <w:tc>
          <w:tcPr>
            <w:tcW w:type="dxa" w:w="1440"/>
          </w:tcPr>
          <w:p>
            <w:r>
              <w:t>Não se aplica</w:t>
            </w:r>
          </w:p>
        </w:tc>
      </w:tr>
      <w:tr>
        <w:tc>
          <w:tcPr>
            <w:tcW w:type="dxa" w:w="1440"/>
          </w:tcPr>
          <w:p>
            <w:r>
              <w:t>890332</w:t>
            </w:r>
          </w:p>
        </w:tc>
        <w:tc>
          <w:tcPr>
            <w:tcW w:type="dxa" w:w="1440"/>
          </w:tcPr>
          <w:p>
            <w:r>
              <w:t>Barcos a motor, exceto infláveis, não incluindo barcos a motor fora de borda de comprimento superior a 7,5 m mas não superior a 24 m</w:t>
            </w:r>
          </w:p>
        </w:tc>
        <w:tc>
          <w:tcPr>
            <w:tcW w:type="dxa" w:w="1440"/>
          </w:tcPr>
          <w:p>
            <w:r>
              <w:t>$ 13.143.932,00</w:t>
            </w:r>
          </w:p>
        </w:tc>
        <w:tc>
          <w:tcPr>
            <w:tcW w:type="dxa" w:w="1440"/>
          </w:tcPr>
          <w:p>
            <w:r>
              <w:t>48.06%</w:t>
            </w:r>
          </w:p>
        </w:tc>
        <w:tc>
          <w:tcPr>
            <w:tcW w:type="dxa" w:w="1440"/>
          </w:tcPr>
          <w:p>
            <w:r>
              <w:t>Tarifa de 50%</w:t>
            </w:r>
          </w:p>
        </w:tc>
        <w:tc>
          <w:tcPr>
            <w:tcW w:type="dxa" w:w="1440"/>
          </w:tcPr>
          <w:p>
            <w:r>
              <w:t>Não se aplica</w:t>
            </w:r>
          </w:p>
        </w:tc>
      </w:tr>
      <w:tr>
        <w:tc>
          <w:tcPr>
            <w:tcW w:type="dxa" w:w="1440"/>
          </w:tcPr>
          <w:p>
            <w:r>
              <w:t>110620</w:t>
            </w:r>
          </w:p>
        </w:tc>
        <w:tc>
          <w:tcPr>
            <w:tcW w:type="dxa" w:w="1440"/>
          </w:tcPr>
          <w:p>
            <w:r>
              <w:t>Farinhas, sêmolas e pós, de sagu ou de raízes e tubérculos da posição 0714</w:t>
            </w:r>
          </w:p>
        </w:tc>
        <w:tc>
          <w:tcPr>
            <w:tcW w:type="dxa" w:w="1440"/>
          </w:tcPr>
          <w:p>
            <w:r>
              <w:t>$ 968.716,00</w:t>
            </w:r>
          </w:p>
        </w:tc>
        <w:tc>
          <w:tcPr>
            <w:tcW w:type="dxa" w:w="1440"/>
          </w:tcPr>
          <w:p>
            <w:r>
              <w:t>47.99%</w:t>
            </w:r>
          </w:p>
        </w:tc>
        <w:tc>
          <w:tcPr>
            <w:tcW w:type="dxa" w:w="1440"/>
          </w:tcPr>
          <w:p>
            <w:r>
              <w:t>Tarifa de 50%</w:t>
            </w:r>
          </w:p>
        </w:tc>
        <w:tc>
          <w:tcPr>
            <w:tcW w:type="dxa" w:w="1440"/>
          </w:tcPr>
          <w:p>
            <w:r>
              <w:t>Não se aplica</w:t>
            </w:r>
          </w:p>
        </w:tc>
      </w:tr>
      <w:tr>
        <w:tc>
          <w:tcPr>
            <w:tcW w:type="dxa" w:w="1440"/>
          </w:tcPr>
          <w:p>
            <w:r>
              <w:t>847982</w:t>
            </w:r>
          </w:p>
        </w:tc>
        <w:tc>
          <w:tcPr>
            <w:tcW w:type="dxa" w:w="1440"/>
          </w:tcPr>
          <w:p>
            <w:r>
              <w:t>Máquinas e aparelhos para misturar, amassar, moer, separar, peneirar, homogeneizar, emulsionar ou agitar</w:t>
            </w:r>
          </w:p>
        </w:tc>
        <w:tc>
          <w:tcPr>
            <w:tcW w:type="dxa" w:w="1440"/>
          </w:tcPr>
          <w:p>
            <w:r>
              <w:t>$ 7.315.942,00</w:t>
            </w:r>
          </w:p>
        </w:tc>
        <w:tc>
          <w:tcPr>
            <w:tcW w:type="dxa" w:w="1440"/>
          </w:tcPr>
          <w:p>
            <w:r>
              <w:t>46.40%</w:t>
            </w:r>
          </w:p>
        </w:tc>
        <w:tc>
          <w:tcPr>
            <w:tcW w:type="dxa" w:w="1440"/>
          </w:tcPr>
          <w:p>
            <w:r>
              <w:t>Tarifa de 50%</w:t>
            </w:r>
          </w:p>
        </w:tc>
        <w:tc>
          <w:tcPr>
            <w:tcW w:type="dxa" w:w="1440"/>
          </w:tcPr>
          <w:p>
            <w:r>
              <w:t>Não se aplica</w:t>
            </w:r>
          </w:p>
        </w:tc>
      </w:tr>
      <w:tr>
        <w:tc>
          <w:tcPr>
            <w:tcW w:type="dxa" w:w="1440"/>
          </w:tcPr>
          <w:p>
            <w:r>
              <w:t>841480</w:t>
            </w:r>
          </w:p>
        </w:tc>
        <w:tc>
          <w:tcPr>
            <w:tcW w:type="dxa" w:w="1440"/>
          </w:tcPr>
          <w:p>
            <w:r>
              <w:t>Outras bombas de ar, coifas aspirantes para extração ou reciclagem</w:t>
            </w:r>
          </w:p>
        </w:tc>
        <w:tc>
          <w:tcPr>
            <w:tcW w:type="dxa" w:w="1440"/>
          </w:tcPr>
          <w:p>
            <w:r>
              <w:t>$ 4.164.595,00</w:t>
            </w:r>
          </w:p>
        </w:tc>
        <w:tc>
          <w:tcPr>
            <w:tcW w:type="dxa" w:w="1440"/>
          </w:tcPr>
          <w:p>
            <w:r>
              <w:t>45.71%</w:t>
            </w:r>
          </w:p>
        </w:tc>
        <w:tc>
          <w:tcPr>
            <w:tcW w:type="dxa" w:w="1440"/>
          </w:tcPr>
          <w:p>
            <w:r>
              <w:t>Tarifa de 50%</w:t>
            </w:r>
          </w:p>
        </w:tc>
        <w:tc>
          <w:tcPr>
            <w:tcW w:type="dxa" w:w="1440"/>
          </w:tcPr>
          <w:p>
            <w:r>
              <w:t>Se aplica</w:t>
            </w:r>
          </w:p>
        </w:tc>
      </w:tr>
      <w:tr>
        <w:tc>
          <w:tcPr>
            <w:tcW w:type="dxa" w:w="1440"/>
          </w:tcPr>
          <w:p>
            <w:r>
              <w:t>940350</w:t>
            </w:r>
          </w:p>
        </w:tc>
        <w:tc>
          <w:tcPr>
            <w:tcW w:type="dxa" w:w="1440"/>
          </w:tcPr>
          <w:p>
            <w:r>
              <w:t>Móveis de madeira para quartos de dormir</w:t>
            </w:r>
          </w:p>
        </w:tc>
        <w:tc>
          <w:tcPr>
            <w:tcW w:type="dxa" w:w="1440"/>
          </w:tcPr>
          <w:p>
            <w:r>
              <w:t>$ 57.364.844,00</w:t>
            </w:r>
          </w:p>
        </w:tc>
        <w:tc>
          <w:tcPr>
            <w:tcW w:type="dxa" w:w="1440"/>
          </w:tcPr>
          <w:p>
            <w:r>
              <w:t>45.11%</w:t>
            </w:r>
          </w:p>
        </w:tc>
        <w:tc>
          <w:tcPr>
            <w:tcW w:type="dxa" w:w="1440"/>
          </w:tcPr>
          <w:p>
            <w:r>
              <w:t>Tarifa de 50%</w:t>
            </w:r>
          </w:p>
        </w:tc>
        <w:tc>
          <w:tcPr>
            <w:tcW w:type="dxa" w:w="1440"/>
          </w:tcPr>
          <w:p>
            <w:r>
              <w:t>Não se aplica</w:t>
            </w:r>
          </w:p>
        </w:tc>
      </w:tr>
      <w:tr>
        <w:tc>
          <w:tcPr>
            <w:tcW w:type="dxa" w:w="1440"/>
          </w:tcPr>
          <w:p>
            <w:r>
              <w:t>441299</w:t>
            </w:r>
          </w:p>
        </w:tc>
        <w:tc>
          <w:tcPr>
            <w:tcW w:type="dxa" w:w="1440"/>
          </w:tcPr>
          <w:p>
            <w:r>
              <w:t>Outras madeiras compensadas, folheadas ou estratificadas</w:t>
            </w:r>
          </w:p>
        </w:tc>
        <w:tc>
          <w:tcPr>
            <w:tcW w:type="dxa" w:w="1440"/>
          </w:tcPr>
          <w:p>
            <w:r>
              <w:t>$ 832.519,00</w:t>
            </w:r>
          </w:p>
        </w:tc>
        <w:tc>
          <w:tcPr>
            <w:tcW w:type="dxa" w:w="1440"/>
          </w:tcPr>
          <w:p>
            <w:r>
              <w:t>44.47%</w:t>
            </w:r>
          </w:p>
        </w:tc>
        <w:tc>
          <w:tcPr>
            <w:tcW w:type="dxa" w:w="1440"/>
          </w:tcPr>
          <w:p>
            <w:r>
              <w:t>Tarifa de 50%</w:t>
            </w:r>
          </w:p>
        </w:tc>
        <w:tc>
          <w:tcPr>
            <w:tcW w:type="dxa" w:w="1440"/>
          </w:tcPr>
          <w:p>
            <w:r>
              <w:t>Não se aplica</w:t>
            </w:r>
          </w:p>
        </w:tc>
      </w:tr>
      <w:tr>
        <w:tc>
          <w:tcPr>
            <w:tcW w:type="dxa" w:w="1440"/>
          </w:tcPr>
          <w:p>
            <w:r>
              <w:t>870880</w:t>
            </w:r>
          </w:p>
        </w:tc>
        <w:tc>
          <w:tcPr>
            <w:tcW w:type="dxa" w:w="1440"/>
          </w:tcPr>
          <w:p>
            <w:r>
              <w:t>Sistemas de suspensão e suas partes (incluídos os amortecedores de suspensão), para veículos automóveis das posições 87.01 a 87.05</w:t>
            </w:r>
          </w:p>
        </w:tc>
        <w:tc>
          <w:tcPr>
            <w:tcW w:type="dxa" w:w="1440"/>
          </w:tcPr>
          <w:p>
            <w:r>
              <w:t>$ 11.485.747,00</w:t>
            </w:r>
          </w:p>
        </w:tc>
        <w:tc>
          <w:tcPr>
            <w:tcW w:type="dxa" w:w="1440"/>
          </w:tcPr>
          <w:p>
            <w:r>
              <w:t>42.98%</w:t>
            </w:r>
          </w:p>
        </w:tc>
        <w:tc>
          <w:tcPr>
            <w:tcW w:type="dxa" w:w="1440"/>
          </w:tcPr>
          <w:p>
            <w:r>
              <w:t>Tarifa de 50%</w:t>
            </w:r>
          </w:p>
        </w:tc>
        <w:tc>
          <w:tcPr>
            <w:tcW w:type="dxa" w:w="1440"/>
          </w:tcPr>
          <w:p>
            <w:r>
              <w:t>Não se aplica</w:t>
            </w:r>
          </w:p>
        </w:tc>
      </w:tr>
      <w:tr>
        <w:tc>
          <w:tcPr>
            <w:tcW w:type="dxa" w:w="1440"/>
          </w:tcPr>
          <w:p>
            <w:r>
              <w:t>283329</w:t>
            </w:r>
          </w:p>
        </w:tc>
        <w:tc>
          <w:tcPr>
            <w:tcW w:type="dxa" w:w="1440"/>
          </w:tcPr>
          <w:p>
            <w:r>
              <w:t>Outros sulfatos</w:t>
            </w:r>
          </w:p>
        </w:tc>
        <w:tc>
          <w:tcPr>
            <w:tcW w:type="dxa" w:w="1440"/>
          </w:tcPr>
          <w:p>
            <w:r>
              <w:t>$ 598.776,00</w:t>
            </w:r>
          </w:p>
        </w:tc>
        <w:tc>
          <w:tcPr>
            <w:tcW w:type="dxa" w:w="1440"/>
          </w:tcPr>
          <w:p>
            <w:r>
              <w:t>42.62%</w:t>
            </w:r>
          </w:p>
        </w:tc>
        <w:tc>
          <w:tcPr>
            <w:tcW w:type="dxa" w:w="1440"/>
          </w:tcPr>
          <w:p>
            <w:r>
              <w:t>Tarifa de 50%</w:t>
            </w:r>
          </w:p>
        </w:tc>
        <w:tc>
          <w:tcPr>
            <w:tcW w:type="dxa" w:w="1440"/>
          </w:tcPr>
          <w:p>
            <w:r>
              <w:t>Não se aplica</w:t>
            </w:r>
          </w:p>
        </w:tc>
      </w:tr>
      <w:tr>
        <w:tc>
          <w:tcPr>
            <w:tcW w:type="dxa" w:w="1440"/>
          </w:tcPr>
          <w:p>
            <w:r>
              <w:t>848120</w:t>
            </w:r>
          </w:p>
        </w:tc>
        <w:tc>
          <w:tcPr>
            <w:tcW w:type="dxa" w:w="1440"/>
          </w:tcPr>
          <w:p>
            <w:r>
              <w:t>Válvulas para transmissões óleo-hidráulicas ou pneumáticas</w:t>
            </w:r>
          </w:p>
        </w:tc>
        <w:tc>
          <w:tcPr>
            <w:tcW w:type="dxa" w:w="1440"/>
          </w:tcPr>
          <w:p>
            <w:r>
              <w:t>$ 2.086.677,00</w:t>
            </w:r>
          </w:p>
        </w:tc>
        <w:tc>
          <w:tcPr>
            <w:tcW w:type="dxa" w:w="1440"/>
          </w:tcPr>
          <w:p>
            <w:r>
              <w:t>42.26%</w:t>
            </w:r>
          </w:p>
        </w:tc>
        <w:tc>
          <w:tcPr>
            <w:tcW w:type="dxa" w:w="1440"/>
          </w:tcPr>
          <w:p>
            <w:r>
              <w:t>Tarifa de 50%</w:t>
            </w:r>
          </w:p>
        </w:tc>
        <w:tc>
          <w:tcPr>
            <w:tcW w:type="dxa" w:w="1440"/>
          </w:tcPr>
          <w:p>
            <w:r>
              <w:t>Não se aplica</w:t>
            </w:r>
          </w:p>
        </w:tc>
      </w:tr>
      <w:tr>
        <w:tc>
          <w:tcPr>
            <w:tcW w:type="dxa" w:w="1440"/>
          </w:tcPr>
          <w:p>
            <w:r>
              <w:t>870830</w:t>
            </w:r>
          </w:p>
        </w:tc>
        <w:tc>
          <w:tcPr>
            <w:tcW w:type="dxa" w:w="1440"/>
          </w:tcPr>
          <w:p>
            <w:r>
              <w:t>Freios e servo-freios, suas partes, para veículos automóveis das posições 8701 a 8705</w:t>
            </w:r>
          </w:p>
        </w:tc>
        <w:tc>
          <w:tcPr>
            <w:tcW w:type="dxa" w:w="1440"/>
          </w:tcPr>
          <w:p>
            <w:r>
              <w:t>$ 20.803.533,00</w:t>
            </w:r>
          </w:p>
        </w:tc>
        <w:tc>
          <w:tcPr>
            <w:tcW w:type="dxa" w:w="1440"/>
          </w:tcPr>
          <w:p>
            <w:r>
              <w:t>42.14%</w:t>
            </w:r>
          </w:p>
        </w:tc>
        <w:tc>
          <w:tcPr>
            <w:tcW w:type="dxa" w:w="1440"/>
          </w:tcPr>
          <w:p>
            <w:r>
              <w:t>Tarifa de 50%</w:t>
            </w:r>
          </w:p>
        </w:tc>
        <w:tc>
          <w:tcPr>
            <w:tcW w:type="dxa" w:w="1440"/>
          </w:tcPr>
          <w:p>
            <w:r>
              <w:t>Não se aplica</w:t>
            </w:r>
          </w:p>
        </w:tc>
      </w:tr>
      <w:tr>
        <w:tc>
          <w:tcPr>
            <w:tcW w:type="dxa" w:w="1440"/>
          </w:tcPr>
          <w:p>
            <w:r>
              <w:t>940169</w:t>
            </w:r>
          </w:p>
        </w:tc>
        <w:tc>
          <w:tcPr>
            <w:tcW w:type="dxa" w:w="1440"/>
          </w:tcPr>
          <w:p>
            <w:r>
              <w:t>Outros assentos com armação de madeira</w:t>
            </w:r>
          </w:p>
        </w:tc>
        <w:tc>
          <w:tcPr>
            <w:tcW w:type="dxa" w:w="1440"/>
          </w:tcPr>
          <w:p>
            <w:r>
              <w:t>$ 1.491.764,00</w:t>
            </w:r>
          </w:p>
        </w:tc>
        <w:tc>
          <w:tcPr>
            <w:tcW w:type="dxa" w:w="1440"/>
          </w:tcPr>
          <w:p>
            <w:r>
              <w:t>40.81%</w:t>
            </w:r>
          </w:p>
        </w:tc>
        <w:tc>
          <w:tcPr>
            <w:tcW w:type="dxa" w:w="1440"/>
          </w:tcPr>
          <w:p>
            <w:r>
              <w:t>Tarifa de 50%</w:t>
            </w:r>
          </w:p>
        </w:tc>
        <w:tc>
          <w:tcPr>
            <w:tcW w:type="dxa" w:w="1440"/>
          </w:tcPr>
          <w:p>
            <w:r>
              <w:t>Não se aplica</w:t>
            </w:r>
          </w:p>
        </w:tc>
      </w:tr>
      <w:tr>
        <w:tc>
          <w:tcPr>
            <w:tcW w:type="dxa" w:w="1440"/>
          </w:tcPr>
          <w:p>
            <w:r>
              <w:t>840999</w:t>
            </w:r>
          </w:p>
        </w:tc>
        <w:tc>
          <w:tcPr>
            <w:tcW w:type="dxa" w:w="1440"/>
          </w:tcPr>
          <w:p>
            <w:r>
              <w:t>Outras partes para motores diesel ou semidiesel</w:t>
            </w:r>
          </w:p>
        </w:tc>
        <w:tc>
          <w:tcPr>
            <w:tcW w:type="dxa" w:w="1440"/>
          </w:tcPr>
          <w:p>
            <w:r>
              <w:t>$ 180.436.120,00</w:t>
            </w:r>
          </w:p>
        </w:tc>
        <w:tc>
          <w:tcPr>
            <w:tcW w:type="dxa" w:w="1440"/>
          </w:tcPr>
          <w:p>
            <w:r>
              <w:t>36.95%</w:t>
            </w:r>
          </w:p>
        </w:tc>
        <w:tc>
          <w:tcPr>
            <w:tcW w:type="dxa" w:w="1440"/>
          </w:tcPr>
          <w:p>
            <w:r>
              <w:t>Tarifa de 50%</w:t>
            </w:r>
          </w:p>
        </w:tc>
        <w:tc>
          <w:tcPr>
            <w:tcW w:type="dxa" w:w="1440"/>
          </w:tcPr>
          <w:p>
            <w:r>
              <w:t>Não se aplica</w:t>
            </w:r>
          </w:p>
        </w:tc>
      </w:tr>
      <w:tr>
        <w:tc>
          <w:tcPr>
            <w:tcW w:type="dxa" w:w="1440"/>
          </w:tcPr>
          <w:p>
            <w:r>
              <w:t>853690</w:t>
            </w:r>
          </w:p>
        </w:tc>
        <w:tc>
          <w:tcPr>
            <w:tcW w:type="dxa" w:w="1440"/>
          </w:tcPr>
          <w:p>
            <w:r>
              <w:t>Outros aparelhos para interrupção, seccionamento, proteção, ligação de circuitos elétricos, para tensão &lt;= 1 Kv</w:t>
            </w:r>
          </w:p>
        </w:tc>
        <w:tc>
          <w:tcPr>
            <w:tcW w:type="dxa" w:w="1440"/>
          </w:tcPr>
          <w:p>
            <w:r>
              <w:t>$ 744.135,00</w:t>
            </w:r>
          </w:p>
        </w:tc>
        <w:tc>
          <w:tcPr>
            <w:tcW w:type="dxa" w:w="1440"/>
          </w:tcPr>
          <w:p>
            <w:r>
              <w:t>36.69%</w:t>
            </w:r>
          </w:p>
        </w:tc>
        <w:tc>
          <w:tcPr>
            <w:tcW w:type="dxa" w:w="1440"/>
          </w:tcPr>
          <w:p>
            <w:r>
              <w:t>Tarifa de 50%</w:t>
            </w:r>
          </w:p>
        </w:tc>
        <w:tc>
          <w:tcPr>
            <w:tcW w:type="dxa" w:w="1440"/>
          </w:tcPr>
          <w:p>
            <w:r>
              <w:t>Não se aplica</w:t>
            </w:r>
          </w:p>
        </w:tc>
      </w:tr>
      <w:tr>
        <w:tc>
          <w:tcPr>
            <w:tcW w:type="dxa" w:w="1440"/>
          </w:tcPr>
          <w:p>
            <w:r>
              <w:t>441239</w:t>
            </w:r>
          </w:p>
        </w:tc>
        <w:tc>
          <w:tcPr>
            <w:tcW w:type="dxa" w:w="1440"/>
          </w:tcPr>
          <w:p>
            <w:r>
              <w:t>Outras madeiras compensadas constituídas por folhas de madeira, cada uma das quais de espessura não superior a 6 mm</w:t>
            </w:r>
          </w:p>
        </w:tc>
        <w:tc>
          <w:tcPr>
            <w:tcW w:type="dxa" w:w="1440"/>
          </w:tcPr>
          <w:p>
            <w:r>
              <w:t>$ 87.123.938,00</w:t>
            </w:r>
          </w:p>
        </w:tc>
        <w:tc>
          <w:tcPr>
            <w:tcW w:type="dxa" w:w="1440"/>
          </w:tcPr>
          <w:p>
            <w:r>
              <w:t>36.41%</w:t>
            </w:r>
          </w:p>
        </w:tc>
        <w:tc>
          <w:tcPr>
            <w:tcW w:type="dxa" w:w="1440"/>
          </w:tcPr>
          <w:p>
            <w:r>
              <w:t>Tarifa de 50%</w:t>
            </w:r>
          </w:p>
        </w:tc>
        <w:tc>
          <w:tcPr>
            <w:tcW w:type="dxa" w:w="1440"/>
          </w:tcPr>
          <w:p>
            <w:r>
              <w:t>Não se aplica</w:t>
            </w:r>
          </w:p>
        </w:tc>
      </w:tr>
      <w:tr>
        <w:tc>
          <w:tcPr>
            <w:tcW w:type="dxa" w:w="1440"/>
          </w:tcPr>
          <w:p>
            <w:r>
              <w:t>841391</w:t>
            </w:r>
          </w:p>
        </w:tc>
        <w:tc>
          <w:tcPr>
            <w:tcW w:type="dxa" w:w="1440"/>
          </w:tcPr>
          <w:p>
            <w:r>
              <w:t>Partes de bombas para líquidos</w:t>
            </w:r>
          </w:p>
        </w:tc>
        <w:tc>
          <w:tcPr>
            <w:tcW w:type="dxa" w:w="1440"/>
          </w:tcPr>
          <w:p>
            <w:r>
              <w:t>$ 8.298.014,00</w:t>
            </w:r>
          </w:p>
        </w:tc>
        <w:tc>
          <w:tcPr>
            <w:tcW w:type="dxa" w:w="1440"/>
          </w:tcPr>
          <w:p>
            <w:r>
              <w:t>36.23%</w:t>
            </w:r>
          </w:p>
        </w:tc>
        <w:tc>
          <w:tcPr>
            <w:tcW w:type="dxa" w:w="1440"/>
          </w:tcPr>
          <w:p>
            <w:r>
              <w:t>Tarifa de 50%</w:t>
            </w:r>
          </w:p>
        </w:tc>
        <w:tc>
          <w:tcPr>
            <w:tcW w:type="dxa" w:w="1440"/>
          </w:tcPr>
          <w:p>
            <w:r>
              <w:t>Se aplica</w:t>
            </w:r>
          </w:p>
        </w:tc>
      </w:tr>
      <w:tr>
        <w:tc>
          <w:tcPr>
            <w:tcW w:type="dxa" w:w="1440"/>
          </w:tcPr>
          <w:p>
            <w:r>
              <w:t>440799</w:t>
            </w:r>
          </w:p>
        </w:tc>
        <w:tc>
          <w:tcPr>
            <w:tcW w:type="dxa" w:w="1440"/>
          </w:tcPr>
          <w:p>
            <w:r>
              <w:t>Outras madeiras, serradas, cortadas em folhas ou desenroladas, de espessura &gt; 6 mm</w:t>
            </w:r>
          </w:p>
        </w:tc>
        <w:tc>
          <w:tcPr>
            <w:tcW w:type="dxa" w:w="1440"/>
          </w:tcPr>
          <w:p>
            <w:r>
              <w:t>$ 2.651.145,00</w:t>
            </w:r>
          </w:p>
        </w:tc>
        <w:tc>
          <w:tcPr>
            <w:tcW w:type="dxa" w:w="1440"/>
          </w:tcPr>
          <w:p>
            <w:r>
              <w:t>35.07%</w:t>
            </w:r>
          </w:p>
        </w:tc>
        <w:tc>
          <w:tcPr>
            <w:tcW w:type="dxa" w:w="1440"/>
          </w:tcPr>
          <w:p>
            <w:r>
              <w:t>Tarifa de 50%</w:t>
            </w:r>
          </w:p>
        </w:tc>
        <w:tc>
          <w:tcPr>
            <w:tcW w:type="dxa" w:w="1440"/>
          </w:tcPr>
          <w:p>
            <w:r>
              <w:t>Não se aplica</w:t>
            </w:r>
          </w:p>
        </w:tc>
      </w:tr>
      <w:tr>
        <w:tc>
          <w:tcPr>
            <w:tcW w:type="dxa" w:w="1440"/>
          </w:tcPr>
          <w:p>
            <w:r>
              <w:t>870899</w:t>
            </w:r>
          </w:p>
        </w:tc>
        <w:tc>
          <w:tcPr>
            <w:tcW w:type="dxa" w:w="1440"/>
          </w:tcPr>
          <w:p>
            <w:r>
              <w:t>Outras partes e acessórios, para veículos automóveis das posições 8701 a 8705</w:t>
            </w:r>
          </w:p>
        </w:tc>
        <w:tc>
          <w:tcPr>
            <w:tcW w:type="dxa" w:w="1440"/>
          </w:tcPr>
          <w:p>
            <w:r>
              <w:t>$ 12.765.194,00</w:t>
            </w:r>
          </w:p>
        </w:tc>
        <w:tc>
          <w:tcPr>
            <w:tcW w:type="dxa" w:w="1440"/>
          </w:tcPr>
          <w:p>
            <w:r>
              <w:t>34.69%</w:t>
            </w:r>
          </w:p>
        </w:tc>
        <w:tc>
          <w:tcPr>
            <w:tcW w:type="dxa" w:w="1440"/>
          </w:tcPr>
          <w:p>
            <w:r>
              <w:t>Tarifa de 50%</w:t>
            </w:r>
          </w:p>
        </w:tc>
        <w:tc>
          <w:tcPr>
            <w:tcW w:type="dxa" w:w="1440"/>
          </w:tcPr>
          <w:p>
            <w:r>
              <w:t>Não se aplica</w:t>
            </w:r>
          </w:p>
        </w:tc>
      </w:tr>
      <w:tr>
        <w:tc>
          <w:tcPr>
            <w:tcW w:type="dxa" w:w="1440"/>
          </w:tcPr>
          <w:p>
            <w:r>
              <w:t>848190</w:t>
            </w:r>
          </w:p>
        </w:tc>
        <w:tc>
          <w:tcPr>
            <w:tcW w:type="dxa" w:w="1440"/>
          </w:tcPr>
          <w:p>
            <w:r>
              <w:t>Partes de válvulas, torneiras e outros dispositivos semelhantes</w:t>
            </w:r>
          </w:p>
        </w:tc>
        <w:tc>
          <w:tcPr>
            <w:tcW w:type="dxa" w:w="1440"/>
          </w:tcPr>
          <w:p>
            <w:r>
              <w:t>$ 1.431.282,00</w:t>
            </w:r>
          </w:p>
        </w:tc>
        <w:tc>
          <w:tcPr>
            <w:tcW w:type="dxa" w:w="1440"/>
          </w:tcPr>
          <w:p>
            <w:r>
              <w:t>33.14%</w:t>
            </w:r>
          </w:p>
        </w:tc>
        <w:tc>
          <w:tcPr>
            <w:tcW w:type="dxa" w:w="1440"/>
          </w:tcPr>
          <w:p>
            <w:r>
              <w:t>Tarifa de 50%</w:t>
            </w:r>
          </w:p>
        </w:tc>
        <w:tc>
          <w:tcPr>
            <w:tcW w:type="dxa" w:w="1440"/>
          </w:tcPr>
          <w:p>
            <w:r>
              <w:t>Não se aplica</w:t>
            </w:r>
          </w:p>
        </w:tc>
      </w:tr>
      <w:tr>
        <w:tc>
          <w:tcPr>
            <w:tcW w:type="dxa" w:w="1440"/>
          </w:tcPr>
          <w:p>
            <w:r>
              <w:t>843359</w:t>
            </w:r>
          </w:p>
        </w:tc>
        <w:tc>
          <w:tcPr>
            <w:tcW w:type="dxa" w:w="1440"/>
          </w:tcPr>
          <w:p>
            <w:r>
              <w:t>Outras máquinas e aparelhos para colheita</w:t>
            </w:r>
          </w:p>
        </w:tc>
        <w:tc>
          <w:tcPr>
            <w:tcW w:type="dxa" w:w="1440"/>
          </w:tcPr>
          <w:p>
            <w:r>
              <w:t>$ 3.154.317,00</w:t>
            </w:r>
          </w:p>
        </w:tc>
        <w:tc>
          <w:tcPr>
            <w:tcW w:type="dxa" w:w="1440"/>
          </w:tcPr>
          <w:p>
            <w:r>
              <w:t>33.14%</w:t>
            </w:r>
          </w:p>
        </w:tc>
        <w:tc>
          <w:tcPr>
            <w:tcW w:type="dxa" w:w="1440"/>
          </w:tcPr>
          <w:p>
            <w:r>
              <w:t>Tarifa de 50%</w:t>
            </w:r>
          </w:p>
        </w:tc>
        <w:tc>
          <w:tcPr>
            <w:tcW w:type="dxa" w:w="1440"/>
          </w:tcPr>
          <w:p>
            <w:r>
              <w:t>Não se aplica</w:t>
            </w:r>
          </w:p>
        </w:tc>
      </w:tr>
      <w:tr>
        <w:tc>
          <w:tcPr>
            <w:tcW w:type="dxa" w:w="1440"/>
          </w:tcPr>
          <w:p>
            <w:r>
              <w:t>441113</w:t>
            </w:r>
          </w:p>
        </w:tc>
        <w:tc>
          <w:tcPr>
            <w:tcW w:type="dxa" w:w="1440"/>
          </w:tcPr>
          <w:p>
            <w:r>
              <w:t>Painéis de média densidade (MDF) de espessura superior a 5mm, mas não superior a 9mm</w:t>
            </w:r>
          </w:p>
        </w:tc>
        <w:tc>
          <w:tcPr>
            <w:tcW w:type="dxa" w:w="1440"/>
          </w:tcPr>
          <w:p>
            <w:r>
              <w:t>$ 4.851.805,00</w:t>
            </w:r>
          </w:p>
        </w:tc>
        <w:tc>
          <w:tcPr>
            <w:tcW w:type="dxa" w:w="1440"/>
          </w:tcPr>
          <w:p>
            <w:r>
              <w:t>32.04%</w:t>
            </w:r>
          </w:p>
        </w:tc>
        <w:tc>
          <w:tcPr>
            <w:tcW w:type="dxa" w:w="1440"/>
          </w:tcPr>
          <w:p>
            <w:r>
              <w:t>Tarifa de 50%</w:t>
            </w:r>
          </w:p>
        </w:tc>
        <w:tc>
          <w:tcPr>
            <w:tcW w:type="dxa" w:w="1440"/>
          </w:tcPr>
          <w:p>
            <w:r>
              <w:t>Não se aplica</w:t>
            </w:r>
          </w:p>
        </w:tc>
      </w:tr>
      <w:tr>
        <w:tc>
          <w:tcPr>
            <w:tcW w:type="dxa" w:w="1440"/>
          </w:tcPr>
          <w:p>
            <w:r>
              <w:t>441231</w:t>
            </w:r>
          </w:p>
        </w:tc>
        <w:tc>
          <w:tcPr>
            <w:tcW w:type="dxa" w:w="1440"/>
          </w:tcPr>
          <w:p>
            <w:r>
              <w:t>Madeira compensada, constituída por folhas de madeira (exceto bambu), cada uma das quais de espessura não superior a 6 mm, com pelo menos uma face de madeira tropicais</w:t>
            </w:r>
          </w:p>
        </w:tc>
        <w:tc>
          <w:tcPr>
            <w:tcW w:type="dxa" w:w="1440"/>
          </w:tcPr>
          <w:p>
            <w:r>
              <w:t>$ 1.260.569,00</w:t>
            </w:r>
          </w:p>
        </w:tc>
        <w:tc>
          <w:tcPr>
            <w:tcW w:type="dxa" w:w="1440"/>
          </w:tcPr>
          <w:p>
            <w:r>
              <w:t>30.83%</w:t>
            </w:r>
          </w:p>
        </w:tc>
        <w:tc>
          <w:tcPr>
            <w:tcW w:type="dxa" w:w="1440"/>
          </w:tcPr>
          <w:p>
            <w:r>
              <w:t>Tarifa de 50%</w:t>
            </w:r>
          </w:p>
        </w:tc>
        <w:tc>
          <w:tcPr>
            <w:tcW w:type="dxa" w:w="1440"/>
          </w:tcPr>
          <w:p>
            <w:r>
              <w:t>Não se aplica</w:t>
            </w:r>
          </w:p>
        </w:tc>
      </w:tr>
      <w:tr>
        <w:tc>
          <w:tcPr>
            <w:tcW w:type="dxa" w:w="1440"/>
          </w:tcPr>
          <w:p>
            <w:r>
              <w:t>481930</w:t>
            </w:r>
          </w:p>
        </w:tc>
        <w:tc>
          <w:tcPr>
            <w:tcW w:type="dxa" w:w="1440"/>
          </w:tcPr>
          <w:p>
            <w:r>
              <w:t>Sacos de papel ou cartão, cuja base tenha largura =&gt; 40 cm</w:t>
            </w:r>
          </w:p>
        </w:tc>
        <w:tc>
          <w:tcPr>
            <w:tcW w:type="dxa" w:w="1440"/>
          </w:tcPr>
          <w:p>
            <w:r>
              <w:t>$ 17.628.917,00</w:t>
            </w:r>
          </w:p>
        </w:tc>
        <w:tc>
          <w:tcPr>
            <w:tcW w:type="dxa" w:w="1440"/>
          </w:tcPr>
          <w:p>
            <w:r>
              <w:t>30.51%</w:t>
            </w:r>
          </w:p>
        </w:tc>
        <w:tc>
          <w:tcPr>
            <w:tcW w:type="dxa" w:w="1440"/>
          </w:tcPr>
          <w:p>
            <w:r>
              <w:t>Tarifa de 50%</w:t>
            </w:r>
          </w:p>
        </w:tc>
        <w:tc>
          <w:tcPr>
            <w:tcW w:type="dxa" w:w="1440"/>
          </w:tcPr>
          <w:p>
            <w:r>
              <w:t>Não se aplica</w:t>
            </w:r>
          </w:p>
        </w:tc>
      </w:tr>
      <w:tr>
        <w:tc>
          <w:tcPr>
            <w:tcW w:type="dxa" w:w="1440"/>
          </w:tcPr>
          <w:p>
            <w:r>
              <w:t>840991</w:t>
            </w:r>
          </w:p>
        </w:tc>
        <w:tc>
          <w:tcPr>
            <w:tcW w:type="dxa" w:w="1440"/>
          </w:tcPr>
          <w:p>
            <w:r>
              <w:t>Outras partes exclusiva ou principalmente destinadas aos motores de pistão, de ignição por centelha</w:t>
            </w:r>
          </w:p>
        </w:tc>
        <w:tc>
          <w:tcPr>
            <w:tcW w:type="dxa" w:w="1440"/>
          </w:tcPr>
          <w:p>
            <w:r>
              <w:t>$ 2.187.264,00</w:t>
            </w:r>
          </w:p>
        </w:tc>
        <w:tc>
          <w:tcPr>
            <w:tcW w:type="dxa" w:w="1440"/>
          </w:tcPr>
          <w:p>
            <w:r>
              <w:t>30.42%</w:t>
            </w:r>
          </w:p>
        </w:tc>
        <w:tc>
          <w:tcPr>
            <w:tcW w:type="dxa" w:w="1440"/>
          </w:tcPr>
          <w:p>
            <w:r>
              <w:t>Tarifa de 50%</w:t>
            </w:r>
          </w:p>
        </w:tc>
        <w:tc>
          <w:tcPr>
            <w:tcW w:type="dxa" w:w="1440"/>
          </w:tcPr>
          <w:p>
            <w:r>
              <w:t>Não se aplica</w:t>
            </w:r>
          </w:p>
        </w:tc>
      </w:tr>
      <w:tr>
        <w:tc>
          <w:tcPr>
            <w:tcW w:type="dxa" w:w="1440"/>
          </w:tcPr>
          <w:p>
            <w:r>
              <w:t>847780</w:t>
            </w:r>
          </w:p>
        </w:tc>
        <w:tc>
          <w:tcPr>
            <w:tcW w:type="dxa" w:w="1440"/>
          </w:tcPr>
          <w:p>
            <w:r>
              <w:t>Outras máquinas e aparelhos para trabalhar borracha ou plásticos ou para fabricação de seus produtos</w:t>
            </w:r>
          </w:p>
        </w:tc>
        <w:tc>
          <w:tcPr>
            <w:tcW w:type="dxa" w:w="1440"/>
          </w:tcPr>
          <w:p>
            <w:r>
              <w:t>$ 2.474.574,00</w:t>
            </w:r>
          </w:p>
        </w:tc>
        <w:tc>
          <w:tcPr>
            <w:tcW w:type="dxa" w:w="1440"/>
          </w:tcPr>
          <w:p>
            <w:r>
              <w:t>30.22%</w:t>
            </w:r>
          </w:p>
        </w:tc>
        <w:tc>
          <w:tcPr>
            <w:tcW w:type="dxa" w:w="1440"/>
          </w:tcPr>
          <w:p>
            <w:r>
              <w:t>Tarifa de 50%</w:t>
            </w:r>
          </w:p>
        </w:tc>
        <w:tc>
          <w:tcPr>
            <w:tcW w:type="dxa" w:w="1440"/>
          </w:tcPr>
          <w:p>
            <w:r>
              <w:t>Não se aplica</w:t>
            </w:r>
          </w:p>
        </w:tc>
      </w:tr>
      <w:tr>
        <w:tc>
          <w:tcPr>
            <w:tcW w:type="dxa" w:w="1440"/>
          </w:tcPr>
          <w:p>
            <w:r>
              <w:t>441700</w:t>
            </w:r>
          </w:p>
        </w:tc>
        <w:tc>
          <w:tcPr>
            <w:tcW w:type="dxa" w:w="1440"/>
          </w:tcPr>
          <w:p>
            <w:r>
              <w:t>Ferramentas, armações e cabos de ferramentas, de escovas e de vassouras, de madeira; formas, alargadeiras e esticadores, de madeira, para calçados</w:t>
            </w:r>
          </w:p>
        </w:tc>
        <w:tc>
          <w:tcPr>
            <w:tcW w:type="dxa" w:w="1440"/>
          </w:tcPr>
          <w:p>
            <w:r>
              <w:t>$ 3.939.042,00</w:t>
            </w:r>
          </w:p>
        </w:tc>
        <w:tc>
          <w:tcPr>
            <w:tcW w:type="dxa" w:w="1440"/>
          </w:tcPr>
          <w:p>
            <w:r>
              <w:t>30.05%</w:t>
            </w:r>
          </w:p>
        </w:tc>
        <w:tc>
          <w:tcPr>
            <w:tcW w:type="dxa" w:w="1440"/>
          </w:tcPr>
          <w:p>
            <w:r>
              <w:t>Tarifa de 50%</w:t>
            </w:r>
          </w:p>
        </w:tc>
        <w:tc>
          <w:tcPr>
            <w:tcW w:type="dxa" w:w="1440"/>
          </w:tcPr>
          <w:p>
            <w:r>
              <w:t>Não se aplica</w:t>
            </w:r>
          </w:p>
        </w:tc>
      </w:tr>
    </w:tbl>
    <w:p>
      <w:r>
        <w:t>Total de produtos com participação americana acima de 30.00%: 81</w:t>
      </w:r>
    </w:p>
    <w:p>
      <w:pPr>
        <w:pStyle w:val="Heading1"/>
      </w:pPr>
      <w:r>
        <w:t>Estado: Sergipe</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854430</w:t>
            </w:r>
          </w:p>
        </w:tc>
        <w:tc>
          <w:tcPr>
            <w:tcW w:type="dxa" w:w="1440"/>
          </w:tcPr>
          <w:p>
            <w:r>
              <w:t>Jogos de fios para velas de ignição e outros utilizados em quaisquer veículos</w:t>
            </w:r>
          </w:p>
        </w:tc>
        <w:tc>
          <w:tcPr>
            <w:tcW w:type="dxa" w:w="1440"/>
          </w:tcPr>
          <w:p>
            <w:r>
              <w:t>$ 1.894.171,00</w:t>
            </w:r>
          </w:p>
        </w:tc>
        <w:tc>
          <w:tcPr>
            <w:tcW w:type="dxa" w:w="1440"/>
          </w:tcPr>
          <w:p>
            <w:r>
              <w:t>100.00%</w:t>
            </w:r>
          </w:p>
        </w:tc>
        <w:tc>
          <w:tcPr>
            <w:tcW w:type="dxa" w:w="1440"/>
          </w:tcPr>
          <w:p>
            <w:r>
              <w:t>Tarifa de 50%</w:t>
            </w:r>
          </w:p>
        </w:tc>
        <w:tc>
          <w:tcPr>
            <w:tcW w:type="dxa" w:w="1440"/>
          </w:tcPr>
          <w:p>
            <w:r>
              <w:t>Se aplica</w:t>
            </w:r>
          </w:p>
        </w:tc>
      </w:tr>
      <w:tr>
        <w:tc>
          <w:tcPr>
            <w:tcW w:type="dxa" w:w="1440"/>
          </w:tcPr>
          <w:p>
            <w:r>
              <w:t>330112</w:t>
            </w:r>
          </w:p>
        </w:tc>
        <w:tc>
          <w:tcPr>
            <w:tcW w:type="dxa" w:w="1440"/>
          </w:tcPr>
          <w:p>
            <w:r>
              <w:t>Óleo essencial de laranja</w:t>
            </w:r>
          </w:p>
        </w:tc>
        <w:tc>
          <w:tcPr>
            <w:tcW w:type="dxa" w:w="1440"/>
          </w:tcPr>
          <w:p>
            <w:r>
              <w:t>$ 12.449.232,00</w:t>
            </w:r>
          </w:p>
        </w:tc>
        <w:tc>
          <w:tcPr>
            <w:tcW w:type="dxa" w:w="1440"/>
          </w:tcPr>
          <w:p>
            <w:r>
              <w:t>74.04%</w:t>
            </w:r>
          </w:p>
        </w:tc>
        <w:tc>
          <w:tcPr>
            <w:tcW w:type="dxa" w:w="1440"/>
          </w:tcPr>
          <w:p>
            <w:r>
              <w:t>Tarifa de 50%</w:t>
            </w:r>
          </w:p>
        </w:tc>
        <w:tc>
          <w:tcPr>
            <w:tcW w:type="dxa" w:w="1440"/>
          </w:tcPr>
          <w:p>
            <w:r>
              <w:t>Não se aplica</w:t>
            </w:r>
          </w:p>
        </w:tc>
      </w:tr>
      <w:tr>
        <w:tc>
          <w:tcPr>
            <w:tcW w:type="dxa" w:w="1440"/>
          </w:tcPr>
          <w:p>
            <w:r>
              <w:t>210690</w:t>
            </w:r>
          </w:p>
        </w:tc>
        <w:tc>
          <w:tcPr>
            <w:tcW w:type="dxa" w:w="1440"/>
          </w:tcPr>
          <w:p>
            <w:r>
              <w:t>Outras preparações alimentícias</w:t>
            </w:r>
          </w:p>
        </w:tc>
        <w:tc>
          <w:tcPr>
            <w:tcW w:type="dxa" w:w="1440"/>
          </w:tcPr>
          <w:p>
            <w:r>
              <w:t>$ 3.806.136,00</w:t>
            </w:r>
          </w:p>
        </w:tc>
        <w:tc>
          <w:tcPr>
            <w:tcW w:type="dxa" w:w="1440"/>
          </w:tcPr>
          <w:p>
            <w:r>
              <w:t>67.01%</w:t>
            </w:r>
          </w:p>
        </w:tc>
        <w:tc>
          <w:tcPr>
            <w:tcW w:type="dxa" w:w="1440"/>
          </w:tcPr>
          <w:p>
            <w:r>
              <w:t>Tarifa de 50%</w:t>
            </w:r>
          </w:p>
        </w:tc>
        <w:tc>
          <w:tcPr>
            <w:tcW w:type="dxa" w:w="1440"/>
          </w:tcPr>
          <w:p>
            <w:r>
              <w:t>Não se aplica</w:t>
            </w:r>
          </w:p>
        </w:tc>
      </w:tr>
    </w:tbl>
    <w:p>
      <w:r>
        <w:t>Total de produtos com participação americana acima de 30.00%: 3</w:t>
      </w:r>
    </w:p>
    <w:p>
      <w:pPr>
        <w:pStyle w:val="Heading1"/>
      </w:pPr>
      <w:r>
        <w:t>Estado: São Paulo</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852419</w:t>
            </w:r>
          </w:p>
        </w:tc>
        <w:tc>
          <w:tcPr>
            <w:tcW w:type="dxa" w:w="1440"/>
          </w:tcPr>
          <w:p>
            <w:r>
              <w:t>Outros módulos de tela plana, incorporando ou não telas sensíveis ao toque, sem controladores ou circuitos de controle, não classificados em códigos anteriores</w:t>
            </w:r>
          </w:p>
        </w:tc>
        <w:tc>
          <w:tcPr>
            <w:tcW w:type="dxa" w:w="1440"/>
          </w:tcPr>
          <w:p>
            <w:r>
              <w:t>$ 9.115.470,00</w:t>
            </w:r>
          </w:p>
        </w:tc>
        <w:tc>
          <w:tcPr>
            <w:tcW w:type="dxa" w:w="1440"/>
          </w:tcPr>
          <w:p>
            <w:r>
              <w:t>100.00%</w:t>
            </w:r>
          </w:p>
        </w:tc>
        <w:tc>
          <w:tcPr>
            <w:tcW w:type="dxa" w:w="1440"/>
          </w:tcPr>
          <w:p>
            <w:r>
              <w:t>Tarifa de 50%</w:t>
            </w:r>
          </w:p>
        </w:tc>
        <w:tc>
          <w:tcPr>
            <w:tcW w:type="dxa" w:w="1440"/>
          </w:tcPr>
          <w:p>
            <w:r>
              <w:t>Não se aplica</w:t>
            </w:r>
          </w:p>
        </w:tc>
      </w:tr>
      <w:tr>
        <w:tc>
          <w:tcPr>
            <w:tcW w:type="dxa" w:w="1440"/>
          </w:tcPr>
          <w:p>
            <w:r>
              <w:t>910119</w:t>
            </w:r>
          </w:p>
        </w:tc>
        <w:tc>
          <w:tcPr>
            <w:tcW w:type="dxa" w:w="1440"/>
          </w:tcPr>
          <w:p>
            <w:r>
              <w:t>Outros relógios de pulso, funcionando eletricamente, com caixa de metais preciosos folheados ou chapeados</w:t>
            </w:r>
          </w:p>
        </w:tc>
        <w:tc>
          <w:tcPr>
            <w:tcW w:type="dxa" w:w="1440"/>
          </w:tcPr>
          <w:p>
            <w:r>
              <w:t>$ 675.735,00</w:t>
            </w:r>
          </w:p>
        </w:tc>
        <w:tc>
          <w:tcPr>
            <w:tcW w:type="dxa" w:w="1440"/>
          </w:tcPr>
          <w:p>
            <w:r>
              <w:t>100.00%</w:t>
            </w:r>
          </w:p>
        </w:tc>
        <w:tc>
          <w:tcPr>
            <w:tcW w:type="dxa" w:w="1440"/>
          </w:tcPr>
          <w:p>
            <w:r>
              <w:t>Tarifa de 50%</w:t>
            </w:r>
          </w:p>
        </w:tc>
        <w:tc>
          <w:tcPr>
            <w:tcW w:type="dxa" w:w="1440"/>
          </w:tcPr>
          <w:p>
            <w:r>
              <w:t>Não se aplica</w:t>
            </w:r>
          </w:p>
        </w:tc>
      </w:tr>
      <w:tr>
        <w:tc>
          <w:tcPr>
            <w:tcW w:type="dxa" w:w="1440"/>
          </w:tcPr>
          <w:p>
            <w:r>
              <w:t>850231</w:t>
            </w:r>
          </w:p>
        </w:tc>
        <w:tc>
          <w:tcPr>
            <w:tcW w:type="dxa" w:w="1440"/>
          </w:tcPr>
          <w:p>
            <w:r>
              <w:t>Outros grupos eletrogêneos, de energia eólica</w:t>
            </w:r>
          </w:p>
        </w:tc>
        <w:tc>
          <w:tcPr>
            <w:tcW w:type="dxa" w:w="1440"/>
          </w:tcPr>
          <w:p>
            <w:r>
              <w:t>$ 1.484.651,00</w:t>
            </w:r>
          </w:p>
        </w:tc>
        <w:tc>
          <w:tcPr>
            <w:tcW w:type="dxa" w:w="1440"/>
          </w:tcPr>
          <w:p>
            <w:r>
              <w:t>100.00%</w:t>
            </w:r>
          </w:p>
        </w:tc>
        <w:tc>
          <w:tcPr>
            <w:tcW w:type="dxa" w:w="1440"/>
          </w:tcPr>
          <w:p>
            <w:r>
              <w:t>Tarifa de 50%</w:t>
            </w:r>
          </w:p>
        </w:tc>
        <w:tc>
          <w:tcPr>
            <w:tcW w:type="dxa" w:w="1440"/>
          </w:tcPr>
          <w:p>
            <w:r>
              <w:t>Se aplica</w:t>
            </w:r>
          </w:p>
        </w:tc>
      </w:tr>
      <w:tr>
        <w:tc>
          <w:tcPr>
            <w:tcW w:type="dxa" w:w="1440"/>
          </w:tcPr>
          <w:p>
            <w:r>
              <w:t>121293</w:t>
            </w:r>
          </w:p>
        </w:tc>
        <w:tc>
          <w:tcPr>
            <w:tcW w:type="dxa" w:w="1440"/>
          </w:tcPr>
          <w:p>
            <w:r>
              <w:t>Cana-de-açúcar, fresca, regrigerada, congelada ou seca</w:t>
            </w:r>
          </w:p>
        </w:tc>
        <w:tc>
          <w:tcPr>
            <w:tcW w:type="dxa" w:w="1440"/>
          </w:tcPr>
          <w:p>
            <w:r>
              <w:t>$ 1.392.403,00</w:t>
            </w:r>
          </w:p>
        </w:tc>
        <w:tc>
          <w:tcPr>
            <w:tcW w:type="dxa" w:w="1440"/>
          </w:tcPr>
          <w:p>
            <w:r>
              <w:t>100.00%</w:t>
            </w:r>
          </w:p>
        </w:tc>
        <w:tc>
          <w:tcPr>
            <w:tcW w:type="dxa" w:w="1440"/>
          </w:tcPr>
          <w:p>
            <w:r>
              <w:t>Tarifa de 50%</w:t>
            </w:r>
          </w:p>
        </w:tc>
        <w:tc>
          <w:tcPr>
            <w:tcW w:type="dxa" w:w="1440"/>
          </w:tcPr>
          <w:p>
            <w:r>
              <w:t>Não se aplica</w:t>
            </w:r>
          </w:p>
        </w:tc>
      </w:tr>
      <w:tr>
        <w:tc>
          <w:tcPr>
            <w:tcW w:type="dxa" w:w="1440"/>
          </w:tcPr>
          <w:p>
            <w:r>
              <w:t>846263</w:t>
            </w:r>
          </w:p>
        </w:tc>
        <w:tc>
          <w:tcPr>
            <w:tcW w:type="dxa" w:w="1440"/>
          </w:tcPr>
          <w:p>
            <w:r>
              <w:t>Servo-prensas para o trabalho a frio do metal</w:t>
            </w:r>
          </w:p>
        </w:tc>
        <w:tc>
          <w:tcPr>
            <w:tcW w:type="dxa" w:w="1440"/>
          </w:tcPr>
          <w:p>
            <w:r>
              <w:t>$ 54.453.497,00</w:t>
            </w:r>
          </w:p>
        </w:tc>
        <w:tc>
          <w:tcPr>
            <w:tcW w:type="dxa" w:w="1440"/>
          </w:tcPr>
          <w:p>
            <w:r>
              <w:t>100.00%</w:t>
            </w:r>
          </w:p>
        </w:tc>
        <w:tc>
          <w:tcPr>
            <w:tcW w:type="dxa" w:w="1440"/>
          </w:tcPr>
          <w:p>
            <w:r>
              <w:t>Tarifa de 50%</w:t>
            </w:r>
          </w:p>
        </w:tc>
        <w:tc>
          <w:tcPr>
            <w:tcW w:type="dxa" w:w="1440"/>
          </w:tcPr>
          <w:p>
            <w:r>
              <w:t>Não se aplica</w:t>
            </w:r>
          </w:p>
        </w:tc>
      </w:tr>
      <w:tr>
        <w:tc>
          <w:tcPr>
            <w:tcW w:type="dxa" w:w="1440"/>
          </w:tcPr>
          <w:p>
            <w:r>
              <w:t>890332</w:t>
            </w:r>
          </w:p>
        </w:tc>
        <w:tc>
          <w:tcPr>
            <w:tcW w:type="dxa" w:w="1440"/>
          </w:tcPr>
          <w:p>
            <w:r>
              <w:t>Barcos a motor, exceto infláveis, não incluindo barcos a motor fora de borda de comprimento superior a 7,5 m mas não superior a 24 m</w:t>
            </w:r>
          </w:p>
        </w:tc>
        <w:tc>
          <w:tcPr>
            <w:tcW w:type="dxa" w:w="1440"/>
          </w:tcPr>
          <w:p>
            <w:r>
              <w:t>$ 1.213.043,00</w:t>
            </w:r>
          </w:p>
        </w:tc>
        <w:tc>
          <w:tcPr>
            <w:tcW w:type="dxa" w:w="1440"/>
          </w:tcPr>
          <w:p>
            <w:r>
              <w:t>100.00%</w:t>
            </w:r>
          </w:p>
        </w:tc>
        <w:tc>
          <w:tcPr>
            <w:tcW w:type="dxa" w:w="1440"/>
          </w:tcPr>
          <w:p>
            <w:r>
              <w:t>Tarifa de 50%</w:t>
            </w:r>
          </w:p>
        </w:tc>
        <w:tc>
          <w:tcPr>
            <w:tcW w:type="dxa" w:w="1440"/>
          </w:tcPr>
          <w:p>
            <w:r>
              <w:t>Não se aplica</w:t>
            </w:r>
          </w:p>
        </w:tc>
      </w:tr>
      <w:tr>
        <w:tc>
          <w:tcPr>
            <w:tcW w:type="dxa" w:w="1440"/>
          </w:tcPr>
          <w:p>
            <w:r>
              <w:t>721320</w:t>
            </w:r>
          </w:p>
        </w:tc>
        <w:tc>
          <w:tcPr>
            <w:tcW w:type="dxa" w:w="1440"/>
          </w:tcPr>
          <w:p>
            <w:r>
              <w:t>Fio-máquina de aços para tornear</w:t>
            </w:r>
          </w:p>
        </w:tc>
        <w:tc>
          <w:tcPr>
            <w:tcW w:type="dxa" w:w="1440"/>
          </w:tcPr>
          <w:p>
            <w:r>
              <w:t>$ 1.233.857,00</w:t>
            </w:r>
          </w:p>
        </w:tc>
        <w:tc>
          <w:tcPr>
            <w:tcW w:type="dxa" w:w="1440"/>
          </w:tcPr>
          <w:p>
            <w:r>
              <w:t>100.00%</w:t>
            </w:r>
          </w:p>
        </w:tc>
        <w:tc>
          <w:tcPr>
            <w:tcW w:type="dxa" w:w="1440"/>
          </w:tcPr>
          <w:p>
            <w:r>
              <w:t>25%</w:t>
            </w:r>
          </w:p>
        </w:tc>
        <w:tc>
          <w:tcPr>
            <w:tcW w:type="dxa" w:w="1440"/>
          </w:tcPr>
          <w:p>
            <w:r>
              <w:t>Não se aplica</w:t>
            </w:r>
          </w:p>
        </w:tc>
      </w:tr>
      <w:tr>
        <w:tc>
          <w:tcPr>
            <w:tcW w:type="dxa" w:w="1440"/>
          </w:tcPr>
          <w:p>
            <w:r>
              <w:t>840681</w:t>
            </w:r>
          </w:p>
        </w:tc>
        <w:tc>
          <w:tcPr>
            <w:tcW w:type="dxa" w:w="1440"/>
          </w:tcPr>
          <w:p>
            <w:r>
              <w:t>Outras turbinas a vapor, de potência &gt; 40 MW</w:t>
            </w:r>
          </w:p>
        </w:tc>
        <w:tc>
          <w:tcPr>
            <w:tcW w:type="dxa" w:w="1440"/>
          </w:tcPr>
          <w:p>
            <w:r>
              <w:t>$ 9.451.582,00</w:t>
            </w:r>
          </w:p>
        </w:tc>
        <w:tc>
          <w:tcPr>
            <w:tcW w:type="dxa" w:w="1440"/>
          </w:tcPr>
          <w:p>
            <w:r>
              <w:t>100.00%</w:t>
            </w:r>
          </w:p>
        </w:tc>
        <w:tc>
          <w:tcPr>
            <w:tcW w:type="dxa" w:w="1440"/>
          </w:tcPr>
          <w:p>
            <w:r>
              <w:t>Tarifa de 50%</w:t>
            </w:r>
          </w:p>
        </w:tc>
        <w:tc>
          <w:tcPr>
            <w:tcW w:type="dxa" w:w="1440"/>
          </w:tcPr>
          <w:p>
            <w:r>
              <w:t>Não se aplica</w:t>
            </w:r>
          </w:p>
        </w:tc>
      </w:tr>
      <w:tr>
        <w:tc>
          <w:tcPr>
            <w:tcW w:type="dxa" w:w="1440"/>
          </w:tcPr>
          <w:p>
            <w:r>
              <w:t>030271</w:t>
            </w:r>
          </w:p>
        </w:tc>
        <w:tc>
          <w:tcPr>
            <w:tcW w:type="dxa" w:w="1440"/>
          </w:tcPr>
          <w:p>
            <w:r>
              <w:t>Tilápias (oreochromis spp.), frescas ou refrigeradas</w:t>
            </w:r>
          </w:p>
        </w:tc>
        <w:tc>
          <w:tcPr>
            <w:tcW w:type="dxa" w:w="1440"/>
          </w:tcPr>
          <w:p>
            <w:r>
              <w:t>$ 1.010.897,00</w:t>
            </w:r>
          </w:p>
        </w:tc>
        <w:tc>
          <w:tcPr>
            <w:tcW w:type="dxa" w:w="1440"/>
          </w:tcPr>
          <w:p>
            <w:r>
              <w:t>99.99%</w:t>
            </w:r>
          </w:p>
        </w:tc>
        <w:tc>
          <w:tcPr>
            <w:tcW w:type="dxa" w:w="1440"/>
          </w:tcPr>
          <w:p>
            <w:r>
              <w:t>Tarifa de 50%</w:t>
            </w:r>
          </w:p>
        </w:tc>
        <w:tc>
          <w:tcPr>
            <w:tcW w:type="dxa" w:w="1440"/>
          </w:tcPr>
          <w:p>
            <w:r>
              <w:t>Não se aplica</w:t>
            </w:r>
          </w:p>
        </w:tc>
      </w:tr>
      <w:tr>
        <w:tc>
          <w:tcPr>
            <w:tcW w:type="dxa" w:w="1440"/>
          </w:tcPr>
          <w:p>
            <w:r>
              <w:t>030259</w:t>
            </w:r>
          </w:p>
        </w:tc>
        <w:tc>
          <w:tcPr>
            <w:tcW w:type="dxa" w:w="1440"/>
          </w:tcPr>
          <w:p>
            <w:r>
              <w:t>Outros peixes das famílias bregmacerotidae, gadidae, etc.</w:t>
            </w:r>
          </w:p>
        </w:tc>
        <w:tc>
          <w:tcPr>
            <w:tcW w:type="dxa" w:w="1440"/>
          </w:tcPr>
          <w:p>
            <w:r>
              <w:t>$ 2.319.707,00</w:t>
            </w:r>
          </w:p>
        </w:tc>
        <w:tc>
          <w:tcPr>
            <w:tcW w:type="dxa" w:w="1440"/>
          </w:tcPr>
          <w:p>
            <w:r>
              <w:t>99.94%</w:t>
            </w:r>
          </w:p>
        </w:tc>
        <w:tc>
          <w:tcPr>
            <w:tcW w:type="dxa" w:w="1440"/>
          </w:tcPr>
          <w:p>
            <w:r>
              <w:t>Tarifa de 50%</w:t>
            </w:r>
          </w:p>
        </w:tc>
        <w:tc>
          <w:tcPr>
            <w:tcW w:type="dxa" w:w="1440"/>
          </w:tcPr>
          <w:p>
            <w:r>
              <w:t>Não se aplica</w:t>
            </w:r>
          </w:p>
        </w:tc>
      </w:tr>
      <w:tr>
        <w:tc>
          <w:tcPr>
            <w:tcW w:type="dxa" w:w="1440"/>
          </w:tcPr>
          <w:p>
            <w:r>
              <w:t>030247</w:t>
            </w:r>
          </w:p>
        </w:tc>
        <w:tc>
          <w:tcPr>
            <w:tcW w:type="dxa" w:w="1440"/>
          </w:tcPr>
          <w:p>
            <w:r>
              <w:t>Espadarte (Xiphias gladius), frescos ou refrigerados</w:t>
            </w:r>
          </w:p>
        </w:tc>
        <w:tc>
          <w:tcPr>
            <w:tcW w:type="dxa" w:w="1440"/>
          </w:tcPr>
          <w:p>
            <w:r>
              <w:t>$ 4.643.196,00</w:t>
            </w:r>
          </w:p>
        </w:tc>
        <w:tc>
          <w:tcPr>
            <w:tcW w:type="dxa" w:w="1440"/>
          </w:tcPr>
          <w:p>
            <w:r>
              <w:t>99.73%</w:t>
            </w:r>
          </w:p>
        </w:tc>
        <w:tc>
          <w:tcPr>
            <w:tcW w:type="dxa" w:w="1440"/>
          </w:tcPr>
          <w:p>
            <w:r>
              <w:t>Tarifa de 50%</w:t>
            </w:r>
          </w:p>
        </w:tc>
        <w:tc>
          <w:tcPr>
            <w:tcW w:type="dxa" w:w="1440"/>
          </w:tcPr>
          <w:p>
            <w:r>
              <w:t>Não se aplica</w:t>
            </w:r>
          </w:p>
        </w:tc>
      </w:tr>
      <w:tr>
        <w:tc>
          <w:tcPr>
            <w:tcW w:type="dxa" w:w="1440"/>
          </w:tcPr>
          <w:p>
            <w:r>
              <w:t>293359</w:t>
            </w:r>
          </w:p>
        </w:tc>
        <w:tc>
          <w:tcPr>
            <w:tcW w:type="dxa" w:w="1440"/>
          </w:tcPr>
          <w:p>
            <w:r>
              <w:t>Outros compostos heterocíclicos com 1 (hum) ciclo pirimidina ou piperazina</w:t>
            </w:r>
          </w:p>
        </w:tc>
        <w:tc>
          <w:tcPr>
            <w:tcW w:type="dxa" w:w="1440"/>
          </w:tcPr>
          <w:p>
            <w:r>
              <w:t>$ 5.113.739,00</w:t>
            </w:r>
          </w:p>
        </w:tc>
        <w:tc>
          <w:tcPr>
            <w:tcW w:type="dxa" w:w="1440"/>
          </w:tcPr>
          <w:p>
            <w:r>
              <w:t>99.72%</w:t>
            </w:r>
          </w:p>
        </w:tc>
        <w:tc>
          <w:tcPr>
            <w:tcW w:type="dxa" w:w="1440"/>
          </w:tcPr>
          <w:p>
            <w:r>
              <w:t>Tarifa de 50%</w:t>
            </w:r>
          </w:p>
        </w:tc>
        <w:tc>
          <w:tcPr>
            <w:tcW w:type="dxa" w:w="1440"/>
          </w:tcPr>
          <w:p>
            <w:r>
              <w:t>Não se aplica</w:t>
            </w:r>
          </w:p>
        </w:tc>
      </w:tr>
      <w:tr>
        <w:tc>
          <w:tcPr>
            <w:tcW w:type="dxa" w:w="1440"/>
          </w:tcPr>
          <w:p>
            <w:r>
              <w:t>970610</w:t>
            </w:r>
          </w:p>
        </w:tc>
        <w:tc>
          <w:tcPr>
            <w:tcW w:type="dxa" w:w="1440"/>
          </w:tcPr>
          <w:p>
            <w:r>
              <w:t>Antiguidades com idade superior a 250 anos</w:t>
            </w:r>
          </w:p>
        </w:tc>
        <w:tc>
          <w:tcPr>
            <w:tcW w:type="dxa" w:w="1440"/>
          </w:tcPr>
          <w:p>
            <w:r>
              <w:t>$ 829.000,00</w:t>
            </w:r>
          </w:p>
        </w:tc>
        <w:tc>
          <w:tcPr>
            <w:tcW w:type="dxa" w:w="1440"/>
          </w:tcPr>
          <w:p>
            <w:r>
              <w:t>99.66%</w:t>
            </w:r>
          </w:p>
        </w:tc>
        <w:tc>
          <w:tcPr>
            <w:tcW w:type="dxa" w:w="1440"/>
          </w:tcPr>
          <w:p>
            <w:r>
              <w:t>Tarifa de 50%</w:t>
            </w:r>
          </w:p>
        </w:tc>
        <w:tc>
          <w:tcPr>
            <w:tcW w:type="dxa" w:w="1440"/>
          </w:tcPr>
          <w:p>
            <w:r>
              <w:t>Não se aplica</w:t>
            </w:r>
          </w:p>
        </w:tc>
      </w:tr>
      <w:tr>
        <w:tc>
          <w:tcPr>
            <w:tcW w:type="dxa" w:w="1440"/>
          </w:tcPr>
          <w:p>
            <w:r>
              <w:t>360360</w:t>
            </w:r>
          </w:p>
        </w:tc>
        <w:tc>
          <w:tcPr>
            <w:tcW w:type="dxa" w:w="1440"/>
          </w:tcPr>
          <w:p>
            <w:r>
              <w:t>Detonadores elétricos</w:t>
            </w:r>
          </w:p>
        </w:tc>
        <w:tc>
          <w:tcPr>
            <w:tcW w:type="dxa" w:w="1440"/>
          </w:tcPr>
          <w:p>
            <w:r>
              <w:t>$ 9.559.000,00</w:t>
            </w:r>
          </w:p>
        </w:tc>
        <w:tc>
          <w:tcPr>
            <w:tcW w:type="dxa" w:w="1440"/>
          </w:tcPr>
          <w:p>
            <w:r>
              <w:t>99.51%</w:t>
            </w:r>
          </w:p>
        </w:tc>
        <w:tc>
          <w:tcPr>
            <w:tcW w:type="dxa" w:w="1440"/>
          </w:tcPr>
          <w:p>
            <w:r>
              <w:t>Tarifa de 50%</w:t>
            </w:r>
          </w:p>
        </w:tc>
        <w:tc>
          <w:tcPr>
            <w:tcW w:type="dxa" w:w="1440"/>
          </w:tcPr>
          <w:p>
            <w:r>
              <w:t>Não se aplica</w:t>
            </w:r>
          </w:p>
        </w:tc>
      </w:tr>
      <w:tr>
        <w:tc>
          <w:tcPr>
            <w:tcW w:type="dxa" w:w="1440"/>
          </w:tcPr>
          <w:p>
            <w:r>
              <w:t>030289</w:t>
            </w:r>
          </w:p>
        </w:tc>
        <w:tc>
          <w:tcPr>
            <w:tcW w:type="dxa" w:w="1440"/>
          </w:tcPr>
          <w:p>
            <w:r>
              <w:t>Outros peixes, exceto fígados, ovas e sêmen</w:t>
            </w:r>
          </w:p>
        </w:tc>
        <w:tc>
          <w:tcPr>
            <w:tcW w:type="dxa" w:w="1440"/>
          </w:tcPr>
          <w:p>
            <w:r>
              <w:t>$ 2.511.729,00</w:t>
            </w:r>
          </w:p>
        </w:tc>
        <w:tc>
          <w:tcPr>
            <w:tcW w:type="dxa" w:w="1440"/>
          </w:tcPr>
          <w:p>
            <w:r>
              <w:t>99.47%</w:t>
            </w:r>
          </w:p>
        </w:tc>
        <w:tc>
          <w:tcPr>
            <w:tcW w:type="dxa" w:w="1440"/>
          </w:tcPr>
          <w:p>
            <w:r>
              <w:t>Tarifa de 50%</w:t>
            </w:r>
          </w:p>
        </w:tc>
        <w:tc>
          <w:tcPr>
            <w:tcW w:type="dxa" w:w="1440"/>
          </w:tcPr>
          <w:p>
            <w:r>
              <w:t>Não se aplica</w:t>
            </w:r>
          </w:p>
        </w:tc>
      </w:tr>
      <w:tr>
        <w:tc>
          <w:tcPr>
            <w:tcW w:type="dxa" w:w="1440"/>
          </w:tcPr>
          <w:p>
            <w:r>
              <w:t>300510</w:t>
            </w:r>
          </w:p>
        </w:tc>
        <w:tc>
          <w:tcPr>
            <w:tcW w:type="dxa" w:w="1440"/>
          </w:tcPr>
          <w:p>
            <w:r>
              <w:t>Pensos adesivos e outros artigos com uma camada adesiva, impregnados ou recobertos de substâncias farmacêuticas ou acondicionados para venda a retalho, para usos medicinais, cirúrgicos dentários ou veterinários,</w:t>
            </w:r>
          </w:p>
        </w:tc>
        <w:tc>
          <w:tcPr>
            <w:tcW w:type="dxa" w:w="1440"/>
          </w:tcPr>
          <w:p>
            <w:r>
              <w:t>$ 61.517.580,00</w:t>
            </w:r>
          </w:p>
        </w:tc>
        <w:tc>
          <w:tcPr>
            <w:tcW w:type="dxa" w:w="1440"/>
          </w:tcPr>
          <w:p>
            <w:r>
              <w:t>99.21%</w:t>
            </w:r>
          </w:p>
        </w:tc>
        <w:tc>
          <w:tcPr>
            <w:tcW w:type="dxa" w:w="1440"/>
          </w:tcPr>
          <w:p>
            <w:r>
              <w:t>Tarifa de 50%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$ 98.527.030,00</w:t>
            </w:r>
          </w:p>
        </w:tc>
        <w:tc>
          <w:tcPr>
            <w:tcW w:type="dxa" w:w="1440"/>
          </w:tcPr>
          <w:p>
            <w:r>
              <w:t>98.94%</w:t>
            </w:r>
          </w:p>
        </w:tc>
        <w:tc>
          <w:tcPr>
            <w:tcW w:type="dxa" w:w="1440"/>
          </w:tcPr>
          <w:p>
            <w:r>
              <w:t>Tarifa de 50%</w:t>
            </w:r>
          </w:p>
        </w:tc>
        <w:tc>
          <w:tcPr>
            <w:tcW w:type="dxa" w:w="1440"/>
          </w:tcPr>
          <w:p>
            <w:r>
              <w:t>Não se aplica</w:t>
            </w:r>
          </w:p>
        </w:tc>
      </w:tr>
      <w:tr>
        <w:tc>
          <w:tcPr>
            <w:tcW w:type="dxa" w:w="1440"/>
          </w:tcPr>
          <w:p>
            <w:r>
              <w:t>293590</w:t>
            </w:r>
          </w:p>
        </w:tc>
        <w:tc>
          <w:tcPr>
            <w:tcW w:type="dxa" w:w="1440"/>
          </w:tcPr>
          <w:p>
            <w:r>
              <w:t>Outras sulfonamidas</w:t>
            </w:r>
          </w:p>
        </w:tc>
        <w:tc>
          <w:tcPr>
            <w:tcW w:type="dxa" w:w="1440"/>
          </w:tcPr>
          <w:p>
            <w:r>
              <w:t>$ 3.173.000,00</w:t>
            </w:r>
          </w:p>
        </w:tc>
        <w:tc>
          <w:tcPr>
            <w:tcW w:type="dxa" w:w="1440"/>
          </w:tcPr>
          <w:p>
            <w:r>
              <w:t>98.90%</w:t>
            </w:r>
          </w:p>
        </w:tc>
        <w:tc>
          <w:tcPr>
            <w:tcW w:type="dxa" w:w="1440"/>
          </w:tcPr>
          <w:p>
            <w:r>
              <w:t>Tarifa de 50%</w:t>
            </w:r>
          </w:p>
        </w:tc>
        <w:tc>
          <w:tcPr>
            <w:tcW w:type="dxa" w:w="1440"/>
          </w:tcPr>
          <w:p>
            <w:r>
              <w:t>Não se aplica</w:t>
            </w:r>
          </w:p>
        </w:tc>
      </w:tr>
      <w:tr>
        <w:tc>
          <w:tcPr>
            <w:tcW w:type="dxa" w:w="1440"/>
          </w:tcPr>
          <w:p>
            <w:r>
              <w:t>720825</w:t>
            </w:r>
          </w:p>
        </w:tc>
        <w:tc>
          <w:tcPr>
            <w:tcW w:type="dxa" w:w="1440"/>
          </w:tcPr>
          <w:p>
            <w:r>
              <w:t>Produtos laminados planos, de ferro ou aços não ligados, de largura =&gt; 600 mm, em rolos, laminados a quente, decapados, de espessura =&gt; 4,75 mm, não folheados nem revestidos</w:t>
            </w:r>
          </w:p>
        </w:tc>
        <w:tc>
          <w:tcPr>
            <w:tcW w:type="dxa" w:w="1440"/>
          </w:tcPr>
          <w:p>
            <w:r>
              <w:t>$ 613.229,00</w:t>
            </w:r>
          </w:p>
        </w:tc>
        <w:tc>
          <w:tcPr>
            <w:tcW w:type="dxa" w:w="1440"/>
          </w:tcPr>
          <w:p>
            <w:r>
              <w:t>98.84%</w:t>
            </w:r>
          </w:p>
        </w:tc>
        <w:tc>
          <w:tcPr>
            <w:tcW w:type="dxa" w:w="1440"/>
          </w:tcPr>
          <w:p>
            <w:r>
              <w:t>25%</w:t>
            </w:r>
          </w:p>
        </w:tc>
        <w:tc>
          <w:tcPr>
            <w:tcW w:type="dxa" w:w="1440"/>
          </w:tcPr>
          <w:p>
            <w:r>
              <w:t>Não se aplica</w:t>
            </w:r>
          </w:p>
        </w:tc>
      </w:tr>
      <w:tr>
        <w:tc>
          <w:tcPr>
            <w:tcW w:type="dxa" w:w="1440"/>
          </w:tcPr>
          <w:p>
            <w:r>
              <w:t>880230</w:t>
            </w:r>
          </w:p>
        </w:tc>
        <w:tc>
          <w:tcPr>
            <w:tcW w:type="dxa" w:w="1440"/>
          </w:tcPr>
          <w:p>
            <w:r>
              <w:t>Aviões e outros veículos aéreos, de peso &gt; 2.000 kg e &lt;= 15.000 kg, vazios</w:t>
            </w:r>
          </w:p>
        </w:tc>
        <w:tc>
          <w:tcPr>
            <w:tcW w:type="dxa" w:w="1440"/>
          </w:tcPr>
          <w:p>
            <w:r>
              <w:t>$ 955.642.000,00</w:t>
            </w:r>
          </w:p>
        </w:tc>
        <w:tc>
          <w:tcPr>
            <w:tcW w:type="dxa" w:w="1440"/>
          </w:tcPr>
          <w:p>
            <w:r>
              <w:t>98.83%</w:t>
            </w:r>
          </w:p>
        </w:tc>
        <w:tc>
          <w:tcPr>
            <w:tcW w:type="dxa" w:w="1440"/>
          </w:tcPr>
          <w:p>
            <w:r>
              <w:t>Tarifa de 50%</w:t>
            </w:r>
          </w:p>
        </w:tc>
        <w:tc>
          <w:tcPr>
            <w:tcW w:type="dxa" w:w="1440"/>
          </w:tcPr>
          <w:p>
            <w:r>
              <w:t>Se aplica</w:t>
            </w:r>
          </w:p>
        </w:tc>
      </w:tr>
      <w:tr>
        <w:tc>
          <w:tcPr>
            <w:tcW w:type="dxa" w:w="1440"/>
          </w:tcPr>
          <w:p>
            <w:r>
              <w:t>180320</w:t>
            </w:r>
          </w:p>
        </w:tc>
        <w:tc>
          <w:tcPr>
            <w:tcW w:type="dxa" w:w="1440"/>
          </w:tcPr>
          <w:p>
            <w:r>
              <w:t>Pasta de cacau, total ou parcialmente desengordurada</w:t>
            </w:r>
          </w:p>
        </w:tc>
        <w:tc>
          <w:tcPr>
            <w:tcW w:type="dxa" w:w="1440"/>
          </w:tcPr>
          <w:p>
            <w:r>
              <w:t>$ 3.521.431,00</w:t>
            </w:r>
          </w:p>
        </w:tc>
        <w:tc>
          <w:tcPr>
            <w:tcW w:type="dxa" w:w="1440"/>
          </w:tcPr>
          <w:p>
            <w:r>
              <w:t>98.40%</w:t>
            </w:r>
          </w:p>
        </w:tc>
        <w:tc>
          <w:tcPr>
            <w:tcW w:type="dxa" w:w="1440"/>
          </w:tcPr>
          <w:p>
            <w:r>
              <w:t>Tarifa de 50%</w:t>
            </w:r>
          </w:p>
        </w:tc>
        <w:tc>
          <w:tcPr>
            <w:tcW w:type="dxa" w:w="1440"/>
          </w:tcPr>
          <w:p>
            <w:r>
              <w:t>Não se aplica</w:t>
            </w:r>
          </w:p>
        </w:tc>
      </w:tr>
      <w:tr>
        <w:tc>
          <w:tcPr>
            <w:tcW w:type="dxa" w:w="1440"/>
          </w:tcPr>
          <w:p>
            <w:r>
              <w:t>841121</w:t>
            </w:r>
          </w:p>
        </w:tc>
        <w:tc>
          <w:tcPr>
            <w:tcW w:type="dxa" w:w="1440"/>
          </w:tcPr>
          <w:p>
            <w:r>
              <w:t>Turbopropulsores, de potência &lt;= 1.100 kW</w:t>
            </w:r>
          </w:p>
        </w:tc>
        <w:tc>
          <w:tcPr>
            <w:tcW w:type="dxa" w:w="1440"/>
          </w:tcPr>
          <w:p>
            <w:r>
              <w:t>$ 722.640,00</w:t>
            </w:r>
          </w:p>
        </w:tc>
        <w:tc>
          <w:tcPr>
            <w:tcW w:type="dxa" w:w="1440"/>
          </w:tcPr>
          <w:p>
            <w:r>
              <w:t>98.22%</w:t>
            </w:r>
          </w:p>
        </w:tc>
        <w:tc>
          <w:tcPr>
            <w:tcW w:type="dxa" w:w="1440"/>
          </w:tcPr>
          <w:p>
            <w:r>
              <w:t>Tarifa de 50%</w:t>
            </w:r>
          </w:p>
        </w:tc>
        <w:tc>
          <w:tcPr>
            <w:tcW w:type="dxa" w:w="1440"/>
          </w:tcPr>
          <w:p>
            <w:r>
              <w:t>Se aplica</w:t>
            </w:r>
          </w:p>
        </w:tc>
      </w:tr>
      <w:tr>
        <w:tc>
          <w:tcPr>
            <w:tcW w:type="dxa" w:w="1440"/>
          </w:tcPr>
          <w:p>
            <w:r>
              <w:t>721430</w:t>
            </w:r>
          </w:p>
        </w:tc>
        <w:tc>
          <w:tcPr>
            <w:tcW w:type="dxa" w:w="1440"/>
          </w:tcPr>
          <w:p>
            <w:r>
              <w:t>Barras de aços para tornear, laminadas a quentes</w:t>
            </w:r>
          </w:p>
        </w:tc>
        <w:tc>
          <w:tcPr>
            <w:tcW w:type="dxa" w:w="1440"/>
          </w:tcPr>
          <w:p>
            <w:r>
              <w:t>$ 1.391.708,00</w:t>
            </w:r>
          </w:p>
        </w:tc>
        <w:tc>
          <w:tcPr>
            <w:tcW w:type="dxa" w:w="1440"/>
          </w:tcPr>
          <w:p>
            <w:r>
              <w:t>98.06%</w:t>
            </w:r>
          </w:p>
        </w:tc>
        <w:tc>
          <w:tcPr>
            <w:tcW w:type="dxa" w:w="1440"/>
          </w:tcPr>
          <w:p>
            <w:r>
              <w:t>25%</w:t>
            </w:r>
          </w:p>
        </w:tc>
        <w:tc>
          <w:tcPr>
            <w:tcW w:type="dxa" w:w="1440"/>
          </w:tcPr>
          <w:p>
            <w:r>
              <w:t>Não se aplica</w:t>
            </w:r>
          </w:p>
        </w:tc>
      </w:tr>
      <w:tr>
        <w:tc>
          <w:tcPr>
            <w:tcW w:type="dxa" w:w="1440"/>
          </w:tcPr>
          <w:p>
            <w:r>
              <w:t>030323</w:t>
            </w:r>
          </w:p>
        </w:tc>
        <w:tc>
          <w:tcPr>
            <w:tcW w:type="dxa" w:w="1440"/>
          </w:tcPr>
          <w:p>
            <w:r>
              <w:t>Tilápias (oreochromis spp.), congeladas</w:t>
            </w:r>
          </w:p>
        </w:tc>
        <w:tc>
          <w:tcPr>
            <w:tcW w:type="dxa" w:w="1440"/>
          </w:tcPr>
          <w:p>
            <w:r>
              <w:t>$ 961.861,00</w:t>
            </w:r>
          </w:p>
        </w:tc>
        <w:tc>
          <w:tcPr>
            <w:tcW w:type="dxa" w:w="1440"/>
          </w:tcPr>
          <w:p>
            <w:r>
              <w:t>97.99%</w:t>
            </w:r>
          </w:p>
        </w:tc>
        <w:tc>
          <w:tcPr>
            <w:tcW w:type="dxa" w:w="1440"/>
          </w:tcPr>
          <w:p>
            <w:r>
              <w:t>Tarifa de 50%</w:t>
            </w:r>
          </w:p>
        </w:tc>
        <w:tc>
          <w:tcPr>
            <w:tcW w:type="dxa" w:w="1440"/>
          </w:tcPr>
          <w:p>
            <w:r>
              <w:t>Não se aplica</w:t>
            </w:r>
          </w:p>
        </w:tc>
      </w:tr>
      <w:tr>
        <w:tc>
          <w:tcPr>
            <w:tcW w:type="dxa" w:w="1440"/>
          </w:tcPr>
          <w:p>
            <w:r>
              <w:t>852560</w:t>
            </w:r>
          </w:p>
        </w:tc>
        <w:tc>
          <w:tcPr>
            <w:tcW w:type="dxa" w:w="1440"/>
          </w:tcPr>
          <w:p>
            <w:r>
              <w:t>Aparelhos transmissores (emissores) para radiodifusão ou televisão incorporando um aparelho receptor</w:t>
            </w:r>
          </w:p>
        </w:tc>
        <w:tc>
          <w:tcPr>
            <w:tcW w:type="dxa" w:w="1440"/>
          </w:tcPr>
          <w:p>
            <w:r>
              <w:t>$ 1.220.577,00</w:t>
            </w:r>
          </w:p>
        </w:tc>
        <w:tc>
          <w:tcPr>
            <w:tcW w:type="dxa" w:w="1440"/>
          </w:tcPr>
          <w:p>
            <w:r>
              <w:t>97.65%</w:t>
            </w:r>
          </w:p>
        </w:tc>
        <w:tc>
          <w:tcPr>
            <w:tcW w:type="dxa" w:w="1440"/>
          </w:tcPr>
          <w:p>
            <w:r>
              <w:t>Tarifa de 50%</w:t>
            </w:r>
          </w:p>
        </w:tc>
        <w:tc>
          <w:tcPr>
            <w:tcW w:type="dxa" w:w="1440"/>
          </w:tcPr>
          <w:p>
            <w:r>
              <w:t>Não se aplica</w:t>
            </w:r>
          </w:p>
        </w:tc>
      </w:tr>
      <w:tr>
        <w:tc>
          <w:tcPr>
            <w:tcW w:type="dxa" w:w="1440"/>
          </w:tcPr>
          <w:p>
            <w:r>
              <w:t>761490</w:t>
            </w:r>
          </w:p>
        </w:tc>
        <w:tc>
          <w:tcPr>
            <w:tcW w:type="dxa" w:w="1440"/>
          </w:tcPr>
          <w:p>
            <w:r>
              <w:t>Outras cordas, cabos, tranças e semelhantes, de alumínio, não isolados para usos elétricos</w:t>
            </w:r>
          </w:p>
        </w:tc>
        <w:tc>
          <w:tcPr>
            <w:tcW w:type="dxa" w:w="1440"/>
          </w:tcPr>
          <w:p>
            <w:r>
              <w:t>$ 11.584.578,00</w:t>
            </w:r>
          </w:p>
        </w:tc>
        <w:tc>
          <w:tcPr>
            <w:tcW w:type="dxa" w:w="1440"/>
          </w:tcPr>
          <w:p>
            <w:r>
              <w:t>97.52%</w:t>
            </w:r>
          </w:p>
        </w:tc>
        <w:tc>
          <w:tcPr>
            <w:tcW w:type="dxa" w:w="1440"/>
          </w:tcPr>
          <w:p>
            <w:r>
              <w:t>25%</w:t>
            </w:r>
          </w:p>
        </w:tc>
        <w:tc>
          <w:tcPr>
            <w:tcW w:type="dxa" w:w="1440"/>
          </w:tcPr>
          <w:p>
            <w:r>
              <w:t>Não se aplica</w:t>
            </w:r>
          </w:p>
        </w:tc>
      </w:tr>
      <w:tr>
        <w:tc>
          <w:tcPr>
            <w:tcW w:type="dxa" w:w="1440"/>
          </w:tcPr>
          <w:p>
            <w:r>
              <w:t>210120</w:t>
            </w:r>
          </w:p>
        </w:tc>
        <w:tc>
          <w:tcPr>
            <w:tcW w:type="dxa" w:w="1440"/>
          </w:tcPr>
          <w:p>
            <w:r>
              <w:t>Extratos, essências, concentrados de chá ou mate e preparações à base destes produtos</w:t>
            </w:r>
          </w:p>
        </w:tc>
        <w:tc>
          <w:tcPr>
            <w:tcW w:type="dxa" w:w="1440"/>
          </w:tcPr>
          <w:p>
            <w:r>
              <w:t>$ 6.801.791,00</w:t>
            </w:r>
          </w:p>
        </w:tc>
        <w:tc>
          <w:tcPr>
            <w:tcW w:type="dxa" w:w="1440"/>
          </w:tcPr>
          <w:p>
            <w:r>
              <w:t>97.12%</w:t>
            </w:r>
          </w:p>
        </w:tc>
        <w:tc>
          <w:tcPr>
            <w:tcW w:type="dxa" w:w="1440"/>
          </w:tcPr>
          <w:p>
            <w:r>
              <w:t>Tarifa de 50%</w:t>
            </w:r>
          </w:p>
        </w:tc>
        <w:tc>
          <w:tcPr>
            <w:tcW w:type="dxa" w:w="1440"/>
          </w:tcPr>
          <w:p>
            <w:r>
              <w:t>Não se aplica</w:t>
            </w:r>
          </w:p>
        </w:tc>
      </w:tr>
      <w:tr>
        <w:tc>
          <w:tcPr>
            <w:tcW w:type="dxa" w:w="1440"/>
          </w:tcPr>
          <w:p>
            <w:r>
              <w:t>851981</w:t>
            </w:r>
          </w:p>
        </w:tc>
        <w:tc>
          <w:tcPr>
            <w:tcW w:type="dxa" w:w="1440"/>
          </w:tcPr>
          <w:p>
            <w:r>
              <w:t>Outros aparelhos de gravação de som que utilizem um suporte magnético, óptico ou de semicondutor</w:t>
            </w:r>
          </w:p>
        </w:tc>
        <w:tc>
          <w:tcPr>
            <w:tcW w:type="dxa" w:w="1440"/>
          </w:tcPr>
          <w:p>
            <w:r>
              <w:t>$ 1.777.067,00</w:t>
            </w:r>
          </w:p>
        </w:tc>
        <w:tc>
          <w:tcPr>
            <w:tcW w:type="dxa" w:w="1440"/>
          </w:tcPr>
          <w:p>
            <w:r>
              <w:t>97.00%</w:t>
            </w:r>
          </w:p>
        </w:tc>
        <w:tc>
          <w:tcPr>
            <w:tcW w:type="dxa" w:w="1440"/>
          </w:tcPr>
          <w:p>
            <w:r>
              <w:t>Tarifa de 50%</w:t>
            </w:r>
          </w:p>
        </w:tc>
        <w:tc>
          <w:tcPr>
            <w:tcW w:type="dxa" w:w="1440"/>
          </w:tcPr>
          <w:p>
            <w:r>
              <w:t>Se aplica</w:t>
            </w:r>
          </w:p>
        </w:tc>
      </w:tr>
      <w:tr>
        <w:tc>
          <w:tcPr>
            <w:tcW w:type="dxa" w:w="1440"/>
          </w:tcPr>
          <w:p>
            <w:r>
              <w:t>411510</w:t>
            </w:r>
          </w:p>
        </w:tc>
        <w:tc>
          <w:tcPr>
            <w:tcW w:type="dxa" w:w="1440"/>
          </w:tcPr>
          <w:p>
            <w:r>
              <w:t>Couro reconstituído, à base de couro ou de fibras de couro, em placas, folhas ou tiras, mesmo enroladas</w:t>
            </w:r>
          </w:p>
        </w:tc>
        <w:tc>
          <w:tcPr>
            <w:tcW w:type="dxa" w:w="1440"/>
          </w:tcPr>
          <w:p>
            <w:r>
              <w:t>$ 599.899,00</w:t>
            </w:r>
          </w:p>
        </w:tc>
        <w:tc>
          <w:tcPr>
            <w:tcW w:type="dxa" w:w="1440"/>
          </w:tcPr>
          <w:p>
            <w:r>
              <w:t>96.44%</w:t>
            </w:r>
          </w:p>
        </w:tc>
        <w:tc>
          <w:tcPr>
            <w:tcW w:type="dxa" w:w="1440"/>
          </w:tcPr>
          <w:p>
            <w:r>
              <w:t>Tarifa de 50%</w:t>
            </w:r>
          </w:p>
        </w:tc>
        <w:tc>
          <w:tcPr>
            <w:tcW w:type="dxa" w:w="1440"/>
          </w:tcPr>
          <w:p>
            <w:r>
              <w:t>Não se aplica</w:t>
            </w:r>
          </w:p>
        </w:tc>
      </w:tr>
      <w:tr>
        <w:tc>
          <w:tcPr>
            <w:tcW w:type="dxa" w:w="1440"/>
          </w:tcPr>
          <w:p>
            <w:r>
              <w:t>722211</w:t>
            </w:r>
          </w:p>
        </w:tc>
        <w:tc>
          <w:tcPr>
            <w:tcW w:type="dxa" w:w="1440"/>
          </w:tcPr>
          <w:p>
            <w:r>
              <w:t>Barras de aços inoxidáveis, laminadas, estiradas ou extrudadas a quente, de seção circulars</w:t>
            </w:r>
          </w:p>
        </w:tc>
        <w:tc>
          <w:tcPr>
            <w:tcW w:type="dxa" w:w="1440"/>
          </w:tcPr>
          <w:p>
            <w:r>
              <w:t>$ 5.863.199,00</w:t>
            </w:r>
          </w:p>
        </w:tc>
        <w:tc>
          <w:tcPr>
            <w:tcW w:type="dxa" w:w="1440"/>
          </w:tcPr>
          <w:p>
            <w:r>
              <w:t>96.22%</w:t>
            </w:r>
          </w:p>
        </w:tc>
        <w:tc>
          <w:tcPr>
            <w:tcW w:type="dxa" w:w="1440"/>
          </w:tcPr>
          <w:p>
            <w:r>
              <w:t>25%</w:t>
            </w:r>
          </w:p>
        </w:tc>
        <w:tc>
          <w:tcPr>
            <w:tcW w:type="dxa" w:w="1440"/>
          </w:tcPr>
          <w:p>
            <w:r>
              <w:t>Não se aplica</w:t>
            </w:r>
          </w:p>
        </w:tc>
      </w:tr>
      <w:tr>
        <w:tc>
          <w:tcPr>
            <w:tcW w:type="dxa" w:w="1440"/>
          </w:tcPr>
          <w:p>
            <w:r>
              <w:t>851821</w:t>
            </w:r>
          </w:p>
        </w:tc>
        <w:tc>
          <w:tcPr>
            <w:tcW w:type="dxa" w:w="1440"/>
          </w:tcPr>
          <w:p>
            <w:r>
              <w:t>Alto-falante único montado no seu próprio receptáculo</w:t>
            </w:r>
          </w:p>
        </w:tc>
        <w:tc>
          <w:tcPr>
            <w:tcW w:type="dxa" w:w="1440"/>
          </w:tcPr>
          <w:p>
            <w:r>
              <w:t>$ 3.074.683,00</w:t>
            </w:r>
          </w:p>
        </w:tc>
        <w:tc>
          <w:tcPr>
            <w:tcW w:type="dxa" w:w="1440"/>
          </w:tcPr>
          <w:p>
            <w:r>
              <w:t>96.11%</w:t>
            </w:r>
          </w:p>
        </w:tc>
        <w:tc>
          <w:tcPr>
            <w:tcW w:type="dxa" w:w="1440"/>
          </w:tcPr>
          <w:p>
            <w:r>
              <w:t>Tarifa de 50%</w:t>
            </w:r>
          </w:p>
        </w:tc>
        <w:tc>
          <w:tcPr>
            <w:tcW w:type="dxa" w:w="1440"/>
          </w:tcPr>
          <w:p>
            <w:r>
              <w:t>Se aplica</w:t>
            </w:r>
          </w:p>
        </w:tc>
      </w:tr>
      <w:tr>
        <w:tc>
          <w:tcPr>
            <w:tcW w:type="dxa" w:w="1440"/>
          </w:tcPr>
          <w:p>
            <w:r>
              <w:t>283919</w:t>
            </w:r>
          </w:p>
        </w:tc>
        <w:tc>
          <w:tcPr>
            <w:tcW w:type="dxa" w:w="1440"/>
          </w:tcPr>
          <w:p>
            <w:r>
              <w:t>Outros silicatos de sódio</w:t>
            </w:r>
          </w:p>
        </w:tc>
        <w:tc>
          <w:tcPr>
            <w:tcW w:type="dxa" w:w="1440"/>
          </w:tcPr>
          <w:p>
            <w:r>
              <w:t>$ 19.181.377,00</w:t>
            </w:r>
          </w:p>
        </w:tc>
        <w:tc>
          <w:tcPr>
            <w:tcW w:type="dxa" w:w="1440"/>
          </w:tcPr>
          <w:p>
            <w:r>
              <w:t>95.44%</w:t>
            </w:r>
          </w:p>
        </w:tc>
        <w:tc>
          <w:tcPr>
            <w:tcW w:type="dxa" w:w="1440"/>
          </w:tcPr>
          <w:p>
            <w:r>
              <w:t>Tarifa de 50%</w:t>
            </w:r>
          </w:p>
        </w:tc>
        <w:tc>
          <w:tcPr>
            <w:tcW w:type="dxa" w:w="1440"/>
          </w:tcPr>
          <w:p>
            <w:r>
              <w:t>Não se aplica</w:t>
            </w:r>
          </w:p>
        </w:tc>
      </w:tr>
      <w:tr>
        <w:tc>
          <w:tcPr>
            <w:tcW w:type="dxa" w:w="1440"/>
          </w:tcPr>
          <w:p>
            <w:r>
              <w:t>050690</w:t>
            </w:r>
          </w:p>
        </w:tc>
        <w:tc>
          <w:tcPr>
            <w:tcW w:type="dxa" w:w="1440"/>
          </w:tcPr>
          <w:p>
            <w:r>
              <w:t>Ossos e núcleos córneos, em bruto, desengordurados, degelatinados ou simplesmente preparados; pós e desperdícios destas matérias</w:t>
            </w:r>
          </w:p>
        </w:tc>
        <w:tc>
          <w:tcPr>
            <w:tcW w:type="dxa" w:w="1440"/>
          </w:tcPr>
          <w:p>
            <w:r>
              <w:t>$ 593.614,00</w:t>
            </w:r>
          </w:p>
        </w:tc>
        <w:tc>
          <w:tcPr>
            <w:tcW w:type="dxa" w:w="1440"/>
          </w:tcPr>
          <w:p>
            <w:r>
              <w:t>94.93%</w:t>
            </w:r>
          </w:p>
        </w:tc>
        <w:tc>
          <w:tcPr>
            <w:tcW w:type="dxa" w:w="1440"/>
          </w:tcPr>
          <w:p>
            <w:r>
              <w:t>Tarifa de 50%</w:t>
            </w:r>
          </w:p>
        </w:tc>
        <w:tc>
          <w:tcPr>
            <w:tcW w:type="dxa" w:w="1440"/>
          </w:tcPr>
          <w:p>
            <w:r>
              <w:t>Não se aplica</w:t>
            </w:r>
          </w:p>
        </w:tc>
      </w:tr>
      <w:tr>
        <w:tc>
          <w:tcPr>
            <w:tcW w:type="dxa" w:w="1440"/>
          </w:tcPr>
          <w:p>
            <w:r>
              <w:t>530919</w:t>
            </w:r>
          </w:p>
        </w:tc>
        <w:tc>
          <w:tcPr>
            <w:tcW w:type="dxa" w:w="1440"/>
          </w:tcPr>
          <w:p>
            <w:r>
              <w:t>Outros tecidos de linho, contendo =&gt; 85% em peso de linho</w:t>
            </w:r>
          </w:p>
        </w:tc>
        <w:tc>
          <w:tcPr>
            <w:tcW w:type="dxa" w:w="1440"/>
          </w:tcPr>
          <w:p>
            <w:r>
              <w:t>$ 1.270.785,00</w:t>
            </w:r>
          </w:p>
        </w:tc>
        <w:tc>
          <w:tcPr>
            <w:tcW w:type="dxa" w:w="1440"/>
          </w:tcPr>
          <w:p>
            <w:r>
              <w:t>94.51%</w:t>
            </w:r>
          </w:p>
        </w:tc>
        <w:tc>
          <w:tcPr>
            <w:tcW w:type="dxa" w:w="1440"/>
          </w:tcPr>
          <w:p>
            <w:r>
              <w:t>Tarifa de 50%</w:t>
            </w:r>
          </w:p>
        </w:tc>
        <w:tc>
          <w:tcPr>
            <w:tcW w:type="dxa" w:w="1440"/>
          </w:tcPr>
          <w:p>
            <w:r>
              <w:t>Não se aplica</w:t>
            </w:r>
          </w:p>
        </w:tc>
      </w:tr>
      <w:tr>
        <w:tc>
          <w:tcPr>
            <w:tcW w:type="dxa" w:w="1440"/>
          </w:tcPr>
          <w:p>
            <w:r>
              <w:t>761100</w:t>
            </w:r>
          </w:p>
        </w:tc>
        <w:tc>
          <w:tcPr>
            <w:tcW w:type="dxa" w:w="1440"/>
          </w:tcPr>
          <w:p>
            <w:r>
              <w:t>Reservatórios, tonéis, cubas e recipientes semelhantes, de alumínio, de capacidade &gt; 300 litros, sem dispositivos mecânicos ou térmicos</w:t>
            </w:r>
          </w:p>
        </w:tc>
        <w:tc>
          <w:tcPr>
            <w:tcW w:type="dxa" w:w="1440"/>
          </w:tcPr>
          <w:p>
            <w:r>
              <w:t>$ 513.035,00</w:t>
            </w:r>
          </w:p>
        </w:tc>
        <w:tc>
          <w:tcPr>
            <w:tcW w:type="dxa" w:w="1440"/>
          </w:tcPr>
          <w:p>
            <w:r>
              <w:t>94.38%</w:t>
            </w:r>
          </w:p>
        </w:tc>
        <w:tc>
          <w:tcPr>
            <w:tcW w:type="dxa" w:w="1440"/>
          </w:tcPr>
          <w:p>
            <w:r>
              <w:t>25%</w:t>
            </w:r>
          </w:p>
        </w:tc>
        <w:tc>
          <w:tcPr>
            <w:tcW w:type="dxa" w:w="1440"/>
          </w:tcPr>
          <w:p>
            <w:r>
              <w:t>Não se aplica</w:t>
            </w:r>
          </w:p>
        </w:tc>
      </w:tr>
      <w:tr>
        <w:tc>
          <w:tcPr>
            <w:tcW w:type="dxa" w:w="1440"/>
          </w:tcPr>
          <w:p>
            <w:r>
              <w:t>030431</w:t>
            </w:r>
          </w:p>
        </w:tc>
        <w:tc>
          <w:tcPr>
            <w:tcW w:type="dxa" w:w="1440"/>
          </w:tcPr>
          <w:p>
            <w:r>
              <w:t>Filés de tilápias (frescos, refrigerados ou congelados)</w:t>
            </w:r>
          </w:p>
        </w:tc>
        <w:tc>
          <w:tcPr>
            <w:tcW w:type="dxa" w:w="1440"/>
          </w:tcPr>
          <w:p>
            <w:r>
              <w:t>$ 12.749.021,00</w:t>
            </w:r>
          </w:p>
        </w:tc>
        <w:tc>
          <w:tcPr>
            <w:tcW w:type="dxa" w:w="1440"/>
          </w:tcPr>
          <w:p>
            <w:r>
              <w:t>94.34%</w:t>
            </w:r>
          </w:p>
        </w:tc>
        <w:tc>
          <w:tcPr>
            <w:tcW w:type="dxa" w:w="1440"/>
          </w:tcPr>
          <w:p>
            <w:r>
              <w:t>Tarifa de 50%</w:t>
            </w:r>
          </w:p>
        </w:tc>
        <w:tc>
          <w:tcPr>
            <w:tcW w:type="dxa" w:w="1440"/>
          </w:tcPr>
          <w:p>
            <w:r>
              <w:t>Não se aplica</w:t>
            </w:r>
          </w:p>
        </w:tc>
      </w:tr>
      <w:tr>
        <w:tc>
          <w:tcPr>
            <w:tcW w:type="dxa" w:w="1440"/>
          </w:tcPr>
          <w:p>
            <w:r>
              <w:t>847180</w:t>
            </w:r>
          </w:p>
        </w:tc>
        <w:tc>
          <w:tcPr>
            <w:tcW w:type="dxa" w:w="1440"/>
          </w:tcPr>
          <w:p>
            <w:r>
              <w:t>Outras unidades de máquinas automáticas para processamento de dados</w:t>
            </w:r>
          </w:p>
        </w:tc>
        <w:tc>
          <w:tcPr>
            <w:tcW w:type="dxa" w:w="1440"/>
          </w:tcPr>
          <w:p>
            <w:r>
              <w:t>$ 70.397.764,00</w:t>
            </w:r>
          </w:p>
        </w:tc>
        <w:tc>
          <w:tcPr>
            <w:tcW w:type="dxa" w:w="1440"/>
          </w:tcPr>
          <w:p>
            <w:r>
              <w:t>94.23%</w:t>
            </w:r>
          </w:p>
        </w:tc>
        <w:tc>
          <w:tcPr>
            <w:tcW w:type="dxa" w:w="1440"/>
          </w:tcPr>
          <w:p>
            <w:r>
              <w:t>Tarifa de 50%</w:t>
            </w:r>
          </w:p>
        </w:tc>
        <w:tc>
          <w:tcPr>
            <w:tcW w:type="dxa" w:w="1440"/>
          </w:tcPr>
          <w:p>
            <w:r>
              <w:t>Não se aplica</w:t>
            </w:r>
          </w:p>
        </w:tc>
      </w:tr>
      <w:tr>
        <w:tc>
          <w:tcPr>
            <w:tcW w:type="dxa" w:w="1440"/>
          </w:tcPr>
          <w:p>
            <w:r>
              <w:t>850162</w:t>
            </w:r>
          </w:p>
        </w:tc>
        <w:tc>
          <w:tcPr>
            <w:tcW w:type="dxa" w:w="1440"/>
          </w:tcPr>
          <w:p>
            <w:r>
              <w:t>Geradores de corrente alternada, de potência &gt; 75 kVA e &lt;= 375 kVA</w:t>
            </w:r>
          </w:p>
        </w:tc>
        <w:tc>
          <w:tcPr>
            <w:tcW w:type="dxa" w:w="1440"/>
          </w:tcPr>
          <w:p>
            <w:r>
              <w:t>$ 6.273.010,00</w:t>
            </w:r>
          </w:p>
        </w:tc>
        <w:tc>
          <w:tcPr>
            <w:tcW w:type="dxa" w:w="1440"/>
          </w:tcPr>
          <w:p>
            <w:r>
              <w:t>94.19%</w:t>
            </w:r>
          </w:p>
        </w:tc>
        <w:tc>
          <w:tcPr>
            <w:tcW w:type="dxa" w:w="1440"/>
          </w:tcPr>
          <w:p>
            <w:r>
              <w:t>Tarifa de 50%</w:t>
            </w:r>
          </w:p>
        </w:tc>
        <w:tc>
          <w:tcPr>
            <w:tcW w:type="dxa" w:w="1440"/>
          </w:tcPr>
          <w:p>
            <w:r>
              <w:t>Se aplica</w:t>
            </w:r>
          </w:p>
        </w:tc>
      </w:tr>
      <w:tr>
        <w:tc>
          <w:tcPr>
            <w:tcW w:type="dxa" w:w="1440"/>
          </w:tcPr>
          <w:p>
            <w:r>
              <w:t>720838</w:t>
            </w:r>
          </w:p>
        </w:tc>
        <w:tc>
          <w:tcPr>
            <w:tcW w:type="dxa" w:w="1440"/>
          </w:tcPr>
          <w:p>
            <w:r>
              <w:t>Produtos laminados planos, de ferro ou aços não ligados, de largura =&gt; 600 mm, em rolos, laminados a quente, de espessura =&gt; 3 mm e &lt; 4,75 mm, não folheados nem revestidos</w:t>
            </w:r>
          </w:p>
        </w:tc>
        <w:tc>
          <w:tcPr>
            <w:tcW w:type="dxa" w:w="1440"/>
          </w:tcPr>
          <w:p>
            <w:r>
              <w:t>$ 10.736.832,00</w:t>
            </w:r>
          </w:p>
        </w:tc>
        <w:tc>
          <w:tcPr>
            <w:tcW w:type="dxa" w:w="1440"/>
          </w:tcPr>
          <w:p>
            <w:r>
              <w:t>93.66%</w:t>
            </w:r>
          </w:p>
        </w:tc>
        <w:tc>
          <w:tcPr>
            <w:tcW w:type="dxa" w:w="1440"/>
          </w:tcPr>
          <w:p>
            <w:r>
              <w:t>25%</w:t>
            </w:r>
          </w:p>
        </w:tc>
        <w:tc>
          <w:tcPr>
            <w:tcW w:type="dxa" w:w="1440"/>
          </w:tcPr>
          <w:p>
            <w:r>
              <w:t>Não se aplica</w:t>
            </w:r>
          </w:p>
        </w:tc>
      </w:tr>
      <w:tr>
        <w:tc>
          <w:tcPr>
            <w:tcW w:type="dxa" w:w="1440"/>
          </w:tcPr>
          <w:p>
            <w:r>
              <w:t>740919</w:t>
            </w:r>
          </w:p>
        </w:tc>
        <w:tc>
          <w:tcPr>
            <w:tcW w:type="dxa" w:w="1440"/>
          </w:tcPr>
          <w:p>
            <w:r>
              <w:t>Outras chapas e tiras, de cobre refinado, de espessura &gt; 0,15 mm</w:t>
            </w:r>
          </w:p>
        </w:tc>
        <w:tc>
          <w:tcPr>
            <w:tcW w:type="dxa" w:w="1440"/>
          </w:tcPr>
          <w:p>
            <w:r>
              <w:t>$ 13.038.744,00</w:t>
            </w:r>
          </w:p>
        </w:tc>
        <w:tc>
          <w:tcPr>
            <w:tcW w:type="dxa" w:w="1440"/>
          </w:tcPr>
          <w:p>
            <w:r>
              <w:t>93.48%</w:t>
            </w:r>
          </w:p>
        </w:tc>
        <w:tc>
          <w:tcPr>
            <w:tcW w:type="dxa" w:w="1440"/>
          </w:tcPr>
          <w:p>
            <w:r>
              <w:t>Tarifa de 50%</w:t>
            </w:r>
          </w:p>
        </w:tc>
        <w:tc>
          <w:tcPr>
            <w:tcW w:type="dxa" w:w="1440"/>
          </w:tcPr>
          <w:p>
            <w:r>
              <w:t>Não se aplica</w:t>
            </w:r>
          </w:p>
        </w:tc>
      </w:tr>
      <w:tr>
        <w:tc>
          <w:tcPr>
            <w:tcW w:type="dxa" w:w="1440"/>
          </w:tcPr>
          <w:p>
            <w:r>
              <w:t>850433</w:t>
            </w:r>
          </w:p>
        </w:tc>
        <w:tc>
          <w:tcPr>
            <w:tcW w:type="dxa" w:w="1440"/>
          </w:tcPr>
          <w:p>
            <w:r>
              <w:t>Outros transformadores elétricos, de potência &gt; 16 kVA e &lt;= 500 kVA</w:t>
            </w:r>
          </w:p>
        </w:tc>
        <w:tc>
          <w:tcPr>
            <w:tcW w:type="dxa" w:w="1440"/>
          </w:tcPr>
          <w:p>
            <w:r>
              <w:t>$ 9.771.595,00</w:t>
            </w:r>
          </w:p>
        </w:tc>
        <w:tc>
          <w:tcPr>
            <w:tcW w:type="dxa" w:w="1440"/>
          </w:tcPr>
          <w:p>
            <w:r>
              <w:t>93.41%</w:t>
            </w:r>
          </w:p>
        </w:tc>
        <w:tc>
          <w:tcPr>
            <w:tcW w:type="dxa" w:w="1440"/>
          </w:tcPr>
          <w:p>
            <w:r>
              <w:t>Tarifa de 50%</w:t>
            </w:r>
          </w:p>
        </w:tc>
        <w:tc>
          <w:tcPr>
            <w:tcW w:type="dxa" w:w="1440"/>
          </w:tcPr>
          <w:p>
            <w:r>
              <w:t>Se aplica</w:t>
            </w:r>
          </w:p>
        </w:tc>
      </w:tr>
      <w:tr>
        <w:tc>
          <w:tcPr>
            <w:tcW w:type="dxa" w:w="1440"/>
          </w:tcPr>
          <w:p>
            <w:r>
              <w:t>740710</w:t>
            </w:r>
          </w:p>
        </w:tc>
        <w:tc>
          <w:tcPr>
            <w:tcW w:type="dxa" w:w="1440"/>
          </w:tcPr>
          <w:p>
            <w:r>
              <w:t>Barras e perfis de cobre refinado</w:t>
            </w:r>
          </w:p>
        </w:tc>
        <w:tc>
          <w:tcPr>
            <w:tcW w:type="dxa" w:w="1440"/>
          </w:tcPr>
          <w:p>
            <w:r>
              <w:t>$ 36.350.991,00</w:t>
            </w:r>
          </w:p>
        </w:tc>
        <w:tc>
          <w:tcPr>
            <w:tcW w:type="dxa" w:w="1440"/>
          </w:tcPr>
          <w:p>
            <w:r>
              <w:t>92.90%</w:t>
            </w:r>
          </w:p>
        </w:tc>
        <w:tc>
          <w:tcPr>
            <w:tcW w:type="dxa" w:w="1440"/>
          </w:tcPr>
          <w:p>
            <w:r>
              <w:t>Tarifa de 50%</w:t>
            </w:r>
          </w:p>
        </w:tc>
        <w:tc>
          <w:tcPr>
            <w:tcW w:type="dxa" w:w="1440"/>
          </w:tcPr>
          <w:p>
            <w:r>
              <w:t>Não se aplica</w:t>
            </w:r>
          </w:p>
        </w:tc>
      </w:tr>
      <w:tr>
        <w:tc>
          <w:tcPr>
            <w:tcW w:type="dxa" w:w="1440"/>
          </w:tcPr>
          <w:p>
            <w:r>
              <w:t>401490</w:t>
            </w:r>
          </w:p>
        </w:tc>
        <w:tc>
          <w:tcPr>
            <w:tcW w:type="dxa" w:w="1440"/>
          </w:tcPr>
          <w:p>
            <w:r>
              <w:t>Outros artigos de higiene ou de farmácia, de borracha vulcanizada não endurecida, mesmo com partes de borracha endurecida</w:t>
            </w:r>
          </w:p>
        </w:tc>
        <w:tc>
          <w:tcPr>
            <w:tcW w:type="dxa" w:w="1440"/>
          </w:tcPr>
          <w:p>
            <w:r>
              <w:t>$ 3.341.070,00</w:t>
            </w:r>
          </w:p>
        </w:tc>
        <w:tc>
          <w:tcPr>
            <w:tcW w:type="dxa" w:w="1440"/>
          </w:tcPr>
          <w:p>
            <w:r>
              <w:t>92.13%</w:t>
            </w:r>
          </w:p>
        </w:tc>
        <w:tc>
          <w:tcPr>
            <w:tcW w:type="dxa" w:w="1440"/>
          </w:tcPr>
          <w:p>
            <w:r>
              <w:t>Tarifa de 50%</w:t>
            </w:r>
          </w:p>
        </w:tc>
        <w:tc>
          <w:tcPr>
            <w:tcW w:type="dxa" w:w="1440"/>
          </w:tcPr>
          <w:p>
            <w:r>
              <w:t>Não se aplica</w:t>
            </w:r>
          </w:p>
        </w:tc>
      </w:tr>
      <w:tr>
        <w:tc>
          <w:tcPr>
            <w:tcW w:type="dxa" w:w="1440"/>
          </w:tcPr>
          <w:p>
            <w:r>
              <w:t>290230</w:t>
            </w:r>
          </w:p>
        </w:tc>
        <w:tc>
          <w:tcPr>
            <w:tcW w:type="dxa" w:w="1440"/>
          </w:tcPr>
          <w:p>
            <w:r>
              <w:t>Tolueno</w:t>
            </w:r>
          </w:p>
        </w:tc>
        <w:tc>
          <w:tcPr>
            <w:tcW w:type="dxa" w:w="1440"/>
          </w:tcPr>
          <w:p>
            <w:r>
              <w:t>$ 8.193.290,00</w:t>
            </w:r>
          </w:p>
        </w:tc>
        <w:tc>
          <w:tcPr>
            <w:tcW w:type="dxa" w:w="1440"/>
          </w:tcPr>
          <w:p>
            <w:r>
              <w:t>91.96%</w:t>
            </w:r>
          </w:p>
        </w:tc>
        <w:tc>
          <w:tcPr>
            <w:tcW w:type="dxa" w:w="1440"/>
          </w:tcPr>
          <w:p>
            <w:r>
              <w:t>Tarifa de 50%</w:t>
            </w:r>
          </w:p>
        </w:tc>
        <w:tc>
          <w:tcPr>
            <w:tcW w:type="dxa" w:w="1440"/>
          </w:tcPr>
          <w:p>
            <w:r>
              <w:t>Não se aplica</w:t>
            </w:r>
          </w:p>
        </w:tc>
      </w:tr>
      <w:tr>
        <w:tc>
          <w:tcPr>
            <w:tcW w:type="dxa" w:w="1440"/>
          </w:tcPr>
          <w:p>
            <w:r>
              <w:t>940110</w:t>
            </w:r>
          </w:p>
        </w:tc>
        <w:tc>
          <w:tcPr>
            <w:tcW w:type="dxa" w:w="1440"/>
          </w:tcPr>
          <w:p>
            <w:r>
              <w:t>Assentos para veículos aéreos</w:t>
            </w:r>
          </w:p>
        </w:tc>
        <w:tc>
          <w:tcPr>
            <w:tcW w:type="dxa" w:w="1440"/>
          </w:tcPr>
          <w:p>
            <w:r>
              <w:t>$ 2.795.785,00</w:t>
            </w:r>
          </w:p>
        </w:tc>
        <w:tc>
          <w:tcPr>
            <w:tcW w:type="dxa" w:w="1440"/>
          </w:tcPr>
          <w:p>
            <w:r>
              <w:t>91.76%</w:t>
            </w:r>
          </w:p>
        </w:tc>
        <w:tc>
          <w:tcPr>
            <w:tcW w:type="dxa" w:w="1440"/>
          </w:tcPr>
          <w:p>
            <w:r>
              <w:t>Tarifa de 50%</w:t>
            </w:r>
          </w:p>
        </w:tc>
        <w:tc>
          <w:tcPr>
            <w:tcW w:type="dxa" w:w="1440"/>
          </w:tcPr>
          <w:p>
            <w:r>
              <w:t>Se aplica</w:t>
            </w:r>
          </w:p>
        </w:tc>
      </w:tr>
      <w:tr>
        <w:tc>
          <w:tcPr>
            <w:tcW w:type="dxa" w:w="1440"/>
          </w:tcPr>
          <w:p>
            <w:r>
              <w:t>720826</w:t>
            </w:r>
          </w:p>
        </w:tc>
        <w:tc>
          <w:tcPr>
            <w:tcW w:type="dxa" w:w="1440"/>
          </w:tcPr>
          <w:p>
            <w:r>
              <w:t>Produtos laminados planos, de ferro ou aços não ligados, de largura =&gt; 600 mm, em rolos, laminados a quente, decapados, de espessura =&gt; 3 mm e &lt; 4,75 mm, não folheados nem revestidos</w:t>
            </w:r>
          </w:p>
        </w:tc>
        <w:tc>
          <w:tcPr>
            <w:tcW w:type="dxa" w:w="1440"/>
          </w:tcPr>
          <w:p>
            <w:r>
              <w:t>$ 1.096.317,00</w:t>
            </w:r>
          </w:p>
        </w:tc>
        <w:tc>
          <w:tcPr>
            <w:tcW w:type="dxa" w:w="1440"/>
          </w:tcPr>
          <w:p>
            <w:r>
              <w:t>91.48%</w:t>
            </w:r>
          </w:p>
        </w:tc>
        <w:tc>
          <w:tcPr>
            <w:tcW w:type="dxa" w:w="1440"/>
          </w:tcPr>
          <w:p>
            <w:r>
              <w:t>25%</w:t>
            </w:r>
          </w:p>
        </w:tc>
        <w:tc>
          <w:tcPr>
            <w:tcW w:type="dxa" w:w="1440"/>
          </w:tcPr>
          <w:p>
            <w:r>
              <w:t>Não se aplica</w:t>
            </w:r>
          </w:p>
        </w:tc>
      </w:tr>
      <w:tr>
        <w:tc>
          <w:tcPr>
            <w:tcW w:type="dxa" w:w="1440"/>
          </w:tcPr>
          <w:p>
            <w:r>
              <w:t>720827</w:t>
            </w:r>
          </w:p>
        </w:tc>
        <w:tc>
          <w:tcPr>
            <w:tcW w:type="dxa" w:w="1440"/>
          </w:tcPr>
          <w:p>
            <w:r>
              <w:t>Produtos laminados planos, de ferro ou aços não ligados, de largura =&gt; 600 mm, em rolos, laminados a quente, decapados, de espessura &lt; 3 mm, não folheados nem revestidos</w:t>
            </w:r>
          </w:p>
        </w:tc>
        <w:tc>
          <w:tcPr>
            <w:tcW w:type="dxa" w:w="1440"/>
          </w:tcPr>
          <w:p>
            <w:r>
              <w:t>$ 4.271.322,00</w:t>
            </w:r>
          </w:p>
        </w:tc>
        <w:tc>
          <w:tcPr>
            <w:tcW w:type="dxa" w:w="1440"/>
          </w:tcPr>
          <w:p>
            <w:r>
              <w:t>91.32%</w:t>
            </w:r>
          </w:p>
        </w:tc>
        <w:tc>
          <w:tcPr>
            <w:tcW w:type="dxa" w:w="1440"/>
          </w:tcPr>
          <w:p>
            <w:r>
              <w:t>25%</w:t>
            </w:r>
          </w:p>
        </w:tc>
        <w:tc>
          <w:tcPr>
            <w:tcW w:type="dxa" w:w="1440"/>
          </w:tcPr>
          <w:p>
            <w:r>
              <w:t>Não se aplica</w:t>
            </w:r>
          </w:p>
        </w:tc>
      </w:tr>
      <w:tr>
        <w:tc>
          <w:tcPr>
            <w:tcW w:type="dxa" w:w="1440"/>
          </w:tcPr>
          <w:p>
            <w:r>
              <w:t>441112</w:t>
            </w:r>
          </w:p>
        </w:tc>
        <w:tc>
          <w:tcPr>
            <w:tcW w:type="dxa" w:w="1440"/>
          </w:tcPr>
          <w:p>
            <w:r>
              <w:t>Painéis de média densidade (MDF), de espessura não superior a 5mm</w:t>
            </w:r>
          </w:p>
        </w:tc>
        <w:tc>
          <w:tcPr>
            <w:tcW w:type="dxa" w:w="1440"/>
          </w:tcPr>
          <w:p>
            <w:r>
              <w:t>$ 20.190.428,00</w:t>
            </w:r>
          </w:p>
        </w:tc>
        <w:tc>
          <w:tcPr>
            <w:tcW w:type="dxa" w:w="1440"/>
          </w:tcPr>
          <w:p>
            <w:r>
              <w:t>91.10%</w:t>
            </w:r>
          </w:p>
        </w:tc>
        <w:tc>
          <w:tcPr>
            <w:tcW w:type="dxa" w:w="1440"/>
          </w:tcPr>
          <w:p>
            <w:r>
              <w:t>Tarifa de 50%</w:t>
            </w:r>
          </w:p>
        </w:tc>
        <w:tc>
          <w:tcPr>
            <w:tcW w:type="dxa" w:w="1440"/>
          </w:tcPr>
          <w:p>
            <w:r>
              <w:t>Não se aplica</w:t>
            </w:r>
          </w:p>
        </w:tc>
      </w:tr>
      <w:tr>
        <w:tc>
          <w:tcPr>
            <w:tcW w:type="dxa" w:w="1440"/>
          </w:tcPr>
          <w:p>
            <w:r>
              <w:t>090220</w:t>
            </w:r>
          </w:p>
        </w:tc>
        <w:tc>
          <w:tcPr>
            <w:tcW w:type="dxa" w:w="1440"/>
          </w:tcPr>
          <w:p>
            <w:r>
              <w:t>Chá verde (não fermentado), apresentado em qualquer outra forma</w:t>
            </w:r>
          </w:p>
        </w:tc>
        <w:tc>
          <w:tcPr>
            <w:tcW w:type="dxa" w:w="1440"/>
          </w:tcPr>
          <w:p>
            <w:r>
              <w:t>$ 905.929,00</w:t>
            </w:r>
          </w:p>
        </w:tc>
        <w:tc>
          <w:tcPr>
            <w:tcW w:type="dxa" w:w="1440"/>
          </w:tcPr>
          <w:p>
            <w:r>
              <w:t>90.89%</w:t>
            </w:r>
          </w:p>
        </w:tc>
        <w:tc>
          <w:tcPr>
            <w:tcW w:type="dxa" w:w="1440"/>
          </w:tcPr>
          <w:p>
            <w:r>
              <w:t>Tarifa de 50%</w:t>
            </w:r>
          </w:p>
        </w:tc>
        <w:tc>
          <w:tcPr>
            <w:tcW w:type="dxa" w:w="1440"/>
          </w:tcPr>
          <w:p>
            <w:r>
              <w:t>Não se aplica</w:t>
            </w:r>
          </w:p>
        </w:tc>
      </w:tr>
      <w:tr>
        <w:tc>
          <w:tcPr>
            <w:tcW w:type="dxa" w:w="1440"/>
          </w:tcPr>
          <w:p>
            <w:r>
              <w:t>293890</w:t>
            </w:r>
          </w:p>
        </w:tc>
        <w:tc>
          <w:tcPr>
            <w:tcW w:type="dxa" w:w="1440"/>
          </w:tcPr>
          <w:p>
            <w:r>
              <w:t>Outros heterosídeos, seus sais, éteres, ésteres e derivados</w:t>
            </w:r>
          </w:p>
        </w:tc>
        <w:tc>
          <w:tcPr>
            <w:tcW w:type="dxa" w:w="1440"/>
          </w:tcPr>
          <w:p>
            <w:r>
              <w:t>$ 7.360.387,00</w:t>
            </w:r>
          </w:p>
        </w:tc>
        <w:tc>
          <w:tcPr>
            <w:tcW w:type="dxa" w:w="1440"/>
          </w:tcPr>
          <w:p>
            <w:r>
              <w:t>90.75%</w:t>
            </w:r>
          </w:p>
        </w:tc>
        <w:tc>
          <w:tcPr>
            <w:tcW w:type="dxa" w:w="1440"/>
          </w:tcPr>
          <w:p>
            <w:r>
              <w:t>Tarifa de 50%</w:t>
            </w:r>
          </w:p>
        </w:tc>
        <w:tc>
          <w:tcPr>
            <w:tcW w:type="dxa" w:w="1440"/>
          </w:tcPr>
          <w:p>
            <w:r>
              <w:t>Não se aplica</w:t>
            </w:r>
          </w:p>
        </w:tc>
      </w:tr>
      <w:tr>
        <w:tc>
          <w:tcPr>
            <w:tcW w:type="dxa" w:w="1440"/>
          </w:tcPr>
          <w:p>
            <w:r>
              <w:t>740931</w:t>
            </w:r>
          </w:p>
        </w:tc>
        <w:tc>
          <w:tcPr>
            <w:tcW w:type="dxa" w:w="1440"/>
          </w:tcPr>
          <w:p>
            <w:r>
              <w:t>Chapas e tiras de ligas à base de cobre-estanho (bronze), de espessura &gt; 0,15 mm, em rolos</w:t>
            </w:r>
          </w:p>
        </w:tc>
        <w:tc>
          <w:tcPr>
            <w:tcW w:type="dxa" w:w="1440"/>
          </w:tcPr>
          <w:p>
            <w:r>
              <w:t>$ 927.715,00</w:t>
            </w:r>
          </w:p>
        </w:tc>
        <w:tc>
          <w:tcPr>
            <w:tcW w:type="dxa" w:w="1440"/>
          </w:tcPr>
          <w:p>
            <w:r>
              <w:t>90.74%</w:t>
            </w:r>
          </w:p>
        </w:tc>
        <w:tc>
          <w:tcPr>
            <w:tcW w:type="dxa" w:w="1440"/>
          </w:tcPr>
          <w:p>
            <w:r>
              <w:t>Tarifa de 50%</w:t>
            </w:r>
          </w:p>
        </w:tc>
        <w:tc>
          <w:tcPr>
            <w:tcW w:type="dxa" w:w="1440"/>
          </w:tcPr>
          <w:p>
            <w:r>
              <w:t>Não se aplica</w:t>
            </w:r>
          </w:p>
        </w:tc>
      </w:tr>
      <w:tr>
        <w:tc>
          <w:tcPr>
            <w:tcW w:type="dxa" w:w="1440"/>
          </w:tcPr>
          <w:p>
            <w:r>
              <w:t>880220</w:t>
            </w:r>
          </w:p>
        </w:tc>
        <w:tc>
          <w:tcPr>
            <w:tcW w:type="dxa" w:w="1440"/>
          </w:tcPr>
          <w:p>
            <w:r>
              <w:t>Aviões e outros veículos aéreos, de peso &lt;= 2.000 kg, vazios</w:t>
            </w:r>
          </w:p>
        </w:tc>
        <w:tc>
          <w:tcPr>
            <w:tcW w:type="dxa" w:w="1440"/>
          </w:tcPr>
          <w:p>
            <w:r>
              <w:t>$ 1.978.435,00</w:t>
            </w:r>
          </w:p>
        </w:tc>
        <w:tc>
          <w:tcPr>
            <w:tcW w:type="dxa" w:w="1440"/>
          </w:tcPr>
          <w:p>
            <w:r>
              <w:t>90.64%</w:t>
            </w:r>
          </w:p>
        </w:tc>
        <w:tc>
          <w:tcPr>
            <w:tcW w:type="dxa" w:w="1440"/>
          </w:tcPr>
          <w:p>
            <w:r>
              <w:t>Tarifa de 50%</w:t>
            </w:r>
          </w:p>
        </w:tc>
        <w:tc>
          <w:tcPr>
            <w:tcW w:type="dxa" w:w="1440"/>
          </w:tcPr>
          <w:p>
            <w:r>
              <w:t>Se aplica</w:t>
            </w:r>
          </w:p>
        </w:tc>
      </w:tr>
      <w:tr>
        <w:tc>
          <w:tcPr>
            <w:tcW w:type="dxa" w:w="1440"/>
          </w:tcPr>
          <w:p>
            <w:r>
              <w:t>901490</w:t>
            </w:r>
          </w:p>
        </w:tc>
        <w:tc>
          <w:tcPr>
            <w:tcW w:type="dxa" w:w="1440"/>
          </w:tcPr>
          <w:p>
            <w:r>
              <w:t>Partes e acessórios para instrumentos e aparelhos de navegação</w:t>
            </w:r>
          </w:p>
        </w:tc>
        <w:tc>
          <w:tcPr>
            <w:tcW w:type="dxa" w:w="1440"/>
          </w:tcPr>
          <w:p>
            <w:r>
              <w:t>$ 7.870.792,00</w:t>
            </w:r>
          </w:p>
        </w:tc>
        <w:tc>
          <w:tcPr>
            <w:tcW w:type="dxa" w:w="1440"/>
          </w:tcPr>
          <w:p>
            <w:r>
              <w:t>90.56%</w:t>
            </w:r>
          </w:p>
        </w:tc>
        <w:tc>
          <w:tcPr>
            <w:tcW w:type="dxa" w:w="1440"/>
          </w:tcPr>
          <w:p>
            <w:r>
              <w:t>Tarifa de 50%</w:t>
            </w:r>
          </w:p>
        </w:tc>
        <w:tc>
          <w:tcPr>
            <w:tcW w:type="dxa" w:w="1440"/>
          </w:tcPr>
          <w:p>
            <w:r>
              <w:t>Se aplica</w:t>
            </w:r>
          </w:p>
        </w:tc>
      </w:tr>
      <w:tr>
        <w:tc>
          <w:tcPr>
            <w:tcW w:type="dxa" w:w="1440"/>
          </w:tcPr>
          <w:p>
            <w:r>
              <w:t>701610</w:t>
            </w:r>
          </w:p>
        </w:tc>
        <w:tc>
          <w:tcPr>
            <w:tcW w:type="dxa" w:w="1440"/>
          </w:tcPr>
          <w:p>
            <w:r>
              <w:t>Cubos, pastilhas e outros artigos semelhantes, de vidro, mesmo com suporte, para mosaicos ou decorações semelhantes</w:t>
            </w:r>
          </w:p>
        </w:tc>
        <w:tc>
          <w:tcPr>
            <w:tcW w:type="dxa" w:w="1440"/>
          </w:tcPr>
          <w:p>
            <w:r>
              <w:t>$ 793.262,00</w:t>
            </w:r>
          </w:p>
        </w:tc>
        <w:tc>
          <w:tcPr>
            <w:tcW w:type="dxa" w:w="1440"/>
          </w:tcPr>
          <w:p>
            <w:r>
              <w:t>90.10%</w:t>
            </w:r>
          </w:p>
        </w:tc>
        <w:tc>
          <w:tcPr>
            <w:tcW w:type="dxa" w:w="1440"/>
          </w:tcPr>
          <w:p>
            <w:r>
              <w:t>Tarifa de 50%</w:t>
            </w:r>
          </w:p>
        </w:tc>
        <w:tc>
          <w:tcPr>
            <w:tcW w:type="dxa" w:w="1440"/>
          </w:tcPr>
          <w:p>
            <w:r>
              <w:t>Não se aplica</w:t>
            </w:r>
          </w:p>
        </w:tc>
      </w:tr>
      <w:tr>
        <w:tc>
          <w:tcPr>
            <w:tcW w:type="dxa" w:w="1440"/>
          </w:tcPr>
          <w:p>
            <w:r>
              <w:t>847730</w:t>
            </w:r>
          </w:p>
        </w:tc>
        <w:tc>
          <w:tcPr>
            <w:tcW w:type="dxa" w:w="1440"/>
          </w:tcPr>
          <w:p>
            <w:r>
              <w:t>Máquinas de moldar borracha ou plásticos, por insuflação</w:t>
            </w:r>
          </w:p>
        </w:tc>
        <w:tc>
          <w:tcPr>
            <w:tcW w:type="dxa" w:w="1440"/>
          </w:tcPr>
          <w:p>
            <w:r>
              <w:t>$ 3.054.790,00</w:t>
            </w:r>
          </w:p>
        </w:tc>
        <w:tc>
          <w:tcPr>
            <w:tcW w:type="dxa" w:w="1440"/>
          </w:tcPr>
          <w:p>
            <w:r>
              <w:t>89.91%</w:t>
            </w:r>
          </w:p>
        </w:tc>
        <w:tc>
          <w:tcPr>
            <w:tcW w:type="dxa" w:w="1440"/>
          </w:tcPr>
          <w:p>
            <w:r>
              <w:t>Tarifa de 50%</w:t>
            </w:r>
          </w:p>
        </w:tc>
        <w:tc>
          <w:tcPr>
            <w:tcW w:type="dxa" w:w="1440"/>
          </w:tcPr>
          <w:p>
            <w:r>
              <w:t>Não se aplica</w:t>
            </w:r>
          </w:p>
        </w:tc>
      </w:tr>
      <w:tr>
        <w:tc>
          <w:tcPr>
            <w:tcW w:type="dxa" w:w="1440"/>
          </w:tcPr>
          <w:p>
            <w:r>
              <w:t>271012</w:t>
            </w:r>
          </w:p>
        </w:tc>
        <w:tc>
          <w:tcPr>
            <w:tcW w:type="dxa" w:w="1440"/>
          </w:tcPr>
          <w:p>
            <w:r>
              <w:t>Óleos leves e preparações</w:t>
            </w:r>
          </w:p>
        </w:tc>
        <w:tc>
          <w:tcPr>
            <w:tcW w:type="dxa" w:w="1440"/>
          </w:tcPr>
          <w:p>
            <w:r>
              <w:t>$ 724.218.990,00</w:t>
            </w:r>
          </w:p>
        </w:tc>
        <w:tc>
          <w:tcPr>
            <w:tcW w:type="dxa" w:w="1440"/>
          </w:tcPr>
          <w:p>
            <w:r>
              <w:t>89.49%</w:t>
            </w:r>
          </w:p>
        </w:tc>
        <w:tc>
          <w:tcPr>
            <w:tcW w:type="dxa" w:w="1440"/>
          </w:tcPr>
          <w:p>
            <w:r>
              <w:t>Adicional de até 10%</w:t>
            </w:r>
          </w:p>
        </w:tc>
        <w:tc>
          <w:tcPr>
            <w:tcW w:type="dxa" w:w="1440"/>
          </w:tcPr>
          <w:p>
            <w:r>
              <w:t>Não se aplica</w:t>
            </w:r>
          </w:p>
        </w:tc>
      </w:tr>
      <w:tr>
        <w:tc>
          <w:tcPr>
            <w:tcW w:type="dxa" w:w="1440"/>
          </w:tcPr>
          <w:p>
            <w:r>
              <w:t>441829</w:t>
            </w:r>
          </w:p>
        </w:tc>
        <w:tc>
          <w:tcPr>
            <w:tcW w:type="dxa" w:w="1440"/>
          </w:tcPr>
          <w:p>
            <w:r>
              <w:t>Outras portas e seus caixilhos e soleiras, não classificados nos códigos anteriores</w:t>
            </w:r>
          </w:p>
        </w:tc>
        <w:tc>
          <w:tcPr>
            <w:tcW w:type="dxa" w:w="1440"/>
          </w:tcPr>
          <w:p>
            <w:r>
              <w:t>$ 1.055.166,00</w:t>
            </w:r>
          </w:p>
        </w:tc>
        <w:tc>
          <w:tcPr>
            <w:tcW w:type="dxa" w:w="1440"/>
          </w:tcPr>
          <w:p>
            <w:r>
              <w:t>89.36%</w:t>
            </w:r>
          </w:p>
        </w:tc>
        <w:tc>
          <w:tcPr>
            <w:tcW w:type="dxa" w:w="1440"/>
          </w:tcPr>
          <w:p>
            <w:r>
              <w:t>Tarifa de 50%</w:t>
            </w:r>
          </w:p>
        </w:tc>
        <w:tc>
          <w:tcPr>
            <w:tcW w:type="dxa" w:w="1440"/>
          </w:tcPr>
          <w:p>
            <w:r>
              <w:t>Não se aplica</w:t>
            </w:r>
          </w:p>
        </w:tc>
      </w:tr>
      <w:tr>
        <w:tc>
          <w:tcPr>
            <w:tcW w:type="dxa" w:w="1440"/>
          </w:tcPr>
          <w:p>
            <w:r>
              <w:t>740821</w:t>
            </w:r>
          </w:p>
        </w:tc>
        <w:tc>
          <w:tcPr>
            <w:tcW w:type="dxa" w:w="1440"/>
          </w:tcPr>
          <w:p>
            <w:r>
              <w:t>Fios de ligas de cobre-zinco (latão)</w:t>
            </w:r>
          </w:p>
        </w:tc>
        <w:tc>
          <w:tcPr>
            <w:tcW w:type="dxa" w:w="1440"/>
          </w:tcPr>
          <w:p>
            <w:r>
              <w:t>$ 2.916.227,00</w:t>
            </w:r>
          </w:p>
        </w:tc>
        <w:tc>
          <w:tcPr>
            <w:tcW w:type="dxa" w:w="1440"/>
          </w:tcPr>
          <w:p>
            <w:r>
              <w:t>89.30%</w:t>
            </w:r>
          </w:p>
        </w:tc>
        <w:tc>
          <w:tcPr>
            <w:tcW w:type="dxa" w:w="1440"/>
          </w:tcPr>
          <w:p>
            <w:r>
              <w:t>Tarifa de 50%</w:t>
            </w:r>
          </w:p>
        </w:tc>
        <w:tc>
          <w:tcPr>
            <w:tcW w:type="dxa" w:w="1440"/>
          </w:tcPr>
          <w:p>
            <w:r>
              <w:t>Não se aplica</w:t>
            </w:r>
          </w:p>
        </w:tc>
      </w:tr>
      <w:tr>
        <w:tc>
          <w:tcPr>
            <w:tcW w:type="dxa" w:w="1440"/>
          </w:tcPr>
          <w:p>
            <w:r>
              <w:t>441879</w:t>
            </w:r>
          </w:p>
        </w:tc>
        <w:tc>
          <w:tcPr>
            <w:tcW w:type="dxa" w:w="1440"/>
          </w:tcPr>
          <w:p>
            <w:r>
              <w:t>Outros painéis montados para soalhos</w:t>
            </w:r>
          </w:p>
        </w:tc>
        <w:tc>
          <w:tcPr>
            <w:tcW w:type="dxa" w:w="1440"/>
          </w:tcPr>
          <w:p>
            <w:r>
              <w:t>$ 6.323.189,00</w:t>
            </w:r>
          </w:p>
        </w:tc>
        <w:tc>
          <w:tcPr>
            <w:tcW w:type="dxa" w:w="1440"/>
          </w:tcPr>
          <w:p>
            <w:r>
              <w:t>89.01%</w:t>
            </w:r>
          </w:p>
        </w:tc>
        <w:tc>
          <w:tcPr>
            <w:tcW w:type="dxa" w:w="1440"/>
          </w:tcPr>
          <w:p>
            <w:r>
              <w:t>Tarifa de 50%</w:t>
            </w:r>
          </w:p>
        </w:tc>
        <w:tc>
          <w:tcPr>
            <w:tcW w:type="dxa" w:w="1440"/>
          </w:tcPr>
          <w:p>
            <w:r>
              <w:t>Não se aplica</w:t>
            </w:r>
          </w:p>
        </w:tc>
      </w:tr>
      <w:tr>
        <w:tc>
          <w:tcPr>
            <w:tcW w:type="dxa" w:w="1440"/>
          </w:tcPr>
          <w:p>
            <w:r>
              <w:t>902490</w:t>
            </w:r>
          </w:p>
        </w:tc>
        <w:tc>
          <w:tcPr>
            <w:tcW w:type="dxa" w:w="1440"/>
          </w:tcPr>
          <w:p>
            <w:r>
              <w:t>Partes e acessórios de máquinas e aparelhos para ensaios de propriedades mecânicas de materiais</w:t>
            </w:r>
          </w:p>
        </w:tc>
        <w:tc>
          <w:tcPr>
            <w:tcW w:type="dxa" w:w="1440"/>
          </w:tcPr>
          <w:p>
            <w:r>
              <w:t>$ 668.397,00</w:t>
            </w:r>
          </w:p>
        </w:tc>
        <w:tc>
          <w:tcPr>
            <w:tcW w:type="dxa" w:w="1440"/>
          </w:tcPr>
          <w:p>
            <w:r>
              <w:t>88.38%</w:t>
            </w:r>
          </w:p>
        </w:tc>
        <w:tc>
          <w:tcPr>
            <w:tcW w:type="dxa" w:w="1440"/>
          </w:tcPr>
          <w:p>
            <w:r>
              <w:t>Tarifa de 50%</w:t>
            </w:r>
          </w:p>
        </w:tc>
        <w:tc>
          <w:tcPr>
            <w:tcW w:type="dxa" w:w="1440"/>
          </w:tcPr>
          <w:p>
            <w:r>
              <w:t>Não se aplica</w:t>
            </w:r>
          </w:p>
        </w:tc>
      </w:tr>
      <w:tr>
        <w:tc>
          <w:tcPr>
            <w:tcW w:type="dxa" w:w="1440"/>
          </w:tcPr>
          <w:p>
            <w:r>
              <w:t>940370</w:t>
            </w:r>
          </w:p>
        </w:tc>
        <w:tc>
          <w:tcPr>
            <w:tcW w:type="dxa" w:w="1440"/>
          </w:tcPr>
          <w:p>
            <w:r>
              <w:t>Móveis de plásticos</w:t>
            </w:r>
          </w:p>
        </w:tc>
        <w:tc>
          <w:tcPr>
            <w:tcW w:type="dxa" w:w="1440"/>
          </w:tcPr>
          <w:p>
            <w:r>
              <w:t>$ 18.030.253,00</w:t>
            </w:r>
          </w:p>
        </w:tc>
        <w:tc>
          <w:tcPr>
            <w:tcW w:type="dxa" w:w="1440"/>
          </w:tcPr>
          <w:p>
            <w:r>
              <w:t>87.75%</w:t>
            </w:r>
          </w:p>
        </w:tc>
        <w:tc>
          <w:tcPr>
            <w:tcW w:type="dxa" w:w="1440"/>
          </w:tcPr>
          <w:p>
            <w:r>
              <w:t>Tarifa de 50%</w:t>
            </w:r>
          </w:p>
        </w:tc>
        <w:tc>
          <w:tcPr>
            <w:tcW w:type="dxa" w:w="1440"/>
          </w:tcPr>
          <w:p>
            <w:r>
              <w:t>Se aplica</w:t>
            </w:r>
          </w:p>
        </w:tc>
      </w:tr>
      <w:tr>
        <w:tc>
          <w:tcPr>
            <w:tcW w:type="dxa" w:w="1440"/>
          </w:tcPr>
          <w:p>
            <w:r>
              <w:t>840790</w:t>
            </w:r>
          </w:p>
        </w:tc>
        <w:tc>
          <w:tcPr>
            <w:tcW w:type="dxa" w:w="1440"/>
          </w:tcPr>
          <w:p>
            <w:r>
              <w:t>Outros motores de pistão alternativo ou rotativo, de ignição por centelha</w:t>
            </w:r>
          </w:p>
        </w:tc>
        <w:tc>
          <w:tcPr>
            <w:tcW w:type="dxa" w:w="1440"/>
          </w:tcPr>
          <w:p>
            <w:r>
              <w:t>$ 735.715,00</w:t>
            </w:r>
          </w:p>
        </w:tc>
        <w:tc>
          <w:tcPr>
            <w:tcW w:type="dxa" w:w="1440"/>
          </w:tcPr>
          <w:p>
            <w:r>
              <w:t>87.46%</w:t>
            </w:r>
          </w:p>
        </w:tc>
        <w:tc>
          <w:tcPr>
            <w:tcW w:type="dxa" w:w="1440"/>
          </w:tcPr>
          <w:p>
            <w:r>
              <w:t>Tarifa de 50%</w:t>
            </w:r>
          </w:p>
        </w:tc>
        <w:tc>
          <w:tcPr>
            <w:tcW w:type="dxa" w:w="1440"/>
          </w:tcPr>
          <w:p>
            <w:r>
              <w:t>Não se aplica</w:t>
            </w:r>
          </w:p>
        </w:tc>
      </w:tr>
      <w:tr>
        <w:tc>
          <w:tcPr>
            <w:tcW w:type="dxa" w:w="1440"/>
          </w:tcPr>
          <w:p>
            <w:r>
              <w:t>851840</w:t>
            </w:r>
          </w:p>
        </w:tc>
        <w:tc>
          <w:tcPr>
            <w:tcW w:type="dxa" w:w="1440"/>
          </w:tcPr>
          <w:p>
            <w:r>
              <w:t>Amplificadores elétricos de audiofreqüência</w:t>
            </w:r>
          </w:p>
        </w:tc>
        <w:tc>
          <w:tcPr>
            <w:tcW w:type="dxa" w:w="1440"/>
          </w:tcPr>
          <w:p>
            <w:r>
              <w:t>$ 19.418.394,00</w:t>
            </w:r>
          </w:p>
        </w:tc>
        <w:tc>
          <w:tcPr>
            <w:tcW w:type="dxa" w:w="1440"/>
          </w:tcPr>
          <w:p>
            <w:r>
              <w:t>87.26%</w:t>
            </w:r>
          </w:p>
        </w:tc>
        <w:tc>
          <w:tcPr>
            <w:tcW w:type="dxa" w:w="1440"/>
          </w:tcPr>
          <w:p>
            <w:r>
              <w:t>Tarifa de 50%</w:t>
            </w:r>
          </w:p>
        </w:tc>
        <w:tc>
          <w:tcPr>
            <w:tcW w:type="dxa" w:w="1440"/>
          </w:tcPr>
          <w:p>
            <w:r>
              <w:t>Se aplica</w:t>
            </w:r>
          </w:p>
        </w:tc>
      </w:tr>
      <w:tr>
        <w:tc>
          <w:tcPr>
            <w:tcW w:type="dxa" w:w="1440"/>
          </w:tcPr>
          <w:p>
            <w:r>
              <w:t>870410</w:t>
            </w:r>
          </w:p>
        </w:tc>
        <w:tc>
          <w:tcPr>
            <w:tcW w:type="dxa" w:w="1440"/>
          </w:tcPr>
          <w:p>
            <w:r>
              <w:t>Dumpers concebidos para serem utilizados fora de rodovias</w:t>
            </w:r>
          </w:p>
        </w:tc>
        <w:tc>
          <w:tcPr>
            <w:tcW w:type="dxa" w:w="1440"/>
          </w:tcPr>
          <w:p>
            <w:r>
              <w:t>$ 236.728.641,00</w:t>
            </w:r>
          </w:p>
        </w:tc>
        <w:tc>
          <w:tcPr>
            <w:tcW w:type="dxa" w:w="1440"/>
          </w:tcPr>
          <w:p>
            <w:r>
              <w:t>86.98%</w:t>
            </w:r>
          </w:p>
        </w:tc>
        <w:tc>
          <w:tcPr>
            <w:tcW w:type="dxa" w:w="1440"/>
          </w:tcPr>
          <w:p>
            <w:r>
              <w:t>Tarifa de 50%</w:t>
            </w:r>
          </w:p>
        </w:tc>
        <w:tc>
          <w:tcPr>
            <w:tcW w:type="dxa" w:w="1440"/>
          </w:tcPr>
          <w:p>
            <w:r>
              <w:t>Não se aplica</w:t>
            </w:r>
          </w:p>
        </w:tc>
      </w:tr>
      <w:tr>
        <w:tc>
          <w:tcPr>
            <w:tcW w:type="dxa" w:w="1440"/>
          </w:tcPr>
          <w:p>
            <w:r>
              <w:t>901832</w:t>
            </w:r>
          </w:p>
        </w:tc>
        <w:tc>
          <w:tcPr>
            <w:tcW w:type="dxa" w:w="1440"/>
          </w:tcPr>
          <w:p>
            <w:r>
              <w:t>Agulhas tubulares de metal e agulhas para suturas, para uso médico, cirúrgico, odontológico ou veterinário</w:t>
            </w:r>
          </w:p>
        </w:tc>
        <w:tc>
          <w:tcPr>
            <w:tcW w:type="dxa" w:w="1440"/>
          </w:tcPr>
          <w:p>
            <w:r>
              <w:t>$ 36.065.468,00</w:t>
            </w:r>
          </w:p>
        </w:tc>
        <w:tc>
          <w:tcPr>
            <w:tcW w:type="dxa" w:w="1440"/>
          </w:tcPr>
          <w:p>
            <w:r>
              <w:t>85.51%</w:t>
            </w:r>
          </w:p>
        </w:tc>
        <w:tc>
          <w:tcPr>
            <w:tcW w:type="dxa" w:w="1440"/>
          </w:tcPr>
          <w:p>
            <w:r>
              <w:t>Tarifa de 50%</w:t>
            </w:r>
          </w:p>
        </w:tc>
        <w:tc>
          <w:tcPr>
            <w:tcW w:type="dxa" w:w="1440"/>
          </w:tcPr>
          <w:p>
            <w:r>
              <w:t>Não se aplica</w:t>
            </w:r>
          </w:p>
        </w:tc>
      </w:tr>
      <w:tr>
        <w:tc>
          <w:tcPr>
            <w:tcW w:type="dxa" w:w="1440"/>
          </w:tcPr>
          <w:p>
            <w:r>
              <w:t>350400</w:t>
            </w:r>
          </w:p>
        </w:tc>
        <w:tc>
          <w:tcPr>
            <w:tcW w:type="dxa" w:w="1440"/>
          </w:tcPr>
          <w:p>
            <w:r>
              <w:t>Peptonas e seus derivados; outras matérias protéicas e seus derivados; pó de peles</w:t>
            </w:r>
          </w:p>
        </w:tc>
        <w:tc>
          <w:tcPr>
            <w:tcW w:type="dxa" w:w="1440"/>
          </w:tcPr>
          <w:p>
            <w:r>
              <w:t>$ 157.564.054,00</w:t>
            </w:r>
          </w:p>
        </w:tc>
        <w:tc>
          <w:tcPr>
            <w:tcW w:type="dxa" w:w="1440"/>
          </w:tcPr>
          <w:p>
            <w:r>
              <w:t>84.57%</w:t>
            </w:r>
          </w:p>
        </w:tc>
        <w:tc>
          <w:tcPr>
            <w:tcW w:type="dxa" w:w="1440"/>
          </w:tcPr>
          <w:p>
            <w:r>
              <w:t>Tarifa de 50%</w:t>
            </w:r>
          </w:p>
        </w:tc>
        <w:tc>
          <w:tcPr>
            <w:tcW w:type="dxa" w:w="1440"/>
          </w:tcPr>
          <w:p>
            <w:r>
              <w:t>Não se aplica</w:t>
            </w:r>
          </w:p>
        </w:tc>
      </w:tr>
      <w:tr>
        <w:tc>
          <w:tcPr>
            <w:tcW w:type="dxa" w:w="1440"/>
          </w:tcPr>
          <w:p>
            <w:r>
              <w:t>290220</w:t>
            </w:r>
          </w:p>
        </w:tc>
        <w:tc>
          <w:tcPr>
            <w:tcW w:type="dxa" w:w="1440"/>
          </w:tcPr>
          <w:p>
            <w:r>
              <w:t>Benzeno</w:t>
            </w:r>
          </w:p>
        </w:tc>
        <w:tc>
          <w:tcPr>
            <w:tcW w:type="dxa" w:w="1440"/>
          </w:tcPr>
          <w:p>
            <w:r>
              <w:t>$ 16.490.074,00</w:t>
            </w:r>
          </w:p>
        </w:tc>
        <w:tc>
          <w:tcPr>
            <w:tcW w:type="dxa" w:w="1440"/>
          </w:tcPr>
          <w:p>
            <w:r>
              <w:t>82.79%</w:t>
            </w:r>
          </w:p>
        </w:tc>
        <w:tc>
          <w:tcPr>
            <w:tcW w:type="dxa" w:w="1440"/>
          </w:tcPr>
          <w:p>
            <w:r>
              <w:t>Tarifa de 50%</w:t>
            </w:r>
          </w:p>
        </w:tc>
        <w:tc>
          <w:tcPr>
            <w:tcW w:type="dxa" w:w="1440"/>
          </w:tcPr>
          <w:p>
            <w:r>
              <w:t>Não se aplica</w:t>
            </w:r>
          </w:p>
        </w:tc>
      </w:tr>
      <w:tr>
        <w:tc>
          <w:tcPr>
            <w:tcW w:type="dxa" w:w="1440"/>
          </w:tcPr>
          <w:p>
            <w:r>
              <w:t>850730</w:t>
            </w:r>
          </w:p>
        </w:tc>
        <w:tc>
          <w:tcPr>
            <w:tcW w:type="dxa" w:w="1440"/>
          </w:tcPr>
          <w:p>
            <w:r>
              <w:t>Acumuladores elétricos, de níquel-cádmio</w:t>
            </w:r>
          </w:p>
        </w:tc>
        <w:tc>
          <w:tcPr>
            <w:tcW w:type="dxa" w:w="1440"/>
          </w:tcPr>
          <w:p>
            <w:r>
              <w:t>$ 1.362.365,00</w:t>
            </w:r>
          </w:p>
        </w:tc>
        <w:tc>
          <w:tcPr>
            <w:tcW w:type="dxa" w:w="1440"/>
          </w:tcPr>
          <w:p>
            <w:r>
              <w:t>82.75%</w:t>
            </w:r>
          </w:p>
        </w:tc>
        <w:tc>
          <w:tcPr>
            <w:tcW w:type="dxa" w:w="1440"/>
          </w:tcPr>
          <w:p>
            <w:r>
              <w:t>Tarifa de 50%</w:t>
            </w:r>
          </w:p>
        </w:tc>
        <w:tc>
          <w:tcPr>
            <w:tcW w:type="dxa" w:w="1440"/>
          </w:tcPr>
          <w:p>
            <w:r>
              <w:t>Se aplica</w:t>
            </w:r>
          </w:p>
        </w:tc>
      </w:tr>
      <w:tr>
        <w:tc>
          <w:tcPr>
            <w:tcW w:type="dxa" w:w="1440"/>
          </w:tcPr>
          <w:p>
            <w:r>
              <w:t>860719</w:t>
            </w:r>
          </w:p>
        </w:tc>
        <w:tc>
          <w:tcPr>
            <w:tcW w:type="dxa" w:w="1440"/>
          </w:tcPr>
          <w:p>
            <w:r>
              <w:t>Eixos e rodas e suas partes, de veículos para vias férreas</w:t>
            </w:r>
          </w:p>
        </w:tc>
        <w:tc>
          <w:tcPr>
            <w:tcW w:type="dxa" w:w="1440"/>
          </w:tcPr>
          <w:p>
            <w:r>
              <w:t>$ 9.503.669,00</w:t>
            </w:r>
          </w:p>
        </w:tc>
        <w:tc>
          <w:tcPr>
            <w:tcW w:type="dxa" w:w="1440"/>
          </w:tcPr>
          <w:p>
            <w:r>
              <w:t>82.58%</w:t>
            </w:r>
          </w:p>
        </w:tc>
        <w:tc>
          <w:tcPr>
            <w:tcW w:type="dxa" w:w="1440"/>
          </w:tcPr>
          <w:p>
            <w:r>
              <w:t>Tarifa de 50%</w:t>
            </w:r>
          </w:p>
        </w:tc>
        <w:tc>
          <w:tcPr>
            <w:tcW w:type="dxa" w:w="1440"/>
          </w:tcPr>
          <w:p>
            <w:r>
              <w:t>Não se aplica</w:t>
            </w:r>
          </w:p>
        </w:tc>
      </w:tr>
      <w:tr>
        <w:tc>
          <w:tcPr>
            <w:tcW w:type="dxa" w:w="1440"/>
          </w:tcPr>
          <w:p>
            <w:r>
              <w:t>940519</w:t>
            </w:r>
          </w:p>
        </w:tc>
        <w:tc>
          <w:tcPr>
            <w:tcW w:type="dxa" w:w="1440"/>
          </w:tcPr>
          <w:p>
            <w:r>
              <w:t>Outros lustres e outros acessórios elétricos para iluminação de teto ou parede, excluindo os do tipo utilizado para iluminação de espaços abertos públicos ou vias, não classificados nos códigos anteriores</w:t>
            </w:r>
          </w:p>
        </w:tc>
        <w:tc>
          <w:tcPr>
            <w:tcW w:type="dxa" w:w="1440"/>
          </w:tcPr>
          <w:p>
            <w:r>
              <w:t>$ 601.198,00</w:t>
            </w:r>
          </w:p>
        </w:tc>
        <w:tc>
          <w:tcPr>
            <w:tcW w:type="dxa" w:w="1440"/>
          </w:tcPr>
          <w:p>
            <w:r>
              <w:t>82.54%</w:t>
            </w:r>
          </w:p>
        </w:tc>
        <w:tc>
          <w:tcPr>
            <w:tcW w:type="dxa" w:w="1440"/>
          </w:tcPr>
          <w:p>
            <w:r>
              <w:t>Tarifa de 50%</w:t>
            </w:r>
          </w:p>
        </w:tc>
        <w:tc>
          <w:tcPr>
            <w:tcW w:type="dxa" w:w="1440"/>
          </w:tcPr>
          <w:p>
            <w:r>
              <w:t>Se aplica</w:t>
            </w:r>
          </w:p>
        </w:tc>
      </w:tr>
      <w:tr>
        <w:tc>
          <w:tcPr>
            <w:tcW w:type="dxa" w:w="1440"/>
          </w:tcPr>
          <w:p>
            <w:r>
              <w:t>841191</w:t>
            </w:r>
          </w:p>
        </w:tc>
        <w:tc>
          <w:tcPr>
            <w:tcW w:type="dxa" w:w="1440"/>
          </w:tcPr>
          <w:p>
            <w:r>
              <w:t>Partes de turborreatores ou de turbopropulsores</w:t>
            </w:r>
          </w:p>
        </w:tc>
        <w:tc>
          <w:tcPr>
            <w:tcW w:type="dxa" w:w="1440"/>
          </w:tcPr>
          <w:p>
            <w:r>
              <w:t>$ 18.705.150,00</w:t>
            </w:r>
          </w:p>
        </w:tc>
        <w:tc>
          <w:tcPr>
            <w:tcW w:type="dxa" w:w="1440"/>
          </w:tcPr>
          <w:p>
            <w:r>
              <w:t>82.39%</w:t>
            </w:r>
          </w:p>
        </w:tc>
        <w:tc>
          <w:tcPr>
            <w:tcW w:type="dxa" w:w="1440"/>
          </w:tcPr>
          <w:p>
            <w:r>
              <w:t>Tarifa de 50%</w:t>
            </w:r>
          </w:p>
        </w:tc>
        <w:tc>
          <w:tcPr>
            <w:tcW w:type="dxa" w:w="1440"/>
          </w:tcPr>
          <w:p>
            <w:r>
              <w:t>Se aplica</w:t>
            </w:r>
          </w:p>
        </w:tc>
      </w:tr>
      <w:tr>
        <w:tc>
          <w:tcPr>
            <w:tcW w:type="dxa" w:w="1440"/>
          </w:tcPr>
          <w:p>
            <w:r>
              <w:t>860799</w:t>
            </w:r>
          </w:p>
        </w:tc>
        <w:tc>
          <w:tcPr>
            <w:tcW w:type="dxa" w:w="1440"/>
          </w:tcPr>
          <w:p>
            <w:r>
              <w:t>Outras partes de veículos para vias férreas</w:t>
            </w:r>
          </w:p>
        </w:tc>
        <w:tc>
          <w:tcPr>
            <w:tcW w:type="dxa" w:w="1440"/>
          </w:tcPr>
          <w:p>
            <w:r>
              <w:t>$ 18.891.676,00</w:t>
            </w:r>
          </w:p>
        </w:tc>
        <w:tc>
          <w:tcPr>
            <w:tcW w:type="dxa" w:w="1440"/>
          </w:tcPr>
          <w:p>
            <w:r>
              <w:t>82.37%</w:t>
            </w:r>
          </w:p>
        </w:tc>
        <w:tc>
          <w:tcPr>
            <w:tcW w:type="dxa" w:w="1440"/>
          </w:tcPr>
          <w:p>
            <w:r>
              <w:t>Tarifa de 50%</w:t>
            </w:r>
          </w:p>
        </w:tc>
        <w:tc>
          <w:tcPr>
            <w:tcW w:type="dxa" w:w="1440"/>
          </w:tcPr>
          <w:p>
            <w:r>
              <w:t>Não se aplica</w:t>
            </w:r>
          </w:p>
        </w:tc>
      </w:tr>
      <w:tr>
        <w:tc>
          <w:tcPr>
            <w:tcW w:type="dxa" w:w="1440"/>
          </w:tcPr>
          <w:p>
            <w:r>
              <w:t>853090</w:t>
            </w:r>
          </w:p>
        </w:tc>
        <w:tc>
          <w:tcPr>
            <w:tcW w:type="dxa" w:w="1440"/>
          </w:tcPr>
          <w:p>
            <w:r>
              <w:t>Partes de aparelhos elétricos de sinalização, de segurança, de controle ou de comando</w:t>
            </w:r>
          </w:p>
        </w:tc>
        <w:tc>
          <w:tcPr>
            <w:tcW w:type="dxa" w:w="1440"/>
          </w:tcPr>
          <w:p>
            <w:r>
              <w:t>$ 1.154.133,00</w:t>
            </w:r>
          </w:p>
        </w:tc>
        <w:tc>
          <w:tcPr>
            <w:tcW w:type="dxa" w:w="1440"/>
          </w:tcPr>
          <w:p>
            <w:r>
              <w:t>82.19%</w:t>
            </w:r>
          </w:p>
        </w:tc>
        <w:tc>
          <w:tcPr>
            <w:tcW w:type="dxa" w:w="1440"/>
          </w:tcPr>
          <w:p>
            <w:r>
              <w:t>Tarifa de 50%</w:t>
            </w:r>
          </w:p>
        </w:tc>
        <w:tc>
          <w:tcPr>
            <w:tcW w:type="dxa" w:w="1440"/>
          </w:tcPr>
          <w:p>
            <w:r>
              <w:t>Não se aplica</w:t>
            </w:r>
          </w:p>
        </w:tc>
      </w:tr>
      <w:tr>
        <w:tc>
          <w:tcPr>
            <w:tcW w:type="dxa" w:w="1440"/>
          </w:tcPr>
          <w:p>
            <w:r>
              <w:t>851713</w:t>
            </w:r>
          </w:p>
        </w:tc>
        <w:tc>
          <w:tcPr>
            <w:tcW w:type="dxa" w:w="1440"/>
          </w:tcPr>
          <w:p>
            <w:r>
              <w:t>Smartphones</w:t>
            </w:r>
          </w:p>
        </w:tc>
        <w:tc>
          <w:tcPr>
            <w:tcW w:type="dxa" w:w="1440"/>
          </w:tcPr>
          <w:p>
            <w:r>
              <w:t>$ 8.271.420,00</w:t>
            </w:r>
          </w:p>
        </w:tc>
        <w:tc>
          <w:tcPr>
            <w:tcW w:type="dxa" w:w="1440"/>
          </w:tcPr>
          <w:p>
            <w:r>
              <w:t>82.09%</w:t>
            </w:r>
          </w:p>
        </w:tc>
        <w:tc>
          <w:tcPr>
            <w:tcW w:type="dxa" w:w="1440"/>
          </w:tcPr>
          <w:p>
            <w:r>
              <w:t>Tarifa de 50%</w:t>
            </w:r>
          </w:p>
        </w:tc>
        <w:tc>
          <w:tcPr>
            <w:tcW w:type="dxa" w:w="1440"/>
          </w:tcPr>
          <w:p>
            <w:r>
              <w:t>Se aplica</w:t>
            </w:r>
          </w:p>
        </w:tc>
      </w:tr>
      <w:tr>
        <w:tc>
          <w:tcPr>
            <w:tcW w:type="dxa" w:w="1440"/>
          </w:tcPr>
          <w:p>
            <w:r>
              <w:t>901420</w:t>
            </w:r>
          </w:p>
        </w:tc>
        <w:tc>
          <w:tcPr>
            <w:tcW w:type="dxa" w:w="1440"/>
          </w:tcPr>
          <w:p>
            <w:r>
              <w:t>Instrumentos e aparelhos para navegação aérea ou espacial (exceto bússolas)</w:t>
            </w:r>
          </w:p>
        </w:tc>
        <w:tc>
          <w:tcPr>
            <w:tcW w:type="dxa" w:w="1440"/>
          </w:tcPr>
          <w:p>
            <w:r>
              <w:t>$ 34.517.199,00</w:t>
            </w:r>
          </w:p>
        </w:tc>
        <w:tc>
          <w:tcPr>
            <w:tcW w:type="dxa" w:w="1440"/>
          </w:tcPr>
          <w:p>
            <w:r>
              <w:t>81.24%</w:t>
            </w:r>
          </w:p>
        </w:tc>
        <w:tc>
          <w:tcPr>
            <w:tcW w:type="dxa" w:w="1440"/>
          </w:tcPr>
          <w:p>
            <w:r>
              <w:t>Tarifa de 50%</w:t>
            </w:r>
          </w:p>
        </w:tc>
        <w:tc>
          <w:tcPr>
            <w:tcW w:type="dxa" w:w="1440"/>
          </w:tcPr>
          <w:p>
            <w:r>
              <w:t>Se aplica</w:t>
            </w:r>
          </w:p>
        </w:tc>
      </w:tr>
      <w:tr>
        <w:tc>
          <w:tcPr>
            <w:tcW w:type="dxa" w:w="1440"/>
          </w:tcPr>
          <w:p>
            <w:r>
              <w:t>853120</w:t>
            </w:r>
          </w:p>
        </w:tc>
        <w:tc>
          <w:tcPr>
            <w:tcW w:type="dxa" w:w="1440"/>
          </w:tcPr>
          <w:p>
            <w:r>
              <w:t>Painéis indicadores com dispositivos de cristais líquidos (LCD) ou de diodos emissores de luz (LED)</w:t>
            </w:r>
          </w:p>
        </w:tc>
        <w:tc>
          <w:tcPr>
            <w:tcW w:type="dxa" w:w="1440"/>
          </w:tcPr>
          <w:p>
            <w:r>
              <w:t>$ 3.225.103,00</w:t>
            </w:r>
          </w:p>
        </w:tc>
        <w:tc>
          <w:tcPr>
            <w:tcW w:type="dxa" w:w="1440"/>
          </w:tcPr>
          <w:p>
            <w:r>
              <w:t>81.20%</w:t>
            </w:r>
          </w:p>
        </w:tc>
        <w:tc>
          <w:tcPr>
            <w:tcW w:type="dxa" w:w="1440"/>
          </w:tcPr>
          <w:p>
            <w:r>
              <w:t>Tarifa de 50%</w:t>
            </w:r>
          </w:p>
        </w:tc>
        <w:tc>
          <w:tcPr>
            <w:tcW w:type="dxa" w:w="1440"/>
          </w:tcPr>
          <w:p>
            <w:r>
              <w:t>Se aplica</w:t>
            </w:r>
          </w:p>
        </w:tc>
      </w:tr>
      <w:tr>
        <w:tc>
          <w:tcPr>
            <w:tcW w:type="dxa" w:w="1440"/>
          </w:tcPr>
          <w:p>
            <w:r>
              <w:t>840710</w:t>
            </w:r>
          </w:p>
        </w:tc>
        <w:tc>
          <w:tcPr>
            <w:tcW w:type="dxa" w:w="1440"/>
          </w:tcPr>
          <w:p>
            <w:r>
              <w:t>Motores para aviação</w:t>
            </w:r>
          </w:p>
        </w:tc>
        <w:tc>
          <w:tcPr>
            <w:tcW w:type="dxa" w:w="1440"/>
          </w:tcPr>
          <w:p>
            <w:r>
              <w:t>$ 719.399,00</w:t>
            </w:r>
          </w:p>
        </w:tc>
        <w:tc>
          <w:tcPr>
            <w:tcW w:type="dxa" w:w="1440"/>
          </w:tcPr>
          <w:p>
            <w:r>
              <w:t>81.02%</w:t>
            </w:r>
          </w:p>
        </w:tc>
        <w:tc>
          <w:tcPr>
            <w:tcW w:type="dxa" w:w="1440"/>
          </w:tcPr>
          <w:p>
            <w:r>
              <w:t>Tarifa de 50%</w:t>
            </w:r>
          </w:p>
        </w:tc>
        <w:tc>
          <w:tcPr>
            <w:tcW w:type="dxa" w:w="1440"/>
          </w:tcPr>
          <w:p>
            <w:r>
              <w:t>Se aplica</w:t>
            </w:r>
          </w:p>
        </w:tc>
      </w:tr>
      <w:tr>
        <w:tc>
          <w:tcPr>
            <w:tcW w:type="dxa" w:w="1440"/>
          </w:tcPr>
          <w:p>
            <w:r>
              <w:t>740929</w:t>
            </w:r>
          </w:p>
        </w:tc>
        <w:tc>
          <w:tcPr>
            <w:tcW w:type="dxa" w:w="1440"/>
          </w:tcPr>
          <w:p>
            <w:r>
              <w:t>Outras chapas e tiras, de ligas de cobre-zinco (latão), de espessura &gt; 0,15 mm</w:t>
            </w:r>
          </w:p>
        </w:tc>
        <w:tc>
          <w:tcPr>
            <w:tcW w:type="dxa" w:w="1440"/>
          </w:tcPr>
          <w:p>
            <w:r>
              <w:t>$ 747.233,00</w:t>
            </w:r>
          </w:p>
        </w:tc>
        <w:tc>
          <w:tcPr>
            <w:tcW w:type="dxa" w:w="1440"/>
          </w:tcPr>
          <w:p>
            <w:r>
              <w:t>80.50%</w:t>
            </w:r>
          </w:p>
        </w:tc>
        <w:tc>
          <w:tcPr>
            <w:tcW w:type="dxa" w:w="1440"/>
          </w:tcPr>
          <w:p>
            <w:r>
              <w:t>Tarifa de 50%</w:t>
            </w:r>
          </w:p>
        </w:tc>
        <w:tc>
          <w:tcPr>
            <w:tcW w:type="dxa" w:w="1440"/>
          </w:tcPr>
          <w:p>
            <w:r>
              <w:t>Não se aplica</w:t>
            </w:r>
          </w:p>
        </w:tc>
      </w:tr>
      <w:tr>
        <w:tc>
          <w:tcPr>
            <w:tcW w:type="dxa" w:w="1440"/>
          </w:tcPr>
          <w:p>
            <w:r>
              <w:t>843142</w:t>
            </w:r>
          </w:p>
        </w:tc>
        <w:tc>
          <w:tcPr>
            <w:tcW w:type="dxa" w:w="1440"/>
          </w:tcPr>
          <w:p>
            <w:r>
              <w:t>Lâminas para bulldozers ou angledozers</w:t>
            </w:r>
          </w:p>
        </w:tc>
        <w:tc>
          <w:tcPr>
            <w:tcW w:type="dxa" w:w="1440"/>
          </w:tcPr>
          <w:p>
            <w:r>
              <w:t>$ 524.645,00</w:t>
            </w:r>
          </w:p>
        </w:tc>
        <w:tc>
          <w:tcPr>
            <w:tcW w:type="dxa" w:w="1440"/>
          </w:tcPr>
          <w:p>
            <w:r>
              <w:t>80.36%</w:t>
            </w:r>
          </w:p>
        </w:tc>
        <w:tc>
          <w:tcPr>
            <w:tcW w:type="dxa" w:w="1440"/>
          </w:tcPr>
          <w:p>
            <w:r>
              <w:t>Tarifa de 50%</w:t>
            </w:r>
          </w:p>
        </w:tc>
        <w:tc>
          <w:tcPr>
            <w:tcW w:type="dxa" w:w="1440"/>
          </w:tcPr>
          <w:p>
            <w:r>
              <w:t>Não se aplica</w:t>
            </w:r>
          </w:p>
        </w:tc>
      </w:tr>
      <w:tr>
        <w:tc>
          <w:tcPr>
            <w:tcW w:type="dxa" w:w="1440"/>
          </w:tcPr>
          <w:p>
            <w:r>
              <w:t>010121</w:t>
            </w:r>
          </w:p>
        </w:tc>
        <w:tc>
          <w:tcPr>
            <w:tcW w:type="dxa" w:w="1440"/>
          </w:tcPr>
          <w:p>
            <w:r>
              <w:t>Cavalos reprodutores de raça pura</w:t>
            </w:r>
          </w:p>
        </w:tc>
        <w:tc>
          <w:tcPr>
            <w:tcW w:type="dxa" w:w="1440"/>
          </w:tcPr>
          <w:p>
            <w:r>
              <w:t>$ 1.029.600,00</w:t>
            </w:r>
          </w:p>
        </w:tc>
        <w:tc>
          <w:tcPr>
            <w:tcW w:type="dxa" w:w="1440"/>
          </w:tcPr>
          <w:p>
            <w:r>
              <w:t>80.12%</w:t>
            </w:r>
          </w:p>
        </w:tc>
        <w:tc>
          <w:tcPr>
            <w:tcW w:type="dxa" w:w="1440"/>
          </w:tcPr>
          <w:p>
            <w:r>
              <w:t>Tarifa de 50%</w:t>
            </w:r>
          </w:p>
        </w:tc>
        <w:tc>
          <w:tcPr>
            <w:tcW w:type="dxa" w:w="1440"/>
          </w:tcPr>
          <w:p>
            <w:r>
              <w:t>Não se aplica</w:t>
            </w:r>
          </w:p>
        </w:tc>
      </w:tr>
      <w:tr>
        <w:tc>
          <w:tcPr>
            <w:tcW w:type="dxa" w:w="1440"/>
          </w:tcPr>
          <w:p>
            <w:r>
              <w:t>731021</w:t>
            </w:r>
          </w:p>
        </w:tc>
        <w:tc>
          <w:tcPr>
            <w:tcW w:type="dxa" w:w="1440"/>
          </w:tcPr>
          <w:p>
            <w:r>
              <w:t>Latas de ferro fundido, ferro ou aço, para fechar por soldadura ou cravação, de capacidade &lt; 50 litros</w:t>
            </w:r>
          </w:p>
        </w:tc>
        <w:tc>
          <w:tcPr>
            <w:tcW w:type="dxa" w:w="1440"/>
          </w:tcPr>
          <w:p>
            <w:r>
              <w:t>$ 1.427.401,00</w:t>
            </w:r>
          </w:p>
        </w:tc>
        <w:tc>
          <w:tcPr>
            <w:tcW w:type="dxa" w:w="1440"/>
          </w:tcPr>
          <w:p>
            <w:r>
              <w:t>79.88%</w:t>
            </w:r>
          </w:p>
        </w:tc>
        <w:tc>
          <w:tcPr>
            <w:tcW w:type="dxa" w:w="1440"/>
          </w:tcPr>
          <w:p>
            <w:r>
              <w:t>25%</w:t>
            </w:r>
          </w:p>
        </w:tc>
        <w:tc>
          <w:tcPr>
            <w:tcW w:type="dxa" w:w="1440"/>
          </w:tcPr>
          <w:p>
            <w:r>
              <w:t>Não se aplica</w:t>
            </w:r>
          </w:p>
        </w:tc>
      </w:tr>
      <w:tr>
        <w:tc>
          <w:tcPr>
            <w:tcW w:type="dxa" w:w="1440"/>
          </w:tcPr>
          <w:p>
            <w:r>
              <w:t>852859</w:t>
            </w:r>
          </w:p>
        </w:tc>
        <w:tc>
          <w:tcPr>
            <w:tcW w:type="dxa" w:w="1440"/>
          </w:tcPr>
          <w:p>
            <w:r>
              <w:t>Outros monitores</w:t>
            </w:r>
          </w:p>
        </w:tc>
        <w:tc>
          <w:tcPr>
            <w:tcW w:type="dxa" w:w="1440"/>
          </w:tcPr>
          <w:p>
            <w:r>
              <w:t>$ 4.147.959,00</w:t>
            </w:r>
          </w:p>
        </w:tc>
        <w:tc>
          <w:tcPr>
            <w:tcW w:type="dxa" w:w="1440"/>
          </w:tcPr>
          <w:p>
            <w:r>
              <w:t>79.70%</w:t>
            </w:r>
          </w:p>
        </w:tc>
        <w:tc>
          <w:tcPr>
            <w:tcW w:type="dxa" w:w="1440"/>
          </w:tcPr>
          <w:p>
            <w:r>
              <w:t>Tarifa de 50%</w:t>
            </w:r>
          </w:p>
        </w:tc>
        <w:tc>
          <w:tcPr>
            <w:tcW w:type="dxa" w:w="1440"/>
          </w:tcPr>
          <w:p>
            <w:r>
              <w:t>Não se aplica</w:t>
            </w:r>
          </w:p>
        </w:tc>
      </w:tr>
      <w:tr>
        <w:tc>
          <w:tcPr>
            <w:tcW w:type="dxa" w:w="1440"/>
          </w:tcPr>
          <w:p>
            <w:r>
              <w:t>841112</w:t>
            </w:r>
          </w:p>
        </w:tc>
        <w:tc>
          <w:tcPr>
            <w:tcW w:type="dxa" w:w="1440"/>
          </w:tcPr>
          <w:p>
            <w:r>
              <w:t>Turborreatores, de empuxo &gt; 25 kN</w:t>
            </w:r>
          </w:p>
        </w:tc>
        <w:tc>
          <w:tcPr>
            <w:tcW w:type="dxa" w:w="1440"/>
          </w:tcPr>
          <w:p>
            <w:r>
              <w:t>$ 30.830.053,00</w:t>
            </w:r>
          </w:p>
        </w:tc>
        <w:tc>
          <w:tcPr>
            <w:tcW w:type="dxa" w:w="1440"/>
          </w:tcPr>
          <w:p>
            <w:r>
              <w:t>79.40%</w:t>
            </w:r>
          </w:p>
        </w:tc>
        <w:tc>
          <w:tcPr>
            <w:tcW w:type="dxa" w:w="1440"/>
          </w:tcPr>
          <w:p>
            <w:r>
              <w:t>Tarifa de 50%</w:t>
            </w:r>
          </w:p>
        </w:tc>
        <w:tc>
          <w:tcPr>
            <w:tcW w:type="dxa" w:w="1440"/>
          </w:tcPr>
          <w:p>
            <w:r>
              <w:t>Se aplica</w:t>
            </w:r>
          </w:p>
        </w:tc>
      </w:tr>
      <w:tr>
        <w:tc>
          <w:tcPr>
            <w:tcW w:type="dxa" w:w="1440"/>
          </w:tcPr>
          <w:p>
            <w:r>
              <w:t>290290</w:t>
            </w:r>
          </w:p>
        </w:tc>
        <w:tc>
          <w:tcPr>
            <w:tcW w:type="dxa" w:w="1440"/>
          </w:tcPr>
          <w:p>
            <w:r>
              <w:t>Outros hidrocarbonetos cíclicos</w:t>
            </w:r>
          </w:p>
        </w:tc>
        <w:tc>
          <w:tcPr>
            <w:tcW w:type="dxa" w:w="1440"/>
          </w:tcPr>
          <w:p>
            <w:r>
              <w:t>$ 2.546.895,00</w:t>
            </w:r>
          </w:p>
        </w:tc>
        <w:tc>
          <w:tcPr>
            <w:tcW w:type="dxa" w:w="1440"/>
          </w:tcPr>
          <w:p>
            <w:r>
              <w:t>78.91%</w:t>
            </w:r>
          </w:p>
        </w:tc>
        <w:tc>
          <w:tcPr>
            <w:tcW w:type="dxa" w:w="1440"/>
          </w:tcPr>
          <w:p>
            <w:r>
              <w:t>Tarifa de 50%</w:t>
            </w:r>
          </w:p>
        </w:tc>
        <w:tc>
          <w:tcPr>
            <w:tcW w:type="dxa" w:w="1440"/>
          </w:tcPr>
          <w:p>
            <w:r>
              <w:t>Não se aplica</w:t>
            </w:r>
          </w:p>
        </w:tc>
      </w:tr>
      <w:tr>
        <w:tc>
          <w:tcPr>
            <w:tcW w:type="dxa" w:w="1440"/>
          </w:tcPr>
          <w:p>
            <w:r>
              <w:t>902121</w:t>
            </w:r>
          </w:p>
        </w:tc>
        <w:tc>
          <w:tcPr>
            <w:tcW w:type="dxa" w:w="1440"/>
          </w:tcPr>
          <w:p>
            <w:r>
              <w:t>Dentes artificiais</w:t>
            </w:r>
          </w:p>
        </w:tc>
        <w:tc>
          <w:tcPr>
            <w:tcW w:type="dxa" w:w="1440"/>
          </w:tcPr>
          <w:p>
            <w:r>
              <w:t>$ 6.764.726,00</w:t>
            </w:r>
          </w:p>
        </w:tc>
        <w:tc>
          <w:tcPr>
            <w:tcW w:type="dxa" w:w="1440"/>
          </w:tcPr>
          <w:p>
            <w:r>
              <w:t>78.55%</w:t>
            </w:r>
          </w:p>
        </w:tc>
        <w:tc>
          <w:tcPr>
            <w:tcW w:type="dxa" w:w="1440"/>
          </w:tcPr>
          <w:p>
            <w:r>
              <w:t>Tarifa de 50%</w:t>
            </w:r>
          </w:p>
        </w:tc>
        <w:tc>
          <w:tcPr>
            <w:tcW w:type="dxa" w:w="1440"/>
          </w:tcPr>
          <w:p>
            <w:r>
              <w:t>Não se aplica</w:t>
            </w:r>
          </w:p>
        </w:tc>
      </w:tr>
      <w:tr>
        <w:tc>
          <w:tcPr>
            <w:tcW w:type="dxa" w:w="1440"/>
          </w:tcPr>
          <w:p>
            <w:r>
              <w:t>850432</w:t>
            </w:r>
          </w:p>
        </w:tc>
        <w:tc>
          <w:tcPr>
            <w:tcW w:type="dxa" w:w="1440"/>
          </w:tcPr>
          <w:p>
            <w:r>
              <w:t>Outros transformadores elétricos, de potência &gt; 1 kVA e &lt;= 16 kVA</w:t>
            </w:r>
          </w:p>
        </w:tc>
        <w:tc>
          <w:tcPr>
            <w:tcW w:type="dxa" w:w="1440"/>
          </w:tcPr>
          <w:p>
            <w:r>
              <w:t>$ 1.045.280,00</w:t>
            </w:r>
          </w:p>
        </w:tc>
        <w:tc>
          <w:tcPr>
            <w:tcW w:type="dxa" w:w="1440"/>
          </w:tcPr>
          <w:p>
            <w:r>
              <w:t>78.50%</w:t>
            </w:r>
          </w:p>
        </w:tc>
        <w:tc>
          <w:tcPr>
            <w:tcW w:type="dxa" w:w="1440"/>
          </w:tcPr>
          <w:p>
            <w:r>
              <w:t>Tarifa de 50%</w:t>
            </w:r>
          </w:p>
        </w:tc>
        <w:tc>
          <w:tcPr>
            <w:tcW w:type="dxa" w:w="1440"/>
          </w:tcPr>
          <w:p>
            <w:r>
              <w:t>Se aplica</w:t>
            </w:r>
          </w:p>
        </w:tc>
      </w:tr>
      <w:tr>
        <w:tc>
          <w:tcPr>
            <w:tcW w:type="dxa" w:w="1440"/>
          </w:tcPr>
          <w:p>
            <w:r>
              <w:t>290619</w:t>
            </w:r>
          </w:p>
        </w:tc>
        <w:tc>
          <w:tcPr>
            <w:tcW w:type="dxa" w:w="1440"/>
          </w:tcPr>
          <w:p>
            <w:r>
              <w:t>Outros álcoois ciclânicos, ciclênicos e cicloterpênicos e seus derivados halogenados, sulfonados, nitrados ou nitrosados</w:t>
            </w:r>
          </w:p>
        </w:tc>
        <w:tc>
          <w:tcPr>
            <w:tcW w:type="dxa" w:w="1440"/>
          </w:tcPr>
          <w:p>
            <w:r>
              <w:t>$ 22.515.444,00</w:t>
            </w:r>
          </w:p>
        </w:tc>
        <w:tc>
          <w:tcPr>
            <w:tcW w:type="dxa" w:w="1440"/>
          </w:tcPr>
          <w:p>
            <w:r>
              <w:t>76.99%</w:t>
            </w:r>
          </w:p>
        </w:tc>
        <w:tc>
          <w:tcPr>
            <w:tcW w:type="dxa" w:w="1440"/>
          </w:tcPr>
          <w:p>
            <w:r>
              <w:t>Tarifa de 50%</w:t>
            </w:r>
          </w:p>
        </w:tc>
        <w:tc>
          <w:tcPr>
            <w:tcW w:type="dxa" w:w="1440"/>
          </w:tcPr>
          <w:p>
            <w:r>
              <w:t>Não se aplica</w:t>
            </w:r>
          </w:p>
        </w:tc>
      </w:tr>
      <w:tr>
        <w:tc>
          <w:tcPr>
            <w:tcW w:type="dxa" w:w="1440"/>
          </w:tcPr>
          <w:p>
            <w:r>
              <w:t>570329</w:t>
            </w:r>
          </w:p>
        </w:tc>
        <w:tc>
          <w:tcPr>
            <w:tcW w:type="dxa" w:w="1440"/>
          </w:tcPr>
          <w:p>
            <w:r>
              <w:t>Outros tapetes e outros revestimentos têxteis para pisos (incluindo gramados), tufados, mesmo confeccionados, de nylon ou outras poliamidas, não classificados nos códigos anteriores</w:t>
            </w:r>
          </w:p>
        </w:tc>
        <w:tc>
          <w:tcPr>
            <w:tcW w:type="dxa" w:w="1440"/>
          </w:tcPr>
          <w:p>
            <w:r>
              <w:t>$ 934.904,00</w:t>
            </w:r>
          </w:p>
        </w:tc>
        <w:tc>
          <w:tcPr>
            <w:tcW w:type="dxa" w:w="1440"/>
          </w:tcPr>
          <w:p>
            <w:r>
              <w:t>76.98%</w:t>
            </w:r>
          </w:p>
        </w:tc>
        <w:tc>
          <w:tcPr>
            <w:tcW w:type="dxa" w:w="1440"/>
          </w:tcPr>
          <w:p>
            <w:r>
              <w:t>Tarifa de 50%</w:t>
            </w:r>
          </w:p>
        </w:tc>
        <w:tc>
          <w:tcPr>
            <w:tcW w:type="dxa" w:w="1440"/>
          </w:tcPr>
          <w:p>
            <w:r>
              <w:t>Não se aplica</w:t>
            </w:r>
          </w:p>
        </w:tc>
      </w:tr>
      <w:tr>
        <w:tc>
          <w:tcPr>
            <w:tcW w:type="dxa" w:w="1440"/>
          </w:tcPr>
          <w:p>
            <w:r>
              <w:t>853951</w:t>
            </w:r>
          </w:p>
        </w:tc>
        <w:tc>
          <w:tcPr>
            <w:tcW w:type="dxa" w:w="1440"/>
          </w:tcPr>
          <w:p>
            <w:r>
              <w:t>Módulos de diodos emissores de luz (LED)</w:t>
            </w:r>
          </w:p>
        </w:tc>
        <w:tc>
          <w:tcPr>
            <w:tcW w:type="dxa" w:w="1440"/>
          </w:tcPr>
          <w:p>
            <w:r>
              <w:t>$ 1.268.576,00</w:t>
            </w:r>
          </w:p>
        </w:tc>
        <w:tc>
          <w:tcPr>
            <w:tcW w:type="dxa" w:w="1440"/>
          </w:tcPr>
          <w:p>
            <w:r>
              <w:t>76.96%</w:t>
            </w:r>
          </w:p>
        </w:tc>
        <w:tc>
          <w:tcPr>
            <w:tcW w:type="dxa" w:w="1440"/>
          </w:tcPr>
          <w:p>
            <w:r>
              <w:t>Tarifa de 50%</w:t>
            </w:r>
          </w:p>
        </w:tc>
        <w:tc>
          <w:tcPr>
            <w:tcW w:type="dxa" w:w="1440"/>
          </w:tcPr>
          <w:p>
            <w:r>
              <w:t>Se aplica</w:t>
            </w:r>
          </w:p>
        </w:tc>
      </w:tr>
      <w:tr>
        <w:tc>
          <w:tcPr>
            <w:tcW w:type="dxa" w:w="1440"/>
          </w:tcPr>
          <w:p>
            <w:r>
              <w:t>741121</w:t>
            </w:r>
          </w:p>
        </w:tc>
        <w:tc>
          <w:tcPr>
            <w:tcW w:type="dxa" w:w="1440"/>
          </w:tcPr>
          <w:p>
            <w:r>
              <w:t>Tubos de ligas de cobre-zinco (latão)</w:t>
            </w:r>
          </w:p>
        </w:tc>
        <w:tc>
          <w:tcPr>
            <w:tcW w:type="dxa" w:w="1440"/>
          </w:tcPr>
          <w:p>
            <w:r>
              <w:t>$ 1.400.077,00</w:t>
            </w:r>
          </w:p>
        </w:tc>
        <w:tc>
          <w:tcPr>
            <w:tcW w:type="dxa" w:w="1440"/>
          </w:tcPr>
          <w:p>
            <w:r>
              <w:t>76.91%</w:t>
            </w:r>
          </w:p>
        </w:tc>
        <w:tc>
          <w:tcPr>
            <w:tcW w:type="dxa" w:w="1440"/>
          </w:tcPr>
          <w:p>
            <w:r>
              <w:t>Tarifa de 50%</w:t>
            </w:r>
          </w:p>
        </w:tc>
        <w:tc>
          <w:tcPr>
            <w:tcW w:type="dxa" w:w="1440"/>
          </w:tcPr>
          <w:p>
            <w:r>
              <w:t>Não se aplica</w:t>
            </w:r>
          </w:p>
        </w:tc>
      </w:tr>
      <w:tr>
        <w:tc>
          <w:tcPr>
            <w:tcW w:type="dxa" w:w="1440"/>
          </w:tcPr>
          <w:p>
            <w:r>
              <w:t>740729</w:t>
            </w:r>
          </w:p>
        </w:tc>
        <w:tc>
          <w:tcPr>
            <w:tcW w:type="dxa" w:w="1440"/>
          </w:tcPr>
          <w:p>
            <w:r>
              <w:t>Outras barras e perfis, de ligas de cobre</w:t>
            </w:r>
          </w:p>
        </w:tc>
        <w:tc>
          <w:tcPr>
            <w:tcW w:type="dxa" w:w="1440"/>
          </w:tcPr>
          <w:p>
            <w:r>
              <w:t>$ 7.325.919,00</w:t>
            </w:r>
          </w:p>
        </w:tc>
        <w:tc>
          <w:tcPr>
            <w:tcW w:type="dxa" w:w="1440"/>
          </w:tcPr>
          <w:p>
            <w:r>
              <w:t>76.82%</w:t>
            </w:r>
          </w:p>
        </w:tc>
        <w:tc>
          <w:tcPr>
            <w:tcW w:type="dxa" w:w="1440"/>
          </w:tcPr>
          <w:p>
            <w:r>
              <w:t>Tarifa de 50%</w:t>
            </w:r>
          </w:p>
        </w:tc>
        <w:tc>
          <w:tcPr>
            <w:tcW w:type="dxa" w:w="1440"/>
          </w:tcPr>
          <w:p>
            <w:r>
              <w:t>Não se aplica</w:t>
            </w:r>
          </w:p>
        </w:tc>
      </w:tr>
      <w:tr>
        <w:tc>
          <w:tcPr>
            <w:tcW w:type="dxa" w:w="1440"/>
          </w:tcPr>
          <w:p>
            <w:r>
              <w:t>842940</w:t>
            </w:r>
          </w:p>
        </w:tc>
        <w:tc>
          <w:tcPr>
            <w:tcW w:type="dxa" w:w="1440"/>
          </w:tcPr>
          <w:p>
            <w:r>
              <w:t>Compactadores e rolos ou cilindros compressores, autopropulsores</w:t>
            </w:r>
          </w:p>
        </w:tc>
        <w:tc>
          <w:tcPr>
            <w:tcW w:type="dxa" w:w="1440"/>
          </w:tcPr>
          <w:p>
            <w:r>
              <w:t>$ 68.453.463,00</w:t>
            </w:r>
          </w:p>
        </w:tc>
        <w:tc>
          <w:tcPr>
            <w:tcW w:type="dxa" w:w="1440"/>
          </w:tcPr>
          <w:p>
            <w:r>
              <w:t>76.58%</w:t>
            </w:r>
          </w:p>
        </w:tc>
        <w:tc>
          <w:tcPr>
            <w:tcW w:type="dxa" w:w="1440"/>
          </w:tcPr>
          <w:p>
            <w:r>
              <w:t>Tarifa de 50%</w:t>
            </w:r>
          </w:p>
        </w:tc>
        <w:tc>
          <w:tcPr>
            <w:tcW w:type="dxa" w:w="1440"/>
          </w:tcPr>
          <w:p>
            <w:r>
              <w:t>Não se aplica</w:t>
            </w:r>
          </w:p>
        </w:tc>
      </w:tr>
      <w:tr>
        <w:tc>
          <w:tcPr>
            <w:tcW w:type="dxa" w:w="1440"/>
          </w:tcPr>
          <w:p>
            <w:r>
              <w:t>330129</w:t>
            </w:r>
          </w:p>
        </w:tc>
        <w:tc>
          <w:tcPr>
            <w:tcW w:type="dxa" w:w="1440"/>
          </w:tcPr>
          <w:p>
            <w:r>
              <w:t>Outros óleos essenciais</w:t>
            </w:r>
          </w:p>
        </w:tc>
        <w:tc>
          <w:tcPr>
            <w:tcW w:type="dxa" w:w="1440"/>
          </w:tcPr>
          <w:p>
            <w:r>
              <w:t>$ 20.025.931,00</w:t>
            </w:r>
          </w:p>
        </w:tc>
        <w:tc>
          <w:tcPr>
            <w:tcW w:type="dxa" w:w="1440"/>
          </w:tcPr>
          <w:p>
            <w:r>
              <w:t>76.38%</w:t>
            </w:r>
          </w:p>
        </w:tc>
        <w:tc>
          <w:tcPr>
            <w:tcW w:type="dxa" w:w="1440"/>
          </w:tcPr>
          <w:p>
            <w:r>
              <w:t>Tarifa de 50%</w:t>
            </w:r>
          </w:p>
        </w:tc>
        <w:tc>
          <w:tcPr>
            <w:tcW w:type="dxa" w:w="1440"/>
          </w:tcPr>
          <w:p>
            <w:r>
              <w:t>Não se aplica</w:t>
            </w:r>
          </w:p>
        </w:tc>
      </w:tr>
      <w:tr>
        <w:tc>
          <w:tcPr>
            <w:tcW w:type="dxa" w:w="1440"/>
          </w:tcPr>
          <w:p>
            <w:r>
              <w:t>800300</w:t>
            </w:r>
          </w:p>
        </w:tc>
        <w:tc>
          <w:tcPr>
            <w:tcW w:type="dxa" w:w="1440"/>
          </w:tcPr>
          <w:p>
            <w:r>
              <w:t>Barras, perfis e fios, de estanho</w:t>
            </w:r>
          </w:p>
        </w:tc>
        <w:tc>
          <w:tcPr>
            <w:tcW w:type="dxa" w:w="1440"/>
          </w:tcPr>
          <w:p>
            <w:r>
              <w:t>$ 3.100.209,00</w:t>
            </w:r>
          </w:p>
        </w:tc>
        <w:tc>
          <w:tcPr>
            <w:tcW w:type="dxa" w:w="1440"/>
          </w:tcPr>
          <w:p>
            <w:r>
              <w:t>76.31%</w:t>
            </w:r>
          </w:p>
        </w:tc>
        <w:tc>
          <w:tcPr>
            <w:tcW w:type="dxa" w:w="1440"/>
          </w:tcPr>
          <w:p>
            <w:r>
              <w:t>Tarifa de 50%</w:t>
            </w:r>
          </w:p>
        </w:tc>
        <w:tc>
          <w:tcPr>
            <w:tcW w:type="dxa" w:w="1440"/>
          </w:tcPr>
          <w:p>
            <w:r>
              <w:t>Não se aplica</w:t>
            </w:r>
          </w:p>
        </w:tc>
      </w:tr>
      <w:tr>
        <w:tc>
          <w:tcPr>
            <w:tcW w:type="dxa" w:w="1440"/>
          </w:tcPr>
          <w:p>
            <w:r>
              <w:t>050790</w:t>
            </w:r>
          </w:p>
        </w:tc>
        <w:tc>
          <w:tcPr>
            <w:tcW w:type="dxa" w:w="1440"/>
          </w:tcPr>
          <w:p>
            <w:r>
              <w:t>Carapaças de tartarugas, barbas, chifres, galhadas, cascos, em bruto ou simplesmente preparados; seus pós e desperdícios</w:t>
            </w:r>
          </w:p>
        </w:tc>
        <w:tc>
          <w:tcPr>
            <w:tcW w:type="dxa" w:w="1440"/>
          </w:tcPr>
          <w:p>
            <w:r>
              <w:t>$ 996.863,00</w:t>
            </w:r>
          </w:p>
        </w:tc>
        <w:tc>
          <w:tcPr>
            <w:tcW w:type="dxa" w:w="1440"/>
          </w:tcPr>
          <w:p>
            <w:r>
              <w:t>76.21%</w:t>
            </w:r>
          </w:p>
        </w:tc>
        <w:tc>
          <w:tcPr>
            <w:tcW w:type="dxa" w:w="1440"/>
          </w:tcPr>
          <w:p>
            <w:r>
              <w:t>Tarifa de 50%</w:t>
            </w:r>
          </w:p>
        </w:tc>
        <w:tc>
          <w:tcPr>
            <w:tcW w:type="dxa" w:w="1440"/>
          </w:tcPr>
          <w:p>
            <w:r>
              <w:t>Não se aplica</w:t>
            </w:r>
          </w:p>
        </w:tc>
      </w:tr>
      <w:tr>
        <w:tc>
          <w:tcPr>
            <w:tcW w:type="dxa" w:w="1440"/>
          </w:tcPr>
          <w:p>
            <w:r>
              <w:t>850421</w:t>
            </w:r>
          </w:p>
        </w:tc>
        <w:tc>
          <w:tcPr>
            <w:tcW w:type="dxa" w:w="1440"/>
          </w:tcPr>
          <w:p>
            <w:r>
              <w:t>Transformadores de dielétrico líquido, de potência &lt;= 650 kVA</w:t>
            </w:r>
          </w:p>
        </w:tc>
        <w:tc>
          <w:tcPr>
            <w:tcW w:type="dxa" w:w="1440"/>
          </w:tcPr>
          <w:p>
            <w:r>
              <w:t>$ 16.569.917,00</w:t>
            </w:r>
          </w:p>
        </w:tc>
        <w:tc>
          <w:tcPr>
            <w:tcW w:type="dxa" w:w="1440"/>
          </w:tcPr>
          <w:p>
            <w:r>
              <w:t>75.98%</w:t>
            </w:r>
          </w:p>
        </w:tc>
        <w:tc>
          <w:tcPr>
            <w:tcW w:type="dxa" w:w="1440"/>
          </w:tcPr>
          <w:p>
            <w:r>
              <w:t>Tarifa de 50%</w:t>
            </w:r>
          </w:p>
        </w:tc>
        <w:tc>
          <w:tcPr>
            <w:tcW w:type="dxa" w:w="1440"/>
          </w:tcPr>
          <w:p>
            <w:r>
              <w:t>Não se aplica</w:t>
            </w:r>
          </w:p>
        </w:tc>
      </w:tr>
      <w:tr>
        <w:tc>
          <w:tcPr>
            <w:tcW w:type="dxa" w:w="1440"/>
          </w:tcPr>
          <w:p>
            <w:r>
              <w:t>843120</w:t>
            </w:r>
          </w:p>
        </w:tc>
        <w:tc>
          <w:tcPr>
            <w:tcW w:type="dxa" w:w="1440"/>
          </w:tcPr>
          <w:p>
            <w:r>
              <w:t>Partes das máquinas e aparelhos da posição 8427</w:t>
            </w:r>
          </w:p>
        </w:tc>
        <w:tc>
          <w:tcPr>
            <w:tcW w:type="dxa" w:w="1440"/>
          </w:tcPr>
          <w:p>
            <w:r>
              <w:t>$ 2.376.902,00</w:t>
            </w:r>
          </w:p>
        </w:tc>
        <w:tc>
          <w:tcPr>
            <w:tcW w:type="dxa" w:w="1440"/>
          </w:tcPr>
          <w:p>
            <w:r>
              <w:t>75.64%</w:t>
            </w:r>
          </w:p>
        </w:tc>
        <w:tc>
          <w:tcPr>
            <w:tcW w:type="dxa" w:w="1440"/>
          </w:tcPr>
          <w:p>
            <w:r>
              <w:t>Tarifa de 50%</w:t>
            </w:r>
          </w:p>
        </w:tc>
        <w:tc>
          <w:tcPr>
            <w:tcW w:type="dxa" w:w="1440"/>
          </w:tcPr>
          <w:p>
            <w:r>
              <w:t>Não se aplica</w:t>
            </w:r>
          </w:p>
        </w:tc>
      </w:tr>
      <w:tr>
        <w:tc>
          <w:tcPr>
            <w:tcW w:type="dxa" w:w="1440"/>
          </w:tcPr>
          <w:p>
            <w:r>
              <w:t>401290</w:t>
            </w:r>
          </w:p>
        </w:tc>
        <w:tc>
          <w:tcPr>
            <w:tcW w:type="dxa" w:w="1440"/>
          </w:tcPr>
          <w:p>
            <w:r>
              <w:t>Flaps, protetores, bandas de rodagem, para pneus de borracha</w:t>
            </w:r>
          </w:p>
        </w:tc>
        <w:tc>
          <w:tcPr>
            <w:tcW w:type="dxa" w:w="1440"/>
          </w:tcPr>
          <w:p>
            <w:r>
              <w:t>$ 31.807.793,00</w:t>
            </w:r>
          </w:p>
        </w:tc>
        <w:tc>
          <w:tcPr>
            <w:tcW w:type="dxa" w:w="1440"/>
          </w:tcPr>
          <w:p>
            <w:r>
              <w:t>75.51%</w:t>
            </w:r>
          </w:p>
        </w:tc>
        <w:tc>
          <w:tcPr>
            <w:tcW w:type="dxa" w:w="1440"/>
          </w:tcPr>
          <w:p>
            <w:r>
              <w:t>Tarifa de 50%</w:t>
            </w:r>
          </w:p>
        </w:tc>
        <w:tc>
          <w:tcPr>
            <w:tcW w:type="dxa" w:w="1440"/>
          </w:tcPr>
          <w:p>
            <w:r>
              <w:t>Não se aplica</w:t>
            </w:r>
          </w:p>
        </w:tc>
      </w:tr>
      <w:tr>
        <w:tc>
          <w:tcPr>
            <w:tcW w:type="dxa" w:w="1440"/>
          </w:tcPr>
          <w:p>
            <w:r>
              <w:t>200931</w:t>
            </w:r>
          </w:p>
        </w:tc>
        <w:tc>
          <w:tcPr>
            <w:tcW w:type="dxa" w:w="1440"/>
          </w:tcPr>
          <w:p>
            <w:r>
              <w:t>Suco de outros cítricos, não fermentado, com valor Brix &lt;= 20</w:t>
            </w:r>
          </w:p>
        </w:tc>
        <w:tc>
          <w:tcPr>
            <w:tcW w:type="dxa" w:w="1440"/>
          </w:tcPr>
          <w:p>
            <w:r>
              <w:t>$ 9.972.778,00</w:t>
            </w:r>
          </w:p>
        </w:tc>
        <w:tc>
          <w:tcPr>
            <w:tcW w:type="dxa" w:w="1440"/>
          </w:tcPr>
          <w:p>
            <w:r>
              <w:t>75.40%</w:t>
            </w:r>
          </w:p>
        </w:tc>
        <w:tc>
          <w:tcPr>
            <w:tcW w:type="dxa" w:w="1440"/>
          </w:tcPr>
          <w:p>
            <w:r>
              <w:t>Tarifa de 50%</w:t>
            </w:r>
          </w:p>
        </w:tc>
        <w:tc>
          <w:tcPr>
            <w:tcW w:type="dxa" w:w="1440"/>
          </w:tcPr>
          <w:p>
            <w:r>
              <w:t>Não se aplica</w:t>
            </w:r>
          </w:p>
        </w:tc>
      </w:tr>
      <w:tr>
        <w:tc>
          <w:tcPr>
            <w:tcW w:type="dxa" w:w="1440"/>
          </w:tcPr>
          <w:p>
            <w:r>
              <w:t>291712</w:t>
            </w:r>
          </w:p>
        </w:tc>
        <w:tc>
          <w:tcPr>
            <w:tcW w:type="dxa" w:w="1440"/>
          </w:tcPr>
          <w:p>
            <w:r>
              <w:t>Ácido adípico, seus sais e ésteres</w:t>
            </w:r>
          </w:p>
        </w:tc>
        <w:tc>
          <w:tcPr>
            <w:tcW w:type="dxa" w:w="1440"/>
          </w:tcPr>
          <w:p>
            <w:r>
              <w:t>$ 13.342.536,00</w:t>
            </w:r>
          </w:p>
        </w:tc>
        <w:tc>
          <w:tcPr>
            <w:tcW w:type="dxa" w:w="1440"/>
          </w:tcPr>
          <w:p>
            <w:r>
              <w:t>75.29%</w:t>
            </w:r>
          </w:p>
        </w:tc>
        <w:tc>
          <w:tcPr>
            <w:tcW w:type="dxa" w:w="1440"/>
          </w:tcPr>
          <w:p>
            <w:r>
              <w:t>Tarifa de 50%</w:t>
            </w:r>
          </w:p>
        </w:tc>
        <w:tc>
          <w:tcPr>
            <w:tcW w:type="dxa" w:w="1440"/>
          </w:tcPr>
          <w:p>
            <w:r>
              <w:t>Não se aplica</w:t>
            </w:r>
          </w:p>
        </w:tc>
      </w:tr>
      <w:tr>
        <w:tc>
          <w:tcPr>
            <w:tcW w:type="dxa" w:w="1440"/>
          </w:tcPr>
          <w:p>
            <w:r>
              <w:t>846261</w:t>
            </w:r>
          </w:p>
        </w:tc>
        <w:tc>
          <w:tcPr>
            <w:tcW w:type="dxa" w:w="1440"/>
          </w:tcPr>
          <w:p>
            <w:r>
              <w:t>Prensas hidráulicas para o trabalho a frio de metais</w:t>
            </w:r>
          </w:p>
        </w:tc>
        <w:tc>
          <w:tcPr>
            <w:tcW w:type="dxa" w:w="1440"/>
          </w:tcPr>
          <w:p>
            <w:r>
              <w:t>$ 5.471.004,00</w:t>
            </w:r>
          </w:p>
        </w:tc>
        <w:tc>
          <w:tcPr>
            <w:tcW w:type="dxa" w:w="1440"/>
          </w:tcPr>
          <w:p>
            <w:r>
              <w:t>75.26%</w:t>
            </w:r>
          </w:p>
        </w:tc>
        <w:tc>
          <w:tcPr>
            <w:tcW w:type="dxa" w:w="1440"/>
          </w:tcPr>
          <w:p>
            <w:r>
              <w:t>Tarifa de 50%</w:t>
            </w:r>
          </w:p>
        </w:tc>
        <w:tc>
          <w:tcPr>
            <w:tcW w:type="dxa" w:w="1440"/>
          </w:tcPr>
          <w:p>
            <w:r>
              <w:t>Não se aplica</w:t>
            </w:r>
          </w:p>
        </w:tc>
      </w:tr>
      <w:tr>
        <w:tc>
          <w:tcPr>
            <w:tcW w:type="dxa" w:w="1440"/>
          </w:tcPr>
          <w:p>
            <w:r>
              <w:t>852910</w:t>
            </w:r>
          </w:p>
        </w:tc>
        <w:tc>
          <w:tcPr>
            <w:tcW w:type="dxa" w:w="1440"/>
          </w:tcPr>
          <w:p>
            <w:r>
              <w:t>Antenas e refletores de antenas de qualquer tipo; partes reconhecíveis como de utilização conjunta com esses artefatos</w:t>
            </w:r>
          </w:p>
        </w:tc>
        <w:tc>
          <w:tcPr>
            <w:tcW w:type="dxa" w:w="1440"/>
          </w:tcPr>
          <w:p>
            <w:r>
              <w:t>$ 5.285.176,00</w:t>
            </w:r>
          </w:p>
        </w:tc>
        <w:tc>
          <w:tcPr>
            <w:tcW w:type="dxa" w:w="1440"/>
          </w:tcPr>
          <w:p>
            <w:r>
              <w:t>75.09%</w:t>
            </w:r>
          </w:p>
        </w:tc>
        <w:tc>
          <w:tcPr>
            <w:tcW w:type="dxa" w:w="1440"/>
          </w:tcPr>
          <w:p>
            <w:r>
              <w:t>Tarifa de 50%</w:t>
            </w:r>
          </w:p>
        </w:tc>
        <w:tc>
          <w:tcPr>
            <w:tcW w:type="dxa" w:w="1440"/>
          </w:tcPr>
          <w:p>
            <w:r>
              <w:t>Se aplica</w:t>
            </w:r>
          </w:p>
        </w:tc>
      </w:tr>
      <w:tr>
        <w:tc>
          <w:tcPr>
            <w:tcW w:type="dxa" w:w="1440"/>
          </w:tcPr>
          <w:p>
            <w:r>
              <w:t>880790</w:t>
            </w:r>
          </w:p>
        </w:tc>
        <w:tc>
          <w:tcPr>
            <w:tcW w:type="dxa" w:w="1440"/>
          </w:tcPr>
          <w:p>
            <w:r>
              <w:t>Outras partes de produtos das posições 88.01, 88.02 ou 88.06, não classificadas nos códigos anteriores</w:t>
            </w:r>
          </w:p>
        </w:tc>
        <w:tc>
          <w:tcPr>
            <w:tcW w:type="dxa" w:w="1440"/>
          </w:tcPr>
          <w:p>
            <w:r>
              <w:t>$ 515.608,00</w:t>
            </w:r>
          </w:p>
        </w:tc>
        <w:tc>
          <w:tcPr>
            <w:tcW w:type="dxa" w:w="1440"/>
          </w:tcPr>
          <w:p>
            <w:r>
              <w:t>74.63%</w:t>
            </w:r>
          </w:p>
        </w:tc>
        <w:tc>
          <w:tcPr>
            <w:tcW w:type="dxa" w:w="1440"/>
          </w:tcPr>
          <w:p>
            <w:r>
              <w:t>Tarifa de 50%</w:t>
            </w:r>
          </w:p>
        </w:tc>
        <w:tc>
          <w:tcPr>
            <w:tcW w:type="dxa" w:w="1440"/>
          </w:tcPr>
          <w:p>
            <w:r>
              <w:t>Se aplica</w:t>
            </w:r>
          </w:p>
        </w:tc>
      </w:tr>
      <w:tr>
        <w:tc>
          <w:tcPr>
            <w:tcW w:type="dxa" w:w="1440"/>
          </w:tcPr>
          <w:p>
            <w:r>
              <w:t>841590</w:t>
            </w:r>
          </w:p>
        </w:tc>
        <w:tc>
          <w:tcPr>
            <w:tcW w:type="dxa" w:w="1440"/>
          </w:tcPr>
          <w:p>
            <w:r>
              <w:t>Partes de máquinas e aparelhos de ar condicionado</w:t>
            </w:r>
          </w:p>
        </w:tc>
        <w:tc>
          <w:tcPr>
            <w:tcW w:type="dxa" w:w="1440"/>
          </w:tcPr>
          <w:p>
            <w:r>
              <w:t>$ 17.327.892,00</w:t>
            </w:r>
          </w:p>
        </w:tc>
        <w:tc>
          <w:tcPr>
            <w:tcW w:type="dxa" w:w="1440"/>
          </w:tcPr>
          <w:p>
            <w:r>
              <w:t>74.55%</w:t>
            </w:r>
          </w:p>
        </w:tc>
        <w:tc>
          <w:tcPr>
            <w:tcW w:type="dxa" w:w="1440"/>
          </w:tcPr>
          <w:p>
            <w:r>
              <w:t>Tarifa de 50%</w:t>
            </w:r>
          </w:p>
        </w:tc>
        <w:tc>
          <w:tcPr>
            <w:tcW w:type="dxa" w:w="1440"/>
          </w:tcPr>
          <w:p>
            <w:r>
              <w:t>Se aplica</w:t>
            </w:r>
          </w:p>
        </w:tc>
      </w:tr>
      <w:tr>
        <w:tc>
          <w:tcPr>
            <w:tcW w:type="dxa" w:w="1440"/>
          </w:tcPr>
          <w:p>
            <w:r>
              <w:t>040900</w:t>
            </w:r>
          </w:p>
        </w:tc>
        <w:tc>
          <w:tcPr>
            <w:tcW w:type="dxa" w:w="1440"/>
          </w:tcPr>
          <w:p>
            <w:r>
              <w:t>Mel natural</w:t>
            </w:r>
          </w:p>
        </w:tc>
        <w:tc>
          <w:tcPr>
            <w:tcW w:type="dxa" w:w="1440"/>
          </w:tcPr>
          <w:p>
            <w:r>
              <w:t>$ 6.174.419,00</w:t>
            </w:r>
          </w:p>
        </w:tc>
        <w:tc>
          <w:tcPr>
            <w:tcW w:type="dxa" w:w="1440"/>
          </w:tcPr>
          <w:p>
            <w:r>
              <w:t>74.14%</w:t>
            </w:r>
          </w:p>
        </w:tc>
        <w:tc>
          <w:tcPr>
            <w:tcW w:type="dxa" w:w="1440"/>
          </w:tcPr>
          <w:p>
            <w:r>
              <w:t>Tarifa de 50%</w:t>
            </w:r>
          </w:p>
        </w:tc>
        <w:tc>
          <w:tcPr>
            <w:tcW w:type="dxa" w:w="1440"/>
          </w:tcPr>
          <w:p>
            <w:r>
              <w:t>Não se aplica</w:t>
            </w:r>
          </w:p>
        </w:tc>
      </w:tr>
      <w:tr>
        <w:tc>
          <w:tcPr>
            <w:tcW w:type="dxa" w:w="1440"/>
          </w:tcPr>
          <w:p>
            <w:r>
              <w:t>740921</w:t>
            </w:r>
          </w:p>
        </w:tc>
        <w:tc>
          <w:tcPr>
            <w:tcW w:type="dxa" w:w="1440"/>
          </w:tcPr>
          <w:p>
            <w:r>
              <w:t>Chapas e tiras de ligas à base cobre-zinco, (latão), de espessura &gt; 0,15 mm, em rolos</w:t>
            </w:r>
          </w:p>
        </w:tc>
        <w:tc>
          <w:tcPr>
            <w:tcW w:type="dxa" w:w="1440"/>
          </w:tcPr>
          <w:p>
            <w:r>
              <w:t>$ 106.361.246,00</w:t>
            </w:r>
          </w:p>
        </w:tc>
        <w:tc>
          <w:tcPr>
            <w:tcW w:type="dxa" w:w="1440"/>
          </w:tcPr>
          <w:p>
            <w:r>
              <w:t>74.02%</w:t>
            </w:r>
          </w:p>
        </w:tc>
        <w:tc>
          <w:tcPr>
            <w:tcW w:type="dxa" w:w="1440"/>
          </w:tcPr>
          <w:p>
            <w:r>
              <w:t>Tarifa de 50%</w:t>
            </w:r>
          </w:p>
        </w:tc>
        <w:tc>
          <w:tcPr>
            <w:tcW w:type="dxa" w:w="1440"/>
          </w:tcPr>
          <w:p>
            <w:r>
              <w:t>Não se aplica</w:t>
            </w:r>
          </w:p>
        </w:tc>
      </w:tr>
      <w:tr>
        <w:tc>
          <w:tcPr>
            <w:tcW w:type="dxa" w:w="1440"/>
          </w:tcPr>
          <w:p>
            <w:r>
              <w:t>852691</w:t>
            </w:r>
          </w:p>
        </w:tc>
        <w:tc>
          <w:tcPr>
            <w:tcW w:type="dxa" w:w="1440"/>
          </w:tcPr>
          <w:p>
            <w:r>
              <w:t>Aparelhos de radionavegação</w:t>
            </w:r>
          </w:p>
        </w:tc>
        <w:tc>
          <w:tcPr>
            <w:tcW w:type="dxa" w:w="1440"/>
          </w:tcPr>
          <w:p>
            <w:r>
              <w:t>$ 13.147.120,00</w:t>
            </w:r>
          </w:p>
        </w:tc>
        <w:tc>
          <w:tcPr>
            <w:tcW w:type="dxa" w:w="1440"/>
          </w:tcPr>
          <w:p>
            <w:r>
              <w:t>73.73%</w:t>
            </w:r>
          </w:p>
        </w:tc>
        <w:tc>
          <w:tcPr>
            <w:tcW w:type="dxa" w:w="1440"/>
          </w:tcPr>
          <w:p>
            <w:r>
              <w:t>Tarifa de 50%</w:t>
            </w:r>
          </w:p>
        </w:tc>
        <w:tc>
          <w:tcPr>
            <w:tcW w:type="dxa" w:w="1440"/>
          </w:tcPr>
          <w:p>
            <w:r>
              <w:t>Se aplica</w:t>
            </w:r>
          </w:p>
        </w:tc>
      </w:tr>
      <w:tr>
        <w:tc>
          <w:tcPr>
            <w:tcW w:type="dxa" w:w="1440"/>
          </w:tcPr>
          <w:p>
            <w:r>
              <w:t>901850</w:t>
            </w:r>
          </w:p>
        </w:tc>
        <w:tc>
          <w:tcPr>
            <w:tcW w:type="dxa" w:w="1440"/>
          </w:tcPr>
          <w:p>
            <w:r>
              <w:t>Outros instrumentos e aparelhos para oftalmologia</w:t>
            </w:r>
          </w:p>
        </w:tc>
        <w:tc>
          <w:tcPr>
            <w:tcW w:type="dxa" w:w="1440"/>
          </w:tcPr>
          <w:p>
            <w:r>
              <w:t>$ 1.349.375,00</w:t>
            </w:r>
          </w:p>
        </w:tc>
        <w:tc>
          <w:tcPr>
            <w:tcW w:type="dxa" w:w="1440"/>
          </w:tcPr>
          <w:p>
            <w:r>
              <w:t>73.39%</w:t>
            </w:r>
          </w:p>
        </w:tc>
        <w:tc>
          <w:tcPr>
            <w:tcW w:type="dxa" w:w="1440"/>
          </w:tcPr>
          <w:p>
            <w:r>
              <w:t>Tarifa de 50%</w:t>
            </w:r>
          </w:p>
        </w:tc>
        <w:tc>
          <w:tcPr>
            <w:tcW w:type="dxa" w:w="1440"/>
          </w:tcPr>
          <w:p>
            <w:r>
              <w:t>Não se aplica</w:t>
            </w:r>
          </w:p>
        </w:tc>
      </w:tr>
      <w:tr>
        <w:tc>
          <w:tcPr>
            <w:tcW w:type="dxa" w:w="1440"/>
          </w:tcPr>
          <w:p>
            <w:r>
              <w:t>440711</w:t>
            </w:r>
          </w:p>
        </w:tc>
        <w:tc>
          <w:tcPr>
            <w:tcW w:type="dxa" w:w="1440"/>
          </w:tcPr>
          <w:p>
            <w:r>
              <w:t>Madeira serrada ou fendida longitudinalmente, cortada transversalmente ou desenrolada, mesmo aplainada, lixada ou unida pelas extremidades, de espessura superior a 6 mm, de pinheiro (Pinus spp.)</w:t>
            </w:r>
          </w:p>
        </w:tc>
        <w:tc>
          <w:tcPr>
            <w:tcW w:type="dxa" w:w="1440"/>
          </w:tcPr>
          <w:p>
            <w:r>
              <w:t>$ 8.057.629,00</w:t>
            </w:r>
          </w:p>
        </w:tc>
        <w:tc>
          <w:tcPr>
            <w:tcW w:type="dxa" w:w="1440"/>
          </w:tcPr>
          <w:p>
            <w:r>
              <w:t>73.29%</w:t>
            </w:r>
          </w:p>
        </w:tc>
        <w:tc>
          <w:tcPr>
            <w:tcW w:type="dxa" w:w="1440"/>
          </w:tcPr>
          <w:p>
            <w:r>
              <w:t>Tarifa de 50%</w:t>
            </w:r>
          </w:p>
        </w:tc>
        <w:tc>
          <w:tcPr>
            <w:tcW w:type="dxa" w:w="1440"/>
          </w:tcPr>
          <w:p>
            <w:r>
              <w:t>Não se aplica</w:t>
            </w:r>
          </w:p>
        </w:tc>
      </w:tr>
      <w:tr>
        <w:tc>
          <w:tcPr>
            <w:tcW w:type="dxa" w:w="1440"/>
          </w:tcPr>
          <w:p>
            <w:r>
              <w:t>290110</w:t>
            </w:r>
          </w:p>
        </w:tc>
        <w:tc>
          <w:tcPr>
            <w:tcW w:type="dxa" w:w="1440"/>
          </w:tcPr>
          <w:p>
            <w:r>
              <w:t>Hidrocarbonetos acíclicos saturados</w:t>
            </w:r>
          </w:p>
        </w:tc>
        <w:tc>
          <w:tcPr>
            <w:tcW w:type="dxa" w:w="1440"/>
          </w:tcPr>
          <w:p>
            <w:r>
              <w:t>$ 9.063.210,00</w:t>
            </w:r>
          </w:p>
        </w:tc>
        <w:tc>
          <w:tcPr>
            <w:tcW w:type="dxa" w:w="1440"/>
          </w:tcPr>
          <w:p>
            <w:r>
              <w:t>73.01%</w:t>
            </w:r>
          </w:p>
        </w:tc>
        <w:tc>
          <w:tcPr>
            <w:tcW w:type="dxa" w:w="1440"/>
          </w:tcPr>
          <w:p>
            <w:r>
              <w:t>Tarifa de 50%</w:t>
            </w:r>
          </w:p>
        </w:tc>
        <w:tc>
          <w:tcPr>
            <w:tcW w:type="dxa" w:w="1440"/>
          </w:tcPr>
          <w:p>
            <w:r>
              <w:t>Não se aplica</w:t>
            </w:r>
          </w:p>
        </w:tc>
      </w:tr>
      <w:tr>
        <w:tc>
          <w:tcPr>
            <w:tcW w:type="dxa" w:w="1440"/>
          </w:tcPr>
          <w:p>
            <w:r>
              <w:t>854330</w:t>
            </w:r>
          </w:p>
        </w:tc>
        <w:tc>
          <w:tcPr>
            <w:tcW w:type="dxa" w:w="1440"/>
          </w:tcPr>
          <w:p>
            <w:r>
              <w:t>Máquinas e aparelhos de galvanoplastia, eletrólise ou eletroforese</w:t>
            </w:r>
          </w:p>
        </w:tc>
        <w:tc>
          <w:tcPr>
            <w:tcW w:type="dxa" w:w="1440"/>
          </w:tcPr>
          <w:p>
            <w:r>
              <w:t>$ 841.020,00</w:t>
            </w:r>
          </w:p>
        </w:tc>
        <w:tc>
          <w:tcPr>
            <w:tcW w:type="dxa" w:w="1440"/>
          </w:tcPr>
          <w:p>
            <w:r>
              <w:t>72.97%</w:t>
            </w:r>
          </w:p>
        </w:tc>
        <w:tc>
          <w:tcPr>
            <w:tcW w:type="dxa" w:w="1440"/>
          </w:tcPr>
          <w:p>
            <w:r>
              <w:t>Tarifa de 50%</w:t>
            </w:r>
          </w:p>
        </w:tc>
        <w:tc>
          <w:tcPr>
            <w:tcW w:type="dxa" w:w="1440"/>
          </w:tcPr>
          <w:p>
            <w:r>
              <w:t>Não se aplica</w:t>
            </w:r>
          </w:p>
        </w:tc>
      </w:tr>
      <w:tr>
        <w:tc>
          <w:tcPr>
            <w:tcW w:type="dxa" w:w="1440"/>
          </w:tcPr>
          <w:p>
            <w:r>
              <w:t>560600</w:t>
            </w:r>
          </w:p>
        </w:tc>
        <w:tc>
          <w:tcPr>
            <w:tcW w:type="dxa" w:w="1440"/>
          </w:tcPr>
          <w:p>
            <w:r>
              <w:t>Fios revestidos por enrolamento, lâminas e formas semelhantes das posições 5404 ou 5405, revestidas por enrolamento; fios de froco (chenille) e de cadeia (chainette)</w:t>
            </w:r>
          </w:p>
        </w:tc>
        <w:tc>
          <w:tcPr>
            <w:tcW w:type="dxa" w:w="1440"/>
          </w:tcPr>
          <w:p>
            <w:r>
              <w:t>$ 799.715,00</w:t>
            </w:r>
          </w:p>
        </w:tc>
        <w:tc>
          <w:tcPr>
            <w:tcW w:type="dxa" w:w="1440"/>
          </w:tcPr>
          <w:p>
            <w:r>
              <w:t>72.85%</w:t>
            </w:r>
          </w:p>
        </w:tc>
        <w:tc>
          <w:tcPr>
            <w:tcW w:type="dxa" w:w="1440"/>
          </w:tcPr>
          <w:p>
            <w:r>
              <w:t>Tarifa de 50%</w:t>
            </w:r>
          </w:p>
        </w:tc>
        <w:tc>
          <w:tcPr>
            <w:tcW w:type="dxa" w:w="1440"/>
          </w:tcPr>
          <w:p>
            <w:r>
              <w:t>Não se aplica</w:t>
            </w:r>
          </w:p>
        </w:tc>
      </w:tr>
      <w:tr>
        <w:tc>
          <w:tcPr>
            <w:tcW w:type="dxa" w:w="1440"/>
          </w:tcPr>
          <w:p>
            <w:r>
              <w:t>741110</w:t>
            </w:r>
          </w:p>
        </w:tc>
        <w:tc>
          <w:tcPr>
            <w:tcW w:type="dxa" w:w="1440"/>
          </w:tcPr>
          <w:p>
            <w:r>
              <w:t>Tubos de cobre refinado (afinado)</w:t>
            </w:r>
          </w:p>
        </w:tc>
        <w:tc>
          <w:tcPr>
            <w:tcW w:type="dxa" w:w="1440"/>
          </w:tcPr>
          <w:p>
            <w:r>
              <w:t>$ 64.698.991,00</w:t>
            </w:r>
          </w:p>
        </w:tc>
        <w:tc>
          <w:tcPr>
            <w:tcW w:type="dxa" w:w="1440"/>
          </w:tcPr>
          <w:p>
            <w:r>
              <w:t>72.15%</w:t>
            </w:r>
          </w:p>
        </w:tc>
        <w:tc>
          <w:tcPr>
            <w:tcW w:type="dxa" w:w="1440"/>
          </w:tcPr>
          <w:p>
            <w:r>
              <w:t>Tarifa de 50%</w:t>
            </w:r>
          </w:p>
        </w:tc>
        <w:tc>
          <w:tcPr>
            <w:tcW w:type="dxa" w:w="1440"/>
          </w:tcPr>
          <w:p>
            <w:r>
              <w:t>Não se aplica</w:t>
            </w:r>
          </w:p>
        </w:tc>
      </w:tr>
      <w:tr>
        <w:tc>
          <w:tcPr>
            <w:tcW w:type="dxa" w:w="1440"/>
          </w:tcPr>
          <w:p>
            <w:r>
              <w:t>760692</w:t>
            </w:r>
          </w:p>
        </w:tc>
        <w:tc>
          <w:tcPr>
            <w:tcW w:type="dxa" w:w="1440"/>
          </w:tcPr>
          <w:p>
            <w:r>
              <w:t>Outras chapas e tiras, de ligas de alumínio, de espessura &gt; 0,2 mm</w:t>
            </w:r>
          </w:p>
        </w:tc>
        <w:tc>
          <w:tcPr>
            <w:tcW w:type="dxa" w:w="1440"/>
          </w:tcPr>
          <w:p>
            <w:r>
              <w:t>$ 629.236,00</w:t>
            </w:r>
          </w:p>
        </w:tc>
        <w:tc>
          <w:tcPr>
            <w:tcW w:type="dxa" w:w="1440"/>
          </w:tcPr>
          <w:p>
            <w:r>
              <w:t>72.15%</w:t>
            </w:r>
          </w:p>
        </w:tc>
        <w:tc>
          <w:tcPr>
            <w:tcW w:type="dxa" w:w="1440"/>
          </w:tcPr>
          <w:p>
            <w:r>
              <w:t>25%</w:t>
            </w:r>
          </w:p>
        </w:tc>
        <w:tc>
          <w:tcPr>
            <w:tcW w:type="dxa" w:w="1440"/>
          </w:tcPr>
          <w:p>
            <w:r>
              <w:t>Não se aplica</w:t>
            </w:r>
          </w:p>
        </w:tc>
      </w:tr>
      <w:tr>
        <w:tc>
          <w:tcPr>
            <w:tcW w:type="dxa" w:w="1440"/>
          </w:tcPr>
          <w:p>
            <w:r>
              <w:t>851180</w:t>
            </w:r>
          </w:p>
        </w:tc>
        <w:tc>
          <w:tcPr>
            <w:tcW w:type="dxa" w:w="1440"/>
          </w:tcPr>
          <w:p>
            <w:r>
              <w:t>Outros aparelhos e dispositivos elétricos de ignição ou de arranque para motores de ignição por centelha ou por compressão</w:t>
            </w:r>
          </w:p>
        </w:tc>
        <w:tc>
          <w:tcPr>
            <w:tcW w:type="dxa" w:w="1440"/>
          </w:tcPr>
          <w:p>
            <w:r>
              <w:t>$ 2.812.688,00</w:t>
            </w:r>
          </w:p>
        </w:tc>
        <w:tc>
          <w:tcPr>
            <w:tcW w:type="dxa" w:w="1440"/>
          </w:tcPr>
          <w:p>
            <w:r>
              <w:t>71.93%</w:t>
            </w:r>
          </w:p>
        </w:tc>
        <w:tc>
          <w:tcPr>
            <w:tcW w:type="dxa" w:w="1440"/>
          </w:tcPr>
          <w:p>
            <w:r>
              <w:t>Tarifa de 50%</w:t>
            </w:r>
          </w:p>
        </w:tc>
        <w:tc>
          <w:tcPr>
            <w:tcW w:type="dxa" w:w="1440"/>
          </w:tcPr>
          <w:p>
            <w:r>
              <w:t>Se aplica</w:t>
            </w:r>
          </w:p>
        </w:tc>
      </w:tr>
      <w:tr>
        <w:tc>
          <w:tcPr>
            <w:tcW w:type="dxa" w:w="1440"/>
          </w:tcPr>
          <w:p>
            <w:r>
              <w:t>120890</w:t>
            </w:r>
          </w:p>
        </w:tc>
        <w:tc>
          <w:tcPr>
            <w:tcW w:type="dxa" w:w="1440"/>
          </w:tcPr>
          <w:p>
            <w:r>
              <w:t>Farinhas de outras sementes ou de frutos oleaginosos</w:t>
            </w:r>
          </w:p>
        </w:tc>
        <w:tc>
          <w:tcPr>
            <w:tcW w:type="dxa" w:w="1440"/>
          </w:tcPr>
          <w:p>
            <w:r>
              <w:t>$ 2.910.831,00</w:t>
            </w:r>
          </w:p>
        </w:tc>
        <w:tc>
          <w:tcPr>
            <w:tcW w:type="dxa" w:w="1440"/>
          </w:tcPr>
          <w:p>
            <w:r>
              <w:t>71.50%</w:t>
            </w:r>
          </w:p>
        </w:tc>
        <w:tc>
          <w:tcPr>
            <w:tcW w:type="dxa" w:w="1440"/>
          </w:tcPr>
          <w:p>
            <w:r>
              <w:t>Tarifa de 50%</w:t>
            </w:r>
          </w:p>
        </w:tc>
        <w:tc>
          <w:tcPr>
            <w:tcW w:type="dxa" w:w="1440"/>
          </w:tcPr>
          <w:p>
            <w:r>
              <w:t>Não se aplica</w:t>
            </w:r>
          </w:p>
        </w:tc>
      </w:tr>
      <w:tr>
        <w:tc>
          <w:tcPr>
            <w:tcW w:type="dxa" w:w="1440"/>
          </w:tcPr>
          <w:p>
            <w:r>
              <w:t>721899</w:t>
            </w:r>
          </w:p>
        </w:tc>
        <w:tc>
          <w:tcPr>
            <w:tcW w:type="dxa" w:w="1440"/>
          </w:tcPr>
          <w:p>
            <w:r>
              <w:t>Outros produtos semimanufaturados, de aços inoxidáveis</w:t>
            </w:r>
          </w:p>
        </w:tc>
        <w:tc>
          <w:tcPr>
            <w:tcW w:type="dxa" w:w="1440"/>
          </w:tcPr>
          <w:p>
            <w:r>
              <w:t>$ 1.559.683,00</w:t>
            </w:r>
          </w:p>
        </w:tc>
        <w:tc>
          <w:tcPr>
            <w:tcW w:type="dxa" w:w="1440"/>
          </w:tcPr>
          <w:p>
            <w:r>
              <w:t>71.33%</w:t>
            </w:r>
          </w:p>
        </w:tc>
        <w:tc>
          <w:tcPr>
            <w:tcW w:type="dxa" w:w="1440"/>
          </w:tcPr>
          <w:p>
            <w:r>
              <w:t>25%</w:t>
            </w:r>
          </w:p>
        </w:tc>
        <w:tc>
          <w:tcPr>
            <w:tcW w:type="dxa" w:w="1440"/>
          </w:tcPr>
          <w:p>
            <w:r>
              <w:t>Não se aplica</w:t>
            </w:r>
          </w:p>
        </w:tc>
      </w:tr>
      <w:tr>
        <w:tc>
          <w:tcPr>
            <w:tcW w:type="dxa" w:w="1440"/>
          </w:tcPr>
          <w:p>
            <w:r>
              <w:t>340590</w:t>
            </w:r>
          </w:p>
        </w:tc>
        <w:tc>
          <w:tcPr>
            <w:tcW w:type="dxa" w:w="1440"/>
          </w:tcPr>
          <w:p>
            <w:r>
              <w:t>Outras preparações para dar brilho em vidros ou metais</w:t>
            </w:r>
          </w:p>
        </w:tc>
        <w:tc>
          <w:tcPr>
            <w:tcW w:type="dxa" w:w="1440"/>
          </w:tcPr>
          <w:p>
            <w:r>
              <w:t>$ 526.294,00</w:t>
            </w:r>
          </w:p>
        </w:tc>
        <w:tc>
          <w:tcPr>
            <w:tcW w:type="dxa" w:w="1440"/>
          </w:tcPr>
          <w:p>
            <w:r>
              <w:t>70.82%</w:t>
            </w:r>
          </w:p>
        </w:tc>
        <w:tc>
          <w:tcPr>
            <w:tcW w:type="dxa" w:w="1440"/>
          </w:tcPr>
          <w:p>
            <w:r>
              <w:t>Tarifa de 50%</w:t>
            </w:r>
          </w:p>
        </w:tc>
        <w:tc>
          <w:tcPr>
            <w:tcW w:type="dxa" w:w="1440"/>
          </w:tcPr>
          <w:p>
            <w:r>
              <w:t>Não se aplica</w:t>
            </w:r>
          </w:p>
        </w:tc>
      </w:tr>
      <w:tr>
        <w:tc>
          <w:tcPr>
            <w:tcW w:type="dxa" w:w="1440"/>
          </w:tcPr>
          <w:p>
            <w:r>
              <w:t>280469</w:t>
            </w:r>
          </w:p>
        </w:tc>
        <w:tc>
          <w:tcPr>
            <w:tcW w:type="dxa" w:w="1440"/>
          </w:tcPr>
          <w:p>
            <w:r>
              <w:t>Outros silícios</w:t>
            </w:r>
          </w:p>
        </w:tc>
        <w:tc>
          <w:tcPr>
            <w:tcW w:type="dxa" w:w="1440"/>
          </w:tcPr>
          <w:p>
            <w:r>
              <w:t>$ 47.138.170,00</w:t>
            </w:r>
          </w:p>
        </w:tc>
        <w:tc>
          <w:tcPr>
            <w:tcW w:type="dxa" w:w="1440"/>
          </w:tcPr>
          <w:p>
            <w:r>
              <w:t>70.66%</w:t>
            </w:r>
          </w:p>
        </w:tc>
        <w:tc>
          <w:tcPr>
            <w:tcW w:type="dxa" w:w="1440"/>
          </w:tcPr>
          <w:p>
            <w:r>
              <w:t>Adicional de até 10%</w:t>
            </w:r>
          </w:p>
        </w:tc>
        <w:tc>
          <w:tcPr>
            <w:tcW w:type="dxa" w:w="1440"/>
          </w:tcPr>
          <w:p>
            <w:r>
              <w:t>Não se aplica</w:t>
            </w:r>
          </w:p>
        </w:tc>
      </w:tr>
      <w:tr>
        <w:tc>
          <w:tcPr>
            <w:tcW w:type="dxa" w:w="1440"/>
          </w:tcPr>
          <w:p>
            <w:r>
              <w:t>940389</w:t>
            </w:r>
          </w:p>
        </w:tc>
        <w:tc>
          <w:tcPr>
            <w:tcW w:type="dxa" w:w="1440"/>
          </w:tcPr>
          <w:p>
            <w:r>
              <w:t>Móveis de outras matérias, exceto de ratã ou bambu</w:t>
            </w:r>
          </w:p>
        </w:tc>
        <w:tc>
          <w:tcPr>
            <w:tcW w:type="dxa" w:w="1440"/>
          </w:tcPr>
          <w:p>
            <w:r>
              <w:t>$ 1.012.305,00</w:t>
            </w:r>
          </w:p>
        </w:tc>
        <w:tc>
          <w:tcPr>
            <w:tcW w:type="dxa" w:w="1440"/>
          </w:tcPr>
          <w:p>
            <w:r>
              <w:t>70.35%</w:t>
            </w:r>
          </w:p>
        </w:tc>
        <w:tc>
          <w:tcPr>
            <w:tcW w:type="dxa" w:w="1440"/>
          </w:tcPr>
          <w:p>
            <w:r>
              <w:t>Tarifa de 50%</w:t>
            </w:r>
          </w:p>
        </w:tc>
        <w:tc>
          <w:tcPr>
            <w:tcW w:type="dxa" w:w="1440"/>
          </w:tcPr>
          <w:p>
            <w:r>
              <w:t>Não se aplica</w:t>
            </w:r>
          </w:p>
        </w:tc>
      </w:tr>
      <w:tr>
        <w:tc>
          <w:tcPr>
            <w:tcW w:type="dxa" w:w="1440"/>
          </w:tcPr>
          <w:p>
            <w:r>
              <w:t>760711</w:t>
            </w:r>
          </w:p>
        </w:tc>
        <w:tc>
          <w:tcPr>
            <w:tcW w:type="dxa" w:w="1440"/>
          </w:tcPr>
          <w:p>
            <w:r>
              <w:t>Folhas e tiras, de alumínio, de espessura &lt;= 0,2 mm, sem suporte, simplesmente laminadas</w:t>
            </w:r>
          </w:p>
        </w:tc>
        <w:tc>
          <w:tcPr>
            <w:tcW w:type="dxa" w:w="1440"/>
          </w:tcPr>
          <w:p>
            <w:r>
              <w:t>$ 45.018.940,00</w:t>
            </w:r>
          </w:p>
        </w:tc>
        <w:tc>
          <w:tcPr>
            <w:tcW w:type="dxa" w:w="1440"/>
          </w:tcPr>
          <w:p>
            <w:r>
              <w:t>70.25%</w:t>
            </w:r>
          </w:p>
        </w:tc>
        <w:tc>
          <w:tcPr>
            <w:tcW w:type="dxa" w:w="1440"/>
          </w:tcPr>
          <w:p>
            <w:r>
              <w:t>25%</w:t>
            </w:r>
          </w:p>
        </w:tc>
        <w:tc>
          <w:tcPr>
            <w:tcW w:type="dxa" w:w="1440"/>
          </w:tcPr>
          <w:p>
            <w:r>
              <w:t>Não se aplica</w:t>
            </w:r>
          </w:p>
        </w:tc>
      </w:tr>
      <w:tr>
        <w:tc>
          <w:tcPr>
            <w:tcW w:type="dxa" w:w="1440"/>
          </w:tcPr>
          <w:p>
            <w:r>
              <w:t>820310</w:t>
            </w:r>
          </w:p>
        </w:tc>
        <w:tc>
          <w:tcPr>
            <w:tcW w:type="dxa" w:w="1440"/>
          </w:tcPr>
          <w:p>
            <w:r>
              <w:t>Limas e grosas, de metais comuns</w:t>
            </w:r>
          </w:p>
        </w:tc>
        <w:tc>
          <w:tcPr>
            <w:tcW w:type="dxa" w:w="1440"/>
          </w:tcPr>
          <w:p>
            <w:r>
              <w:t>$ 7.471.161,00</w:t>
            </w:r>
          </w:p>
        </w:tc>
        <w:tc>
          <w:tcPr>
            <w:tcW w:type="dxa" w:w="1440"/>
          </w:tcPr>
          <w:p>
            <w:r>
              <w:t>70.19%</w:t>
            </w:r>
          </w:p>
        </w:tc>
        <w:tc>
          <w:tcPr>
            <w:tcW w:type="dxa" w:w="1440"/>
          </w:tcPr>
          <w:p>
            <w:r>
              <w:t>Tarifa de 50%</w:t>
            </w:r>
          </w:p>
        </w:tc>
        <w:tc>
          <w:tcPr>
            <w:tcW w:type="dxa" w:w="1440"/>
          </w:tcPr>
          <w:p>
            <w:r>
              <w:t>Não se aplica</w:t>
            </w:r>
          </w:p>
        </w:tc>
      </w:tr>
      <w:tr>
        <w:tc>
          <w:tcPr>
            <w:tcW w:type="dxa" w:w="1440"/>
          </w:tcPr>
          <w:p>
            <w:r>
              <w:t>722810</w:t>
            </w:r>
          </w:p>
        </w:tc>
        <w:tc>
          <w:tcPr>
            <w:tcW w:type="dxa" w:w="1440"/>
          </w:tcPr>
          <w:p>
            <w:r>
              <w:t>Barras de aços de corte rápido</w:t>
            </w:r>
          </w:p>
        </w:tc>
        <w:tc>
          <w:tcPr>
            <w:tcW w:type="dxa" w:w="1440"/>
          </w:tcPr>
          <w:p>
            <w:r>
              <w:t>$ 7.789.317,00</w:t>
            </w:r>
          </w:p>
        </w:tc>
        <w:tc>
          <w:tcPr>
            <w:tcW w:type="dxa" w:w="1440"/>
          </w:tcPr>
          <w:p>
            <w:r>
              <w:t>69.96%</w:t>
            </w:r>
          </w:p>
        </w:tc>
        <w:tc>
          <w:tcPr>
            <w:tcW w:type="dxa" w:w="1440"/>
          </w:tcPr>
          <w:p>
            <w:r>
              <w:t>25%</w:t>
            </w:r>
          </w:p>
        </w:tc>
        <w:tc>
          <w:tcPr>
            <w:tcW w:type="dxa" w:w="1440"/>
          </w:tcPr>
          <w:p>
            <w:r>
              <w:t>Não se aplica</w:t>
            </w:r>
          </w:p>
        </w:tc>
      </w:tr>
      <w:tr>
        <w:tc>
          <w:tcPr>
            <w:tcW w:type="dxa" w:w="1440"/>
          </w:tcPr>
          <w:p>
            <w:r>
              <w:t>640359</w:t>
            </w:r>
          </w:p>
        </w:tc>
        <w:tc>
          <w:tcPr>
            <w:tcW w:type="dxa" w:w="1440"/>
          </w:tcPr>
          <w:p>
            <w:r>
              <w:t>Outros calçados, com sola exterior de couro natural, parte superior de couro natural</w:t>
            </w:r>
          </w:p>
        </w:tc>
        <w:tc>
          <w:tcPr>
            <w:tcW w:type="dxa" w:w="1440"/>
          </w:tcPr>
          <w:p>
            <w:r>
              <w:t>$ 4.011.651,00</w:t>
            </w:r>
          </w:p>
        </w:tc>
        <w:tc>
          <w:tcPr>
            <w:tcW w:type="dxa" w:w="1440"/>
          </w:tcPr>
          <w:p>
            <w:r>
              <w:t>69.03%</w:t>
            </w:r>
          </w:p>
        </w:tc>
        <w:tc>
          <w:tcPr>
            <w:tcW w:type="dxa" w:w="1440"/>
          </w:tcPr>
          <w:p>
            <w:r>
              <w:t>Tarifa de 50%</w:t>
            </w:r>
          </w:p>
        </w:tc>
        <w:tc>
          <w:tcPr>
            <w:tcW w:type="dxa" w:w="1440"/>
          </w:tcPr>
          <w:p>
            <w:r>
              <w:t>Não se aplica</w:t>
            </w:r>
          </w:p>
        </w:tc>
      </w:tr>
      <w:tr>
        <w:tc>
          <w:tcPr>
            <w:tcW w:type="dxa" w:w="1440"/>
          </w:tcPr>
          <w:p>
            <w:r>
              <w:t>840910</w:t>
            </w:r>
          </w:p>
        </w:tc>
        <w:tc>
          <w:tcPr>
            <w:tcW w:type="dxa" w:w="1440"/>
          </w:tcPr>
          <w:p>
            <w:r>
              <w:t>Partes de motores para aviação</w:t>
            </w:r>
          </w:p>
        </w:tc>
        <w:tc>
          <w:tcPr>
            <w:tcW w:type="dxa" w:w="1440"/>
          </w:tcPr>
          <w:p>
            <w:r>
              <w:t>$ 1.532.285,00</w:t>
            </w:r>
          </w:p>
        </w:tc>
        <w:tc>
          <w:tcPr>
            <w:tcW w:type="dxa" w:w="1440"/>
          </w:tcPr>
          <w:p>
            <w:r>
              <w:t>68.44%</w:t>
            </w:r>
          </w:p>
        </w:tc>
        <w:tc>
          <w:tcPr>
            <w:tcW w:type="dxa" w:w="1440"/>
          </w:tcPr>
          <w:p>
            <w:r>
              <w:t>Tarifa de 50%</w:t>
            </w:r>
          </w:p>
        </w:tc>
        <w:tc>
          <w:tcPr>
            <w:tcW w:type="dxa" w:w="1440"/>
          </w:tcPr>
          <w:p>
            <w:r>
              <w:t>Se aplica</w:t>
            </w:r>
          </w:p>
        </w:tc>
      </w:tr>
      <w:tr>
        <w:tc>
          <w:tcPr>
            <w:tcW w:type="dxa" w:w="1440"/>
          </w:tcPr>
          <w:p>
            <w:r>
              <w:t>847160</w:t>
            </w:r>
          </w:p>
        </w:tc>
        <w:tc>
          <w:tcPr>
            <w:tcW w:type="dxa" w:w="1440"/>
          </w:tcPr>
          <w:p>
            <w:r>
              <w:t>Unidades de entrada ou de saída, podendo conter, no mesmo corpo, unidades de memória</w:t>
            </w:r>
          </w:p>
        </w:tc>
        <w:tc>
          <w:tcPr>
            <w:tcW w:type="dxa" w:w="1440"/>
          </w:tcPr>
          <w:p>
            <w:r>
              <w:t>$ 1.265.267,00</w:t>
            </w:r>
          </w:p>
        </w:tc>
        <w:tc>
          <w:tcPr>
            <w:tcW w:type="dxa" w:w="1440"/>
          </w:tcPr>
          <w:p>
            <w:r>
              <w:t>68.35%</w:t>
            </w:r>
          </w:p>
        </w:tc>
        <w:tc>
          <w:tcPr>
            <w:tcW w:type="dxa" w:w="1440"/>
          </w:tcPr>
          <w:p>
            <w:r>
              <w:t>Tarifa de 50%</w:t>
            </w:r>
          </w:p>
        </w:tc>
        <w:tc>
          <w:tcPr>
            <w:tcW w:type="dxa" w:w="1440"/>
          </w:tcPr>
          <w:p>
            <w:r>
              <w:t>Se aplica</w:t>
            </w:r>
          </w:p>
        </w:tc>
      </w:tr>
      <w:tr>
        <w:tc>
          <w:tcPr>
            <w:tcW w:type="dxa" w:w="1440"/>
          </w:tcPr>
          <w:p>
            <w:r>
              <w:t>847420</w:t>
            </w:r>
          </w:p>
        </w:tc>
        <w:tc>
          <w:tcPr>
            <w:tcW w:type="dxa" w:w="1440"/>
          </w:tcPr>
          <w:p>
            <w:r>
              <w:t>Máquinas e aparelhos para esmagar, moer ou pulverizar substâncias minerais sólidas</w:t>
            </w:r>
          </w:p>
        </w:tc>
        <w:tc>
          <w:tcPr>
            <w:tcW w:type="dxa" w:w="1440"/>
          </w:tcPr>
          <w:p>
            <w:r>
              <w:t>$ 13.917.941,00</w:t>
            </w:r>
          </w:p>
        </w:tc>
        <w:tc>
          <w:tcPr>
            <w:tcW w:type="dxa" w:w="1440"/>
          </w:tcPr>
          <w:p>
            <w:r>
              <w:t>67.95%</w:t>
            </w:r>
          </w:p>
        </w:tc>
        <w:tc>
          <w:tcPr>
            <w:tcW w:type="dxa" w:w="1440"/>
          </w:tcPr>
          <w:p>
            <w:r>
              <w:t>Tarifa de 50%</w:t>
            </w:r>
          </w:p>
        </w:tc>
        <w:tc>
          <w:tcPr>
            <w:tcW w:type="dxa" w:w="1440"/>
          </w:tcPr>
          <w:p>
            <w:r>
              <w:t>Não se aplica</w:t>
            </w:r>
          </w:p>
        </w:tc>
      </w:tr>
      <w:tr>
        <w:tc>
          <w:tcPr>
            <w:tcW w:type="dxa" w:w="1440"/>
          </w:tcPr>
          <w:p>
            <w:r>
              <w:t>841221</w:t>
            </w:r>
          </w:p>
        </w:tc>
        <w:tc>
          <w:tcPr>
            <w:tcW w:type="dxa" w:w="1440"/>
          </w:tcPr>
          <w:p>
            <w:r>
              <w:t>Motores hidráulicos, de movimento retilíneo (cilindros)</w:t>
            </w:r>
          </w:p>
        </w:tc>
        <w:tc>
          <w:tcPr>
            <w:tcW w:type="dxa" w:w="1440"/>
          </w:tcPr>
          <w:p>
            <w:r>
              <w:t>$ 22.748.009,00</w:t>
            </w:r>
          </w:p>
        </w:tc>
        <w:tc>
          <w:tcPr>
            <w:tcW w:type="dxa" w:w="1440"/>
          </w:tcPr>
          <w:p>
            <w:r>
              <w:t>67.80%</w:t>
            </w:r>
          </w:p>
        </w:tc>
        <w:tc>
          <w:tcPr>
            <w:tcW w:type="dxa" w:w="1440"/>
          </w:tcPr>
          <w:p>
            <w:r>
              <w:t>Tarifa de 50%</w:t>
            </w:r>
          </w:p>
        </w:tc>
        <w:tc>
          <w:tcPr>
            <w:tcW w:type="dxa" w:w="1440"/>
          </w:tcPr>
          <w:p>
            <w:r>
              <w:t>Se aplica</w:t>
            </w:r>
          </w:p>
        </w:tc>
      </w:tr>
      <w:tr>
        <w:tc>
          <w:tcPr>
            <w:tcW w:type="dxa" w:w="1440"/>
          </w:tcPr>
          <w:p>
            <w:r>
              <w:t>160250</w:t>
            </w:r>
          </w:p>
        </w:tc>
        <w:tc>
          <w:tcPr>
            <w:tcW w:type="dxa" w:w="1440"/>
          </w:tcPr>
          <w:p>
            <w:r>
              <w:t>Preparações alimentícias e conservas, de bovinos</w:t>
            </w:r>
          </w:p>
        </w:tc>
        <w:tc>
          <w:tcPr>
            <w:tcW w:type="dxa" w:w="1440"/>
          </w:tcPr>
          <w:p>
            <w:r>
              <w:t>$ 333.760.746,00</w:t>
            </w:r>
          </w:p>
        </w:tc>
        <w:tc>
          <w:tcPr>
            <w:tcW w:type="dxa" w:w="1440"/>
          </w:tcPr>
          <w:p>
            <w:r>
              <w:t>67.55%</w:t>
            </w:r>
          </w:p>
        </w:tc>
        <w:tc>
          <w:tcPr>
            <w:tcW w:type="dxa" w:w="1440"/>
          </w:tcPr>
          <w:p>
            <w:r>
              <w:t>Tarifa de 50%</w:t>
            </w:r>
          </w:p>
        </w:tc>
        <w:tc>
          <w:tcPr>
            <w:tcW w:type="dxa" w:w="1440"/>
          </w:tcPr>
          <w:p>
            <w:r>
              <w:t>Não se aplica</w:t>
            </w:r>
          </w:p>
        </w:tc>
      </w:tr>
      <w:tr>
        <w:tc>
          <w:tcPr>
            <w:tcW w:type="dxa" w:w="1440"/>
          </w:tcPr>
          <w:p>
            <w:r>
              <w:t>282110</w:t>
            </w:r>
          </w:p>
        </w:tc>
        <w:tc>
          <w:tcPr>
            <w:tcW w:type="dxa" w:w="1440"/>
          </w:tcPr>
          <w:p>
            <w:r>
              <w:t>Óxidos e hidróxidos de ferro</w:t>
            </w:r>
          </w:p>
        </w:tc>
        <w:tc>
          <w:tcPr>
            <w:tcW w:type="dxa" w:w="1440"/>
          </w:tcPr>
          <w:p>
            <w:r>
              <w:t>$ 18.347.795,00</w:t>
            </w:r>
          </w:p>
        </w:tc>
        <w:tc>
          <w:tcPr>
            <w:tcW w:type="dxa" w:w="1440"/>
          </w:tcPr>
          <w:p>
            <w:r>
              <w:t>67.30%</w:t>
            </w:r>
          </w:p>
        </w:tc>
        <w:tc>
          <w:tcPr>
            <w:tcW w:type="dxa" w:w="1440"/>
          </w:tcPr>
          <w:p>
            <w:r>
              <w:t>Tarifa de 50%</w:t>
            </w:r>
          </w:p>
        </w:tc>
        <w:tc>
          <w:tcPr>
            <w:tcW w:type="dxa" w:w="1440"/>
          </w:tcPr>
          <w:p>
            <w:r>
              <w:t>Não se aplica</w:t>
            </w:r>
          </w:p>
        </w:tc>
      </w:tr>
      <w:tr>
        <w:tc>
          <w:tcPr>
            <w:tcW w:type="dxa" w:w="1440"/>
          </w:tcPr>
          <w:p>
            <w:r>
              <w:t>900150</w:t>
            </w:r>
          </w:p>
        </w:tc>
        <w:tc>
          <w:tcPr>
            <w:tcW w:type="dxa" w:w="1440"/>
          </w:tcPr>
          <w:p>
            <w:r>
              <w:t>Lentes de outras matérias, para óculos</w:t>
            </w:r>
          </w:p>
        </w:tc>
        <w:tc>
          <w:tcPr>
            <w:tcW w:type="dxa" w:w="1440"/>
          </w:tcPr>
          <w:p>
            <w:r>
              <w:t>$ 636.034,00</w:t>
            </w:r>
          </w:p>
        </w:tc>
        <w:tc>
          <w:tcPr>
            <w:tcW w:type="dxa" w:w="1440"/>
          </w:tcPr>
          <w:p>
            <w:r>
              <w:t>67.28%</w:t>
            </w:r>
          </w:p>
        </w:tc>
        <w:tc>
          <w:tcPr>
            <w:tcW w:type="dxa" w:w="1440"/>
          </w:tcPr>
          <w:p>
            <w:r>
              <w:t>Tarifa de 50%</w:t>
            </w:r>
          </w:p>
        </w:tc>
        <w:tc>
          <w:tcPr>
            <w:tcW w:type="dxa" w:w="1440"/>
          </w:tcPr>
          <w:p>
            <w:r>
              <w:t>Não se aplica</w:t>
            </w:r>
          </w:p>
        </w:tc>
      </w:tr>
      <w:tr>
        <w:tc>
          <w:tcPr>
            <w:tcW w:type="dxa" w:w="1440"/>
          </w:tcPr>
          <w:p>
            <w:r>
              <w:t>611510</w:t>
            </w:r>
          </w:p>
        </w:tc>
        <w:tc>
          <w:tcPr>
            <w:tcW w:type="dxa" w:w="1440"/>
          </w:tcPr>
          <w:p>
            <w:r>
              <w:t>Meias-calças, meias até o joelho e meias acima do joelho, de malha, de compressão degressiva (por exemplo, meias para varizes)</w:t>
            </w:r>
          </w:p>
        </w:tc>
        <w:tc>
          <w:tcPr>
            <w:tcW w:type="dxa" w:w="1440"/>
          </w:tcPr>
          <w:p>
            <w:r>
              <w:t>$ 3.270.519,00</w:t>
            </w:r>
          </w:p>
        </w:tc>
        <w:tc>
          <w:tcPr>
            <w:tcW w:type="dxa" w:w="1440"/>
          </w:tcPr>
          <w:p>
            <w:r>
              <w:t>66.83%</w:t>
            </w:r>
          </w:p>
        </w:tc>
        <w:tc>
          <w:tcPr>
            <w:tcW w:type="dxa" w:w="1440"/>
          </w:tcPr>
          <w:p>
            <w:r>
              <w:t>Tarifa de 50%</w:t>
            </w:r>
          </w:p>
        </w:tc>
        <w:tc>
          <w:tcPr>
            <w:tcW w:type="dxa" w:w="1440"/>
          </w:tcPr>
          <w:p>
            <w:r>
              <w:t>Não se aplica</w:t>
            </w:r>
          </w:p>
        </w:tc>
      </w:tr>
      <w:tr>
        <w:tc>
          <w:tcPr>
            <w:tcW w:type="dxa" w:w="1440"/>
          </w:tcPr>
          <w:p>
            <w:r>
              <w:t>732599</w:t>
            </w:r>
          </w:p>
        </w:tc>
        <w:tc>
          <w:tcPr>
            <w:tcW w:type="dxa" w:w="1440"/>
          </w:tcPr>
          <w:p>
            <w:r>
              <w:t>Outras obras moldadas, de ferro fundido, ferro ou aço</w:t>
            </w:r>
          </w:p>
        </w:tc>
        <w:tc>
          <w:tcPr>
            <w:tcW w:type="dxa" w:w="1440"/>
          </w:tcPr>
          <w:p>
            <w:r>
              <w:t>$ 5.871.986,00</w:t>
            </w:r>
          </w:p>
        </w:tc>
        <w:tc>
          <w:tcPr>
            <w:tcW w:type="dxa" w:w="1440"/>
          </w:tcPr>
          <w:p>
            <w:r>
              <w:t>66.34%</w:t>
            </w:r>
          </w:p>
        </w:tc>
        <w:tc>
          <w:tcPr>
            <w:tcW w:type="dxa" w:w="1440"/>
          </w:tcPr>
          <w:p>
            <w:r>
              <w:t>25%</w:t>
            </w:r>
          </w:p>
        </w:tc>
        <w:tc>
          <w:tcPr>
            <w:tcW w:type="dxa" w:w="1440"/>
          </w:tcPr>
          <w:p>
            <w:r>
              <w:t>Não se aplica</w:t>
            </w:r>
          </w:p>
        </w:tc>
      </w:tr>
      <w:tr>
        <w:tc>
          <w:tcPr>
            <w:tcW w:type="dxa" w:w="1440"/>
          </w:tcPr>
          <w:p>
            <w:r>
              <w:t>040610</w:t>
            </w:r>
          </w:p>
        </w:tc>
        <w:tc>
          <w:tcPr>
            <w:tcW w:type="dxa" w:w="1440"/>
          </w:tcPr>
          <w:p>
            <w:r>
              <w:t>Queijos frescos (não curados), incluído o queijo do soro de leite e o requeijão</w:t>
            </w:r>
          </w:p>
        </w:tc>
        <w:tc>
          <w:tcPr>
            <w:tcW w:type="dxa" w:w="1440"/>
          </w:tcPr>
          <w:p>
            <w:r>
              <w:t>$ 2.177.709,00</w:t>
            </w:r>
          </w:p>
        </w:tc>
        <w:tc>
          <w:tcPr>
            <w:tcW w:type="dxa" w:w="1440"/>
          </w:tcPr>
          <w:p>
            <w:r>
              <w:t>66.20%</w:t>
            </w:r>
          </w:p>
        </w:tc>
        <w:tc>
          <w:tcPr>
            <w:tcW w:type="dxa" w:w="1440"/>
          </w:tcPr>
          <w:p>
            <w:r>
              <w:t>Tarifa de 50%</w:t>
            </w:r>
          </w:p>
        </w:tc>
        <w:tc>
          <w:tcPr>
            <w:tcW w:type="dxa" w:w="1440"/>
          </w:tcPr>
          <w:p>
            <w:r>
              <w:t>Não se aplica</w:t>
            </w:r>
          </w:p>
        </w:tc>
      </w:tr>
      <w:tr>
        <w:tc>
          <w:tcPr>
            <w:tcW w:type="dxa" w:w="1440"/>
          </w:tcPr>
          <w:p>
            <w:r>
              <w:t>720916</w:t>
            </w:r>
          </w:p>
        </w:tc>
        <w:tc>
          <w:tcPr>
            <w:tcW w:type="dxa" w:w="1440"/>
          </w:tcPr>
          <w:p>
            <w:r>
              <w:t>Produtos laminados planos, de ferro ou aços não ligados, de largura =&gt; 600 mm, em rolos, laminados a frio, de espessura &gt; 1 mm e &lt; 3 mm, não folheados nem revestidos</w:t>
            </w:r>
          </w:p>
        </w:tc>
        <w:tc>
          <w:tcPr>
            <w:tcW w:type="dxa" w:w="1440"/>
          </w:tcPr>
          <w:p>
            <w:r>
              <w:t>$ 8.021.456,00</w:t>
            </w:r>
          </w:p>
        </w:tc>
        <w:tc>
          <w:tcPr>
            <w:tcW w:type="dxa" w:w="1440"/>
          </w:tcPr>
          <w:p>
            <w:r>
              <w:t>65.85%</w:t>
            </w:r>
          </w:p>
        </w:tc>
        <w:tc>
          <w:tcPr>
            <w:tcW w:type="dxa" w:w="1440"/>
          </w:tcPr>
          <w:p>
            <w:r>
              <w:t>25%</w:t>
            </w:r>
          </w:p>
        </w:tc>
        <w:tc>
          <w:tcPr>
            <w:tcW w:type="dxa" w:w="1440"/>
          </w:tcPr>
          <w:p>
            <w:r>
              <w:t>Não se aplica</w:t>
            </w:r>
          </w:p>
        </w:tc>
      </w:tr>
      <w:tr>
        <w:tc>
          <w:tcPr>
            <w:tcW w:type="dxa" w:w="1440"/>
          </w:tcPr>
          <w:p>
            <w:r>
              <w:t>420100</w:t>
            </w:r>
          </w:p>
        </w:tc>
        <w:tc>
          <w:tcPr>
            <w:tcW w:type="dxa" w:w="1440"/>
          </w:tcPr>
          <w:p>
            <w:r>
              <w:t>Artigos de seleiro ou de correeiro para animais, de quaisquer matérias</w:t>
            </w:r>
          </w:p>
        </w:tc>
        <w:tc>
          <w:tcPr>
            <w:tcW w:type="dxa" w:w="1440"/>
          </w:tcPr>
          <w:p>
            <w:r>
              <w:t>$ 1.563.005,00</w:t>
            </w:r>
          </w:p>
        </w:tc>
        <w:tc>
          <w:tcPr>
            <w:tcW w:type="dxa" w:w="1440"/>
          </w:tcPr>
          <w:p>
            <w:r>
              <w:t>65.68%</w:t>
            </w:r>
          </w:p>
        </w:tc>
        <w:tc>
          <w:tcPr>
            <w:tcW w:type="dxa" w:w="1440"/>
          </w:tcPr>
          <w:p>
            <w:r>
              <w:t>Tarifa de 50%</w:t>
            </w:r>
          </w:p>
        </w:tc>
        <w:tc>
          <w:tcPr>
            <w:tcW w:type="dxa" w:w="1440"/>
          </w:tcPr>
          <w:p>
            <w:r>
              <w:t>Não se aplica</w:t>
            </w:r>
          </w:p>
        </w:tc>
      </w:tr>
      <w:tr>
        <w:tc>
          <w:tcPr>
            <w:tcW w:type="dxa" w:w="1440"/>
          </w:tcPr>
          <w:p>
            <w:r>
              <w:t>842911</w:t>
            </w:r>
          </w:p>
        </w:tc>
        <w:tc>
          <w:tcPr>
            <w:tcW w:type="dxa" w:w="1440"/>
          </w:tcPr>
          <w:p>
            <w:r>
              <w:t>Bulldozers e angledozers, de lagartas, autopropulsores</w:t>
            </w:r>
          </w:p>
        </w:tc>
        <w:tc>
          <w:tcPr>
            <w:tcW w:type="dxa" w:w="1440"/>
          </w:tcPr>
          <w:p>
            <w:r>
              <w:t>$ 520.411.073,00</w:t>
            </w:r>
          </w:p>
        </w:tc>
        <w:tc>
          <w:tcPr>
            <w:tcW w:type="dxa" w:w="1440"/>
          </w:tcPr>
          <w:p>
            <w:r>
              <w:t>65.57%</w:t>
            </w:r>
          </w:p>
        </w:tc>
        <w:tc>
          <w:tcPr>
            <w:tcW w:type="dxa" w:w="1440"/>
          </w:tcPr>
          <w:p>
            <w:r>
              <w:t>Tarifa de 50%</w:t>
            </w:r>
          </w:p>
        </w:tc>
        <w:tc>
          <w:tcPr>
            <w:tcW w:type="dxa" w:w="1440"/>
          </w:tcPr>
          <w:p>
            <w:r>
              <w:t>Não se aplica</w:t>
            </w:r>
          </w:p>
        </w:tc>
      </w:tr>
      <w:tr>
        <w:tc>
          <w:tcPr>
            <w:tcW w:type="dxa" w:w="1440"/>
          </w:tcPr>
          <w:p>
            <w:r>
              <w:t>842951</w:t>
            </w:r>
          </w:p>
        </w:tc>
        <w:tc>
          <w:tcPr>
            <w:tcW w:type="dxa" w:w="1440"/>
          </w:tcPr>
          <w:p>
            <w:r>
              <w:t>Carregadoras e pás carregadoras, de carregamento frontal, autopropulsores</w:t>
            </w:r>
          </w:p>
        </w:tc>
        <w:tc>
          <w:tcPr>
            <w:tcW w:type="dxa" w:w="1440"/>
          </w:tcPr>
          <w:p>
            <w:r>
              <w:t>$ 322.500.475,00</w:t>
            </w:r>
          </w:p>
        </w:tc>
        <w:tc>
          <w:tcPr>
            <w:tcW w:type="dxa" w:w="1440"/>
          </w:tcPr>
          <w:p>
            <w:r>
              <w:t>65.56%</w:t>
            </w:r>
          </w:p>
        </w:tc>
        <w:tc>
          <w:tcPr>
            <w:tcW w:type="dxa" w:w="1440"/>
          </w:tcPr>
          <w:p>
            <w:r>
              <w:t>Tarifa de 50%</w:t>
            </w:r>
          </w:p>
        </w:tc>
        <w:tc>
          <w:tcPr>
            <w:tcW w:type="dxa" w:w="1440"/>
          </w:tcPr>
          <w:p>
            <w:r>
              <w:t>Não se aplica</w:t>
            </w:r>
          </w:p>
        </w:tc>
      </w:tr>
      <w:tr>
        <w:tc>
          <w:tcPr>
            <w:tcW w:type="dxa" w:w="1440"/>
          </w:tcPr>
          <w:p>
            <w:r>
              <w:t>850212</w:t>
            </w:r>
          </w:p>
        </w:tc>
        <w:tc>
          <w:tcPr>
            <w:tcW w:type="dxa" w:w="1440"/>
          </w:tcPr>
          <w:p>
            <w:r>
              <w:t>Grupos eletrogêneos de motor de pistão, de ignição por compressão, de potência &gt; 75 kVA e &lt;= 375 kVA</w:t>
            </w:r>
          </w:p>
        </w:tc>
        <w:tc>
          <w:tcPr>
            <w:tcW w:type="dxa" w:w="1440"/>
          </w:tcPr>
          <w:p>
            <w:r>
              <w:t>$ 43.966.136,00</w:t>
            </w:r>
          </w:p>
        </w:tc>
        <w:tc>
          <w:tcPr>
            <w:tcW w:type="dxa" w:w="1440"/>
          </w:tcPr>
          <w:p>
            <w:r>
              <w:t>65.53%</w:t>
            </w:r>
          </w:p>
        </w:tc>
        <w:tc>
          <w:tcPr>
            <w:tcW w:type="dxa" w:w="1440"/>
          </w:tcPr>
          <w:p>
            <w:r>
              <w:t>Tarifa de 50%</w:t>
            </w:r>
          </w:p>
        </w:tc>
        <w:tc>
          <w:tcPr>
            <w:tcW w:type="dxa" w:w="1440"/>
          </w:tcPr>
          <w:p>
            <w:r>
              <w:t>Se aplica</w:t>
            </w:r>
          </w:p>
        </w:tc>
      </w:tr>
      <w:tr>
        <w:tc>
          <w:tcPr>
            <w:tcW w:type="dxa" w:w="1440"/>
          </w:tcPr>
          <w:p>
            <w:r>
              <w:t>847439</w:t>
            </w:r>
          </w:p>
        </w:tc>
        <w:tc>
          <w:tcPr>
            <w:tcW w:type="dxa" w:w="1440"/>
          </w:tcPr>
          <w:p>
            <w:r>
              <w:t>Outras máquinas e aparelhos para misturar ou amassar substâncias minerais sólidas</w:t>
            </w:r>
          </w:p>
        </w:tc>
        <w:tc>
          <w:tcPr>
            <w:tcW w:type="dxa" w:w="1440"/>
          </w:tcPr>
          <w:p>
            <w:r>
              <w:t>$ 1.304.285,00</w:t>
            </w:r>
          </w:p>
        </w:tc>
        <w:tc>
          <w:tcPr>
            <w:tcW w:type="dxa" w:w="1440"/>
          </w:tcPr>
          <w:p>
            <w:r>
              <w:t>65.19%</w:t>
            </w:r>
          </w:p>
        </w:tc>
        <w:tc>
          <w:tcPr>
            <w:tcW w:type="dxa" w:w="1440"/>
          </w:tcPr>
          <w:p>
            <w:r>
              <w:t>Tarifa de 50%</w:t>
            </w:r>
          </w:p>
        </w:tc>
        <w:tc>
          <w:tcPr>
            <w:tcW w:type="dxa" w:w="1440"/>
          </w:tcPr>
          <w:p>
            <w:r>
              <w:t>Não se aplica</w:t>
            </w:r>
          </w:p>
        </w:tc>
      </w:tr>
      <w:tr>
        <w:tc>
          <w:tcPr>
            <w:tcW w:type="dxa" w:w="1440"/>
          </w:tcPr>
          <w:p>
            <w:r>
              <w:t>848190</w:t>
            </w:r>
          </w:p>
        </w:tc>
        <w:tc>
          <w:tcPr>
            <w:tcW w:type="dxa" w:w="1440"/>
          </w:tcPr>
          <w:p>
            <w:r>
              <w:t>Partes de válvulas, torneiras e outros dispositivos semelhantes</w:t>
            </w:r>
          </w:p>
        </w:tc>
        <w:tc>
          <w:tcPr>
            <w:tcW w:type="dxa" w:w="1440"/>
          </w:tcPr>
          <w:p>
            <w:r>
              <w:t>$ 80.988.575,00</w:t>
            </w:r>
          </w:p>
        </w:tc>
        <w:tc>
          <w:tcPr>
            <w:tcW w:type="dxa" w:w="1440"/>
          </w:tcPr>
          <w:p>
            <w:r>
              <w:t>65.14%</w:t>
            </w:r>
          </w:p>
        </w:tc>
        <w:tc>
          <w:tcPr>
            <w:tcW w:type="dxa" w:w="1440"/>
          </w:tcPr>
          <w:p>
            <w:r>
              <w:t>Tarifa de 50%</w:t>
            </w:r>
          </w:p>
        </w:tc>
        <w:tc>
          <w:tcPr>
            <w:tcW w:type="dxa" w:w="1440"/>
          </w:tcPr>
          <w:p>
            <w:r>
              <w:t>Não se aplica</w:t>
            </w:r>
          </w:p>
        </w:tc>
      </w:tr>
      <w:tr>
        <w:tc>
          <w:tcPr>
            <w:tcW w:type="dxa" w:w="1440"/>
          </w:tcPr>
          <w:p>
            <w:r>
              <w:t>030611</w:t>
            </w:r>
          </w:p>
        </w:tc>
        <w:tc>
          <w:tcPr>
            <w:tcW w:type="dxa" w:w="1440"/>
          </w:tcPr>
          <w:p>
            <w:r>
              <w:t>Lagostas congeladas</w:t>
            </w:r>
          </w:p>
        </w:tc>
        <w:tc>
          <w:tcPr>
            <w:tcW w:type="dxa" w:w="1440"/>
          </w:tcPr>
          <w:p>
            <w:r>
              <w:t>$ 7.291.915,00</w:t>
            </w:r>
          </w:p>
        </w:tc>
        <w:tc>
          <w:tcPr>
            <w:tcW w:type="dxa" w:w="1440"/>
          </w:tcPr>
          <w:p>
            <w:r>
              <w:t>65.05%</w:t>
            </w:r>
          </w:p>
        </w:tc>
        <w:tc>
          <w:tcPr>
            <w:tcW w:type="dxa" w:w="1440"/>
          </w:tcPr>
          <w:p>
            <w:r>
              <w:t>Tarifa de 50%</w:t>
            </w:r>
          </w:p>
        </w:tc>
        <w:tc>
          <w:tcPr>
            <w:tcW w:type="dxa" w:w="1440"/>
          </w:tcPr>
          <w:p>
            <w:r>
              <w:t>Não se aplica</w:t>
            </w:r>
          </w:p>
        </w:tc>
      </w:tr>
      <w:tr>
        <w:tc>
          <w:tcPr>
            <w:tcW w:type="dxa" w:w="1440"/>
          </w:tcPr>
          <w:p>
            <w:r>
              <w:t>420330</w:t>
            </w:r>
          </w:p>
        </w:tc>
        <w:tc>
          <w:tcPr>
            <w:tcW w:type="dxa" w:w="1440"/>
          </w:tcPr>
          <w:p>
            <w:r>
              <w:t>Cintos, cinturões, bandoleiras ou talabartes de couro natural ou reconstituído</w:t>
            </w:r>
          </w:p>
        </w:tc>
        <w:tc>
          <w:tcPr>
            <w:tcW w:type="dxa" w:w="1440"/>
          </w:tcPr>
          <w:p>
            <w:r>
              <w:t>$ 805.236,00</w:t>
            </w:r>
          </w:p>
        </w:tc>
        <w:tc>
          <w:tcPr>
            <w:tcW w:type="dxa" w:w="1440"/>
          </w:tcPr>
          <w:p>
            <w:r>
              <w:t>64.92%</w:t>
            </w:r>
          </w:p>
        </w:tc>
        <w:tc>
          <w:tcPr>
            <w:tcW w:type="dxa" w:w="1440"/>
          </w:tcPr>
          <w:p>
            <w:r>
              <w:t>Tarifa de 50%</w:t>
            </w:r>
          </w:p>
        </w:tc>
        <w:tc>
          <w:tcPr>
            <w:tcW w:type="dxa" w:w="1440"/>
          </w:tcPr>
          <w:p>
            <w:r>
              <w:t>Não se aplica</w:t>
            </w:r>
          </w:p>
        </w:tc>
      </w:tr>
      <w:tr>
        <w:tc>
          <w:tcPr>
            <w:tcW w:type="dxa" w:w="1440"/>
          </w:tcPr>
          <w:p>
            <w:r>
              <w:t>720836</w:t>
            </w:r>
          </w:p>
        </w:tc>
        <w:tc>
          <w:tcPr>
            <w:tcW w:type="dxa" w:w="1440"/>
          </w:tcPr>
          <w:p>
            <w:r>
              <w:t>Produtos laminados planos, de ferro ou aços não ligados, de largura =&gt; 600 mm, em rolos, laminados a quente, de espessura &gt; 10 mm, não folheados nem revestidos</w:t>
            </w:r>
          </w:p>
        </w:tc>
        <w:tc>
          <w:tcPr>
            <w:tcW w:type="dxa" w:w="1440"/>
          </w:tcPr>
          <w:p>
            <w:r>
              <w:t>$ 1.318.442,00</w:t>
            </w:r>
          </w:p>
        </w:tc>
        <w:tc>
          <w:tcPr>
            <w:tcW w:type="dxa" w:w="1440"/>
          </w:tcPr>
          <w:p>
            <w:r>
              <w:t>64.83%</w:t>
            </w:r>
          </w:p>
        </w:tc>
        <w:tc>
          <w:tcPr>
            <w:tcW w:type="dxa" w:w="1440"/>
          </w:tcPr>
          <w:p>
            <w:r>
              <w:t>25%</w:t>
            </w:r>
          </w:p>
        </w:tc>
        <w:tc>
          <w:tcPr>
            <w:tcW w:type="dxa" w:w="1440"/>
          </w:tcPr>
          <w:p>
            <w:r>
              <w:t>Não se aplica</w:t>
            </w:r>
          </w:p>
        </w:tc>
      </w:tr>
      <w:tr>
        <w:tc>
          <w:tcPr>
            <w:tcW w:type="dxa" w:w="1440"/>
          </w:tcPr>
          <w:p>
            <w:r>
              <w:t>290529</w:t>
            </w:r>
          </w:p>
        </w:tc>
        <w:tc>
          <w:tcPr>
            <w:tcW w:type="dxa" w:w="1440"/>
          </w:tcPr>
          <w:p>
            <w:r>
              <w:t>Outros monoálcoois acíclicos não saturados</w:t>
            </w:r>
          </w:p>
        </w:tc>
        <w:tc>
          <w:tcPr>
            <w:tcW w:type="dxa" w:w="1440"/>
          </w:tcPr>
          <w:p>
            <w:r>
              <w:t>$ 2.133.985,00</w:t>
            </w:r>
          </w:p>
        </w:tc>
        <w:tc>
          <w:tcPr>
            <w:tcW w:type="dxa" w:w="1440"/>
          </w:tcPr>
          <w:p>
            <w:r>
              <w:t>64.16%</w:t>
            </w:r>
          </w:p>
        </w:tc>
        <w:tc>
          <w:tcPr>
            <w:tcW w:type="dxa" w:w="1440"/>
          </w:tcPr>
          <w:p>
            <w:r>
              <w:t>Tarifa de 50%</w:t>
            </w:r>
          </w:p>
        </w:tc>
        <w:tc>
          <w:tcPr>
            <w:tcW w:type="dxa" w:w="1440"/>
          </w:tcPr>
          <w:p>
            <w:r>
              <w:t>Não se aplica</w:t>
            </w:r>
          </w:p>
        </w:tc>
      </w:tr>
      <w:tr>
        <w:tc>
          <w:tcPr>
            <w:tcW w:type="dxa" w:w="1440"/>
          </w:tcPr>
          <w:p>
            <w:r>
              <w:t>901480</w:t>
            </w:r>
          </w:p>
        </w:tc>
        <w:tc>
          <w:tcPr>
            <w:tcW w:type="dxa" w:w="1440"/>
          </w:tcPr>
          <w:p>
            <w:r>
              <w:t>Outros aparelhos e instrumentos para navegação</w:t>
            </w:r>
          </w:p>
        </w:tc>
        <w:tc>
          <w:tcPr>
            <w:tcW w:type="dxa" w:w="1440"/>
          </w:tcPr>
          <w:p>
            <w:r>
              <w:t>$ 1.086.620,00</w:t>
            </w:r>
          </w:p>
        </w:tc>
        <w:tc>
          <w:tcPr>
            <w:tcW w:type="dxa" w:w="1440"/>
          </w:tcPr>
          <w:p>
            <w:r>
              <w:t>63.97%</w:t>
            </w:r>
          </w:p>
        </w:tc>
        <w:tc>
          <w:tcPr>
            <w:tcW w:type="dxa" w:w="1440"/>
          </w:tcPr>
          <w:p>
            <w:r>
              <w:t>Tarifa de 50%</w:t>
            </w:r>
          </w:p>
        </w:tc>
        <w:tc>
          <w:tcPr>
            <w:tcW w:type="dxa" w:w="1440"/>
          </w:tcPr>
          <w:p>
            <w:r>
              <w:t>Não se aplica</w:t>
            </w:r>
          </w:p>
        </w:tc>
      </w:tr>
      <w:tr>
        <w:tc>
          <w:tcPr>
            <w:tcW w:type="dxa" w:w="1440"/>
          </w:tcPr>
          <w:p>
            <w:r>
              <w:t>441192</w:t>
            </w:r>
          </w:p>
        </w:tc>
        <w:tc>
          <w:tcPr>
            <w:tcW w:type="dxa" w:w="1440"/>
          </w:tcPr>
          <w:p>
            <w:r>
              <w:t>Painéis de fibra de madeira ou de outras matérias lenhosas, mesmo aglomeradas com resinas ou outros algutinantes orgânicos, com densidade superior a 0,8g/cm3</w:t>
            </w:r>
          </w:p>
        </w:tc>
        <w:tc>
          <w:tcPr>
            <w:tcW w:type="dxa" w:w="1440"/>
          </w:tcPr>
          <w:p>
            <w:r>
              <w:t>$ 25.270.677,00</w:t>
            </w:r>
          </w:p>
        </w:tc>
        <w:tc>
          <w:tcPr>
            <w:tcW w:type="dxa" w:w="1440"/>
          </w:tcPr>
          <w:p>
            <w:r>
              <w:t>63.90%</w:t>
            </w:r>
          </w:p>
        </w:tc>
        <w:tc>
          <w:tcPr>
            <w:tcW w:type="dxa" w:w="1440"/>
          </w:tcPr>
          <w:p>
            <w:r>
              <w:t>Tarifa de 50%</w:t>
            </w:r>
          </w:p>
        </w:tc>
        <w:tc>
          <w:tcPr>
            <w:tcW w:type="dxa" w:w="1440"/>
          </w:tcPr>
          <w:p>
            <w:r>
              <w:t>Não se aplica</w:t>
            </w:r>
          </w:p>
        </w:tc>
      </w:tr>
      <w:tr>
        <w:tc>
          <w:tcPr>
            <w:tcW w:type="dxa" w:w="1440"/>
          </w:tcPr>
          <w:p>
            <w:r>
              <w:t>291719</w:t>
            </w:r>
          </w:p>
        </w:tc>
        <w:tc>
          <w:tcPr>
            <w:tcW w:type="dxa" w:w="1440"/>
          </w:tcPr>
          <w:p>
            <w:r>
              <w:t>Outros ácidos policarboxílicos acíclicos, seus anidridos, halogenetos, peróxidos, perácidos e seus derivados</w:t>
            </w:r>
          </w:p>
        </w:tc>
        <w:tc>
          <w:tcPr>
            <w:tcW w:type="dxa" w:w="1440"/>
          </w:tcPr>
          <w:p>
            <w:r>
              <w:t>$ 702.159,00</w:t>
            </w:r>
          </w:p>
        </w:tc>
        <w:tc>
          <w:tcPr>
            <w:tcW w:type="dxa" w:w="1440"/>
          </w:tcPr>
          <w:p>
            <w:r>
              <w:t>63.83%</w:t>
            </w:r>
          </w:p>
        </w:tc>
        <w:tc>
          <w:tcPr>
            <w:tcW w:type="dxa" w:w="1440"/>
          </w:tcPr>
          <w:p>
            <w:r>
              <w:t>Tarifa de 50%</w:t>
            </w:r>
          </w:p>
        </w:tc>
        <w:tc>
          <w:tcPr>
            <w:tcW w:type="dxa" w:w="1440"/>
          </w:tcPr>
          <w:p>
            <w:r>
              <w:t>Não se aplica</w:t>
            </w:r>
          </w:p>
        </w:tc>
      </w:tr>
      <w:tr>
        <w:tc>
          <w:tcPr>
            <w:tcW w:type="dxa" w:w="1440"/>
          </w:tcPr>
          <w:p>
            <w:r>
              <w:t>482020</w:t>
            </w:r>
          </w:p>
        </w:tc>
        <w:tc>
          <w:tcPr>
            <w:tcW w:type="dxa" w:w="1440"/>
          </w:tcPr>
          <w:p>
            <w:r>
              <w:t>Cadernos</w:t>
            </w:r>
          </w:p>
        </w:tc>
        <w:tc>
          <w:tcPr>
            <w:tcW w:type="dxa" w:w="1440"/>
          </w:tcPr>
          <w:p>
            <w:r>
              <w:t>$ 8.126.664,00</w:t>
            </w:r>
          </w:p>
        </w:tc>
        <w:tc>
          <w:tcPr>
            <w:tcW w:type="dxa" w:w="1440"/>
          </w:tcPr>
          <w:p>
            <w:r>
              <w:t>63.58%</w:t>
            </w:r>
          </w:p>
        </w:tc>
        <w:tc>
          <w:tcPr>
            <w:tcW w:type="dxa" w:w="1440"/>
          </w:tcPr>
          <w:p>
            <w:r>
              <w:t>Tarifa de 50%</w:t>
            </w:r>
          </w:p>
        </w:tc>
        <w:tc>
          <w:tcPr>
            <w:tcW w:type="dxa" w:w="1440"/>
          </w:tcPr>
          <w:p>
            <w:r>
              <w:t>Não se aplica</w:t>
            </w:r>
          </w:p>
        </w:tc>
      </w:tr>
      <w:tr>
        <w:tc>
          <w:tcPr>
            <w:tcW w:type="dxa" w:w="1440"/>
          </w:tcPr>
          <w:p>
            <w:r>
              <w:t>880720</w:t>
            </w:r>
          </w:p>
        </w:tc>
        <w:tc>
          <w:tcPr>
            <w:tcW w:type="dxa" w:w="1440"/>
          </w:tcPr>
          <w:p>
            <w:r>
              <w:t>Carrocerias e suas partes de produtos das posições 88.01, 88.02 ou 88.06</w:t>
            </w:r>
          </w:p>
        </w:tc>
        <w:tc>
          <w:tcPr>
            <w:tcW w:type="dxa" w:w="1440"/>
          </w:tcPr>
          <w:p>
            <w:r>
              <w:t>$ 32.425.511,00</w:t>
            </w:r>
          </w:p>
        </w:tc>
        <w:tc>
          <w:tcPr>
            <w:tcW w:type="dxa" w:w="1440"/>
          </w:tcPr>
          <w:p>
            <w:r>
              <w:t>63.55%</w:t>
            </w:r>
          </w:p>
        </w:tc>
        <w:tc>
          <w:tcPr>
            <w:tcW w:type="dxa" w:w="1440"/>
          </w:tcPr>
          <w:p>
            <w:r>
              <w:t>Tarifa de 50%</w:t>
            </w:r>
          </w:p>
        </w:tc>
        <w:tc>
          <w:tcPr>
            <w:tcW w:type="dxa" w:w="1440"/>
          </w:tcPr>
          <w:p>
            <w:r>
              <w:t>Se aplica</w:t>
            </w:r>
          </w:p>
        </w:tc>
      </w:tr>
      <w:tr>
        <w:tc>
          <w:tcPr>
            <w:tcW w:type="dxa" w:w="1440"/>
          </w:tcPr>
          <w:p>
            <w:r>
              <w:t>411390</w:t>
            </w:r>
          </w:p>
        </w:tc>
        <w:tc>
          <w:tcPr>
            <w:tcW w:type="dxa" w:w="1440"/>
          </w:tcPr>
          <w:p>
            <w:r>
              <w:t>Couros de outros animais, preparados após curtimenta ou após secagem e couros e peles apergaminhados, depilados, mesmo divididos</w:t>
            </w:r>
          </w:p>
        </w:tc>
        <w:tc>
          <w:tcPr>
            <w:tcW w:type="dxa" w:w="1440"/>
          </w:tcPr>
          <w:p>
            <w:r>
              <w:t>$ 521.481,00</w:t>
            </w:r>
          </w:p>
        </w:tc>
        <w:tc>
          <w:tcPr>
            <w:tcW w:type="dxa" w:w="1440"/>
          </w:tcPr>
          <w:p>
            <w:r>
              <w:t>63.14%</w:t>
            </w:r>
          </w:p>
        </w:tc>
        <w:tc>
          <w:tcPr>
            <w:tcW w:type="dxa" w:w="1440"/>
          </w:tcPr>
          <w:p>
            <w:r>
              <w:t>Tarifa de 50%</w:t>
            </w:r>
          </w:p>
        </w:tc>
        <w:tc>
          <w:tcPr>
            <w:tcW w:type="dxa" w:w="1440"/>
          </w:tcPr>
          <w:p>
            <w:r>
              <w:t>Não se aplica</w:t>
            </w:r>
          </w:p>
        </w:tc>
      </w:tr>
      <w:tr>
        <w:tc>
          <w:tcPr>
            <w:tcW w:type="dxa" w:w="1440"/>
          </w:tcPr>
          <w:p>
            <w:r>
              <w:t>850423</w:t>
            </w:r>
          </w:p>
        </w:tc>
        <w:tc>
          <w:tcPr>
            <w:tcW w:type="dxa" w:w="1440"/>
          </w:tcPr>
          <w:p>
            <w:r>
              <w:t>Transformadores de dielétrico líquido, de potência &gt; 10.000 kVA</w:t>
            </w:r>
          </w:p>
        </w:tc>
        <w:tc>
          <w:tcPr>
            <w:tcW w:type="dxa" w:w="1440"/>
          </w:tcPr>
          <w:p>
            <w:r>
              <w:t>$ 134.489.448,00</w:t>
            </w:r>
          </w:p>
        </w:tc>
        <w:tc>
          <w:tcPr>
            <w:tcW w:type="dxa" w:w="1440"/>
          </w:tcPr>
          <w:p>
            <w:r>
              <w:t>62.90%</w:t>
            </w:r>
          </w:p>
        </w:tc>
        <w:tc>
          <w:tcPr>
            <w:tcW w:type="dxa" w:w="1440"/>
          </w:tcPr>
          <w:p>
            <w:r>
              <w:t>Tarifa de 50%</w:t>
            </w:r>
          </w:p>
        </w:tc>
        <w:tc>
          <w:tcPr>
            <w:tcW w:type="dxa" w:w="1440"/>
          </w:tcPr>
          <w:p>
            <w:r>
              <w:t>Não se aplica</w:t>
            </w:r>
          </w:p>
        </w:tc>
      </w:tr>
      <w:tr>
        <w:tc>
          <w:tcPr>
            <w:tcW w:type="dxa" w:w="1440"/>
          </w:tcPr>
          <w:p>
            <w:r>
              <w:t>441113</w:t>
            </w:r>
          </w:p>
        </w:tc>
        <w:tc>
          <w:tcPr>
            <w:tcW w:type="dxa" w:w="1440"/>
          </w:tcPr>
          <w:p>
            <w:r>
              <w:t>Painéis de média densidade (MDF) de espessura superior a 5mm, mas não superior a 9mm</w:t>
            </w:r>
          </w:p>
        </w:tc>
        <w:tc>
          <w:tcPr>
            <w:tcW w:type="dxa" w:w="1440"/>
          </w:tcPr>
          <w:p>
            <w:r>
              <w:t>$ 11.131.899,00</w:t>
            </w:r>
          </w:p>
        </w:tc>
        <w:tc>
          <w:tcPr>
            <w:tcW w:type="dxa" w:w="1440"/>
          </w:tcPr>
          <w:p>
            <w:r>
              <w:t>62.79%</w:t>
            </w:r>
          </w:p>
        </w:tc>
        <w:tc>
          <w:tcPr>
            <w:tcW w:type="dxa" w:w="1440"/>
          </w:tcPr>
          <w:p>
            <w:r>
              <w:t>Tarifa de 50%</w:t>
            </w:r>
          </w:p>
        </w:tc>
        <w:tc>
          <w:tcPr>
            <w:tcW w:type="dxa" w:w="1440"/>
          </w:tcPr>
          <w:p>
            <w:r>
              <w:t>Não se aplica</w:t>
            </w:r>
          </w:p>
        </w:tc>
      </w:tr>
      <w:tr>
        <w:tc>
          <w:tcPr>
            <w:tcW w:type="dxa" w:w="1440"/>
          </w:tcPr>
          <w:p>
            <w:r>
              <w:t>843699</w:t>
            </w:r>
          </w:p>
        </w:tc>
        <w:tc>
          <w:tcPr>
            <w:tcW w:type="dxa" w:w="1440"/>
          </w:tcPr>
          <w:p>
            <w:r>
              <w:t>Outras partes de máquinas e aparelhos para agricultura, horticultura, silvicultura ou apicultura</w:t>
            </w:r>
          </w:p>
        </w:tc>
        <w:tc>
          <w:tcPr>
            <w:tcW w:type="dxa" w:w="1440"/>
          </w:tcPr>
          <w:p>
            <w:r>
              <w:t>$ 4.281.578,00</w:t>
            </w:r>
          </w:p>
        </w:tc>
        <w:tc>
          <w:tcPr>
            <w:tcW w:type="dxa" w:w="1440"/>
          </w:tcPr>
          <w:p>
            <w:r>
              <w:t>62.49%</w:t>
            </w:r>
          </w:p>
        </w:tc>
        <w:tc>
          <w:tcPr>
            <w:tcW w:type="dxa" w:w="1440"/>
          </w:tcPr>
          <w:p>
            <w:r>
              <w:t>Tarifa de 50%</w:t>
            </w:r>
          </w:p>
        </w:tc>
        <w:tc>
          <w:tcPr>
            <w:tcW w:type="dxa" w:w="1440"/>
          </w:tcPr>
          <w:p>
            <w:r>
              <w:t>Não se aplica</w:t>
            </w:r>
          </w:p>
        </w:tc>
      </w:tr>
      <w:tr>
        <w:tc>
          <w:tcPr>
            <w:tcW w:type="dxa" w:w="1440"/>
          </w:tcPr>
          <w:p>
            <w:r>
              <w:t>853610</w:t>
            </w:r>
          </w:p>
        </w:tc>
        <w:tc>
          <w:tcPr>
            <w:tcW w:type="dxa" w:w="1440"/>
          </w:tcPr>
          <w:p>
            <w:r>
              <w:t>Fusíveis e corta-circuito de fusíveis, para tensão &lt;= 1 kV</w:t>
            </w:r>
          </w:p>
        </w:tc>
        <w:tc>
          <w:tcPr>
            <w:tcW w:type="dxa" w:w="1440"/>
          </w:tcPr>
          <w:p>
            <w:r>
              <w:t>$ 9.797.393,00</w:t>
            </w:r>
          </w:p>
        </w:tc>
        <w:tc>
          <w:tcPr>
            <w:tcW w:type="dxa" w:w="1440"/>
          </w:tcPr>
          <w:p>
            <w:r>
              <w:t>62.44%</w:t>
            </w:r>
          </w:p>
        </w:tc>
        <w:tc>
          <w:tcPr>
            <w:tcW w:type="dxa" w:w="1440"/>
          </w:tcPr>
          <w:p>
            <w:r>
              <w:t>Tarifa de 50%</w:t>
            </w:r>
          </w:p>
        </w:tc>
        <w:tc>
          <w:tcPr>
            <w:tcW w:type="dxa" w:w="1440"/>
          </w:tcPr>
          <w:p>
            <w:r>
              <w:t>Não se aplica</w:t>
            </w:r>
          </w:p>
        </w:tc>
      </w:tr>
      <w:tr>
        <w:tc>
          <w:tcPr>
            <w:tcW w:type="dxa" w:w="1440"/>
          </w:tcPr>
          <w:p>
            <w:r>
              <w:t>842111</w:t>
            </w:r>
          </w:p>
        </w:tc>
        <w:tc>
          <w:tcPr>
            <w:tcW w:type="dxa" w:w="1440"/>
          </w:tcPr>
          <w:p>
            <w:r>
              <w:t>Desnatadeiras centrífugas</w:t>
            </w:r>
          </w:p>
        </w:tc>
        <w:tc>
          <w:tcPr>
            <w:tcW w:type="dxa" w:w="1440"/>
          </w:tcPr>
          <w:p>
            <w:r>
              <w:t>$ 516.393,00</w:t>
            </w:r>
          </w:p>
        </w:tc>
        <w:tc>
          <w:tcPr>
            <w:tcW w:type="dxa" w:w="1440"/>
          </w:tcPr>
          <w:p>
            <w:r>
              <w:t>62.23%</w:t>
            </w:r>
          </w:p>
        </w:tc>
        <w:tc>
          <w:tcPr>
            <w:tcW w:type="dxa" w:w="1440"/>
          </w:tcPr>
          <w:p>
            <w:r>
              <w:t>Tarifa de 50%</w:t>
            </w:r>
          </w:p>
        </w:tc>
        <w:tc>
          <w:tcPr>
            <w:tcW w:type="dxa" w:w="1440"/>
          </w:tcPr>
          <w:p>
            <w:r>
              <w:t>Não se aplica</w:t>
            </w:r>
          </w:p>
        </w:tc>
      </w:tr>
      <w:tr>
        <w:tc>
          <w:tcPr>
            <w:tcW w:type="dxa" w:w="1440"/>
          </w:tcPr>
          <w:p>
            <w:r>
              <w:t>391290</w:t>
            </w:r>
          </w:p>
        </w:tc>
        <w:tc>
          <w:tcPr>
            <w:tcW w:type="dxa" w:w="1440"/>
          </w:tcPr>
          <w:p>
            <w:r>
              <w:t>Outros celuloses e seus derivados químicos, em formas primárias</w:t>
            </w:r>
          </w:p>
        </w:tc>
        <w:tc>
          <w:tcPr>
            <w:tcW w:type="dxa" w:w="1440"/>
          </w:tcPr>
          <w:p>
            <w:r>
              <w:t>$ 12.416.382,00</w:t>
            </w:r>
          </w:p>
        </w:tc>
        <w:tc>
          <w:tcPr>
            <w:tcW w:type="dxa" w:w="1440"/>
          </w:tcPr>
          <w:p>
            <w:r>
              <w:t>62.19%</w:t>
            </w:r>
          </w:p>
        </w:tc>
        <w:tc>
          <w:tcPr>
            <w:tcW w:type="dxa" w:w="1440"/>
          </w:tcPr>
          <w:p>
            <w:r>
              <w:t>Tarifa de 50%</w:t>
            </w:r>
          </w:p>
        </w:tc>
        <w:tc>
          <w:tcPr>
            <w:tcW w:type="dxa" w:w="1440"/>
          </w:tcPr>
          <w:p>
            <w:r>
              <w:t>Não se aplica</w:t>
            </w:r>
          </w:p>
        </w:tc>
      </w:tr>
      <w:tr>
        <w:tc>
          <w:tcPr>
            <w:tcW w:type="dxa" w:w="1440"/>
          </w:tcPr>
          <w:p>
            <w:r>
              <w:t>200830</w:t>
            </w:r>
          </w:p>
        </w:tc>
        <w:tc>
          <w:tcPr>
            <w:tcW w:type="dxa" w:w="1440"/>
          </w:tcPr>
          <w:p>
            <w:r>
              <w:t>Cítricos preparados ou conservados</w:t>
            </w:r>
          </w:p>
        </w:tc>
        <w:tc>
          <w:tcPr>
            <w:tcW w:type="dxa" w:w="1440"/>
          </w:tcPr>
          <w:p>
            <w:r>
              <w:t>$ 1.408.199,00</w:t>
            </w:r>
          </w:p>
        </w:tc>
        <w:tc>
          <w:tcPr>
            <w:tcW w:type="dxa" w:w="1440"/>
          </w:tcPr>
          <w:p>
            <w:r>
              <w:t>61.41%</w:t>
            </w:r>
          </w:p>
        </w:tc>
        <w:tc>
          <w:tcPr>
            <w:tcW w:type="dxa" w:w="1440"/>
          </w:tcPr>
          <w:p>
            <w:r>
              <w:t>Adicional de até 10%</w:t>
            </w:r>
          </w:p>
        </w:tc>
        <w:tc>
          <w:tcPr>
            <w:tcW w:type="dxa" w:w="1440"/>
          </w:tcPr>
          <w:p>
            <w:r>
              <w:t>Não se aplica</w:t>
            </w:r>
          </w:p>
        </w:tc>
      </w:tr>
      <w:tr>
        <w:tc>
          <w:tcPr>
            <w:tcW w:type="dxa" w:w="1440"/>
          </w:tcPr>
          <w:p>
            <w:r>
              <w:t>750300</w:t>
            </w:r>
          </w:p>
        </w:tc>
        <w:tc>
          <w:tcPr>
            <w:tcW w:type="dxa" w:w="1440"/>
          </w:tcPr>
          <w:p>
            <w:r>
              <w:t>Desperdícios e resíduos, de níquel</w:t>
            </w:r>
          </w:p>
        </w:tc>
        <w:tc>
          <w:tcPr>
            <w:tcW w:type="dxa" w:w="1440"/>
          </w:tcPr>
          <w:p>
            <w:r>
              <w:t>$ 1.498.768,00</w:t>
            </w:r>
          </w:p>
        </w:tc>
        <w:tc>
          <w:tcPr>
            <w:tcW w:type="dxa" w:w="1440"/>
          </w:tcPr>
          <w:p>
            <w:r>
              <w:t>61.30%</w:t>
            </w:r>
          </w:p>
        </w:tc>
        <w:tc>
          <w:tcPr>
            <w:tcW w:type="dxa" w:w="1440"/>
          </w:tcPr>
          <w:p>
            <w:r>
              <w:t>Tarifa de 50%</w:t>
            </w:r>
          </w:p>
        </w:tc>
        <w:tc>
          <w:tcPr>
            <w:tcW w:type="dxa" w:w="1440"/>
          </w:tcPr>
          <w:p>
            <w:r>
              <w:t>Não se aplica</w:t>
            </w:r>
          </w:p>
        </w:tc>
      </w:tr>
      <w:tr>
        <w:tc>
          <w:tcPr>
            <w:tcW w:type="dxa" w:w="1440"/>
          </w:tcPr>
          <w:p>
            <w:r>
              <w:t>284920</w:t>
            </w:r>
          </w:p>
        </w:tc>
        <w:tc>
          <w:tcPr>
            <w:tcW w:type="dxa" w:w="1440"/>
          </w:tcPr>
          <w:p>
            <w:r>
              <w:t>Carboneto de silício, quimicamente definido ou não</w:t>
            </w:r>
          </w:p>
        </w:tc>
        <w:tc>
          <w:tcPr>
            <w:tcW w:type="dxa" w:w="1440"/>
          </w:tcPr>
          <w:p>
            <w:r>
              <w:t>$ 2.266.953,00</w:t>
            </w:r>
          </w:p>
        </w:tc>
        <w:tc>
          <w:tcPr>
            <w:tcW w:type="dxa" w:w="1440"/>
          </w:tcPr>
          <w:p>
            <w:r>
              <w:t>61.19%</w:t>
            </w:r>
          </w:p>
        </w:tc>
        <w:tc>
          <w:tcPr>
            <w:tcW w:type="dxa" w:w="1440"/>
          </w:tcPr>
          <w:p>
            <w:r>
              <w:t>Tarifa de 50%</w:t>
            </w:r>
          </w:p>
        </w:tc>
        <w:tc>
          <w:tcPr>
            <w:tcW w:type="dxa" w:w="1440"/>
          </w:tcPr>
          <w:p>
            <w:r>
              <w:t>Não se aplica</w:t>
            </w:r>
          </w:p>
        </w:tc>
      </w:tr>
      <w:tr>
        <w:tc>
          <w:tcPr>
            <w:tcW w:type="dxa" w:w="1440"/>
          </w:tcPr>
          <w:p>
            <w:r>
              <w:t>721250</w:t>
            </w:r>
          </w:p>
        </w:tc>
        <w:tc>
          <w:tcPr>
            <w:tcW w:type="dxa" w:w="1440"/>
          </w:tcPr>
          <w:p>
            <w:r>
              <w:t>Produtos laminados planos, de ferro ou aços não ligados, de largura &lt; 600 mm, revestidos de outras matérias</w:t>
            </w:r>
          </w:p>
        </w:tc>
        <w:tc>
          <w:tcPr>
            <w:tcW w:type="dxa" w:w="1440"/>
          </w:tcPr>
          <w:p>
            <w:r>
              <w:t>$ 5.402.039,00</w:t>
            </w:r>
          </w:p>
        </w:tc>
        <w:tc>
          <w:tcPr>
            <w:tcW w:type="dxa" w:w="1440"/>
          </w:tcPr>
          <w:p>
            <w:r>
              <w:t>61.13%</w:t>
            </w:r>
          </w:p>
        </w:tc>
        <w:tc>
          <w:tcPr>
            <w:tcW w:type="dxa" w:w="1440"/>
          </w:tcPr>
          <w:p>
            <w:r>
              <w:t>25%</w:t>
            </w:r>
          </w:p>
        </w:tc>
        <w:tc>
          <w:tcPr>
            <w:tcW w:type="dxa" w:w="1440"/>
          </w:tcPr>
          <w:p>
            <w:r>
              <w:t>Não se aplica</w:t>
            </w:r>
          </w:p>
        </w:tc>
      </w:tr>
      <w:tr>
        <w:tc>
          <w:tcPr>
            <w:tcW w:type="dxa" w:w="1440"/>
          </w:tcPr>
          <w:p>
            <w:r>
              <w:t>621112</w:t>
            </w:r>
          </w:p>
        </w:tc>
        <w:tc>
          <w:tcPr>
            <w:tcW w:type="dxa" w:w="1440"/>
          </w:tcPr>
          <w:p>
            <w:r>
              <w:t>Maiôs e biquínis, de banho, exceto de malha, de uso feminino</w:t>
            </w:r>
          </w:p>
        </w:tc>
        <w:tc>
          <w:tcPr>
            <w:tcW w:type="dxa" w:w="1440"/>
          </w:tcPr>
          <w:p>
            <w:r>
              <w:t>$ 524.866,00</w:t>
            </w:r>
          </w:p>
        </w:tc>
        <w:tc>
          <w:tcPr>
            <w:tcW w:type="dxa" w:w="1440"/>
          </w:tcPr>
          <w:p>
            <w:r>
              <w:t>61.07%</w:t>
            </w:r>
          </w:p>
        </w:tc>
        <w:tc>
          <w:tcPr>
            <w:tcW w:type="dxa" w:w="1440"/>
          </w:tcPr>
          <w:p>
            <w:r>
              <w:t>Tarifa de 50%</w:t>
            </w:r>
          </w:p>
        </w:tc>
        <w:tc>
          <w:tcPr>
            <w:tcW w:type="dxa" w:w="1440"/>
          </w:tcPr>
          <w:p>
            <w:r>
              <w:t>Não se aplica</w:t>
            </w:r>
          </w:p>
        </w:tc>
      </w:tr>
      <w:tr>
        <w:tc>
          <w:tcPr>
            <w:tcW w:type="dxa" w:w="1440"/>
          </w:tcPr>
          <w:p>
            <w:r>
              <w:t>847150</w:t>
            </w:r>
          </w:p>
        </w:tc>
        <w:tc>
          <w:tcPr>
            <w:tcW w:type="dxa" w:w="1440"/>
          </w:tcPr>
          <w:p>
            <w:r>
              <w:t>Unidades de processamento (exceto as das subposições 8471.41 ou 8471.49), podendo conter, no mesmo corpo, um ou dois dos seguintes tipos de unidades: de memória, de entrada e de saída</w:t>
            </w:r>
          </w:p>
        </w:tc>
        <w:tc>
          <w:tcPr>
            <w:tcW w:type="dxa" w:w="1440"/>
          </w:tcPr>
          <w:p>
            <w:r>
              <w:t>$ 3.605.995,00</w:t>
            </w:r>
          </w:p>
        </w:tc>
        <w:tc>
          <w:tcPr>
            <w:tcW w:type="dxa" w:w="1440"/>
          </w:tcPr>
          <w:p>
            <w:r>
              <w:t>60.84%</w:t>
            </w:r>
          </w:p>
        </w:tc>
        <w:tc>
          <w:tcPr>
            <w:tcW w:type="dxa" w:w="1440"/>
          </w:tcPr>
          <w:p>
            <w:r>
              <w:t>Tarifa de 50%</w:t>
            </w:r>
          </w:p>
        </w:tc>
        <w:tc>
          <w:tcPr>
            <w:tcW w:type="dxa" w:w="1440"/>
          </w:tcPr>
          <w:p>
            <w:r>
              <w:t>Se aplica</w:t>
            </w:r>
          </w:p>
        </w:tc>
      </w:tr>
      <w:tr>
        <w:tc>
          <w:tcPr>
            <w:tcW w:type="dxa" w:w="1440"/>
          </w:tcPr>
          <w:p>
            <w:r>
              <w:t>180400</w:t>
            </w:r>
          </w:p>
        </w:tc>
        <w:tc>
          <w:tcPr>
            <w:tcW w:type="dxa" w:w="1440"/>
          </w:tcPr>
          <w:p>
            <w:r>
              <w:t>Manteiga, gordura e óleo de cacau</w:t>
            </w:r>
          </w:p>
        </w:tc>
        <w:tc>
          <w:tcPr>
            <w:tcW w:type="dxa" w:w="1440"/>
          </w:tcPr>
          <w:p>
            <w:r>
              <w:t>$ 5.970.190,00</w:t>
            </w:r>
          </w:p>
        </w:tc>
        <w:tc>
          <w:tcPr>
            <w:tcW w:type="dxa" w:w="1440"/>
          </w:tcPr>
          <w:p>
            <w:r>
              <w:t>60.59%</w:t>
            </w:r>
          </w:p>
        </w:tc>
        <w:tc>
          <w:tcPr>
            <w:tcW w:type="dxa" w:w="1440"/>
          </w:tcPr>
          <w:p>
            <w:r>
              <w:t>Tarifa de 50%</w:t>
            </w:r>
          </w:p>
        </w:tc>
        <w:tc>
          <w:tcPr>
            <w:tcW w:type="dxa" w:w="1440"/>
          </w:tcPr>
          <w:p>
            <w:r>
              <w:t>Não se aplica</w:t>
            </w:r>
          </w:p>
        </w:tc>
      </w:tr>
      <w:tr>
        <w:tc>
          <w:tcPr>
            <w:tcW w:type="dxa" w:w="1440"/>
          </w:tcPr>
          <w:p>
            <w:r>
              <w:t>844180</w:t>
            </w:r>
          </w:p>
        </w:tc>
        <w:tc>
          <w:tcPr>
            <w:tcW w:type="dxa" w:w="1440"/>
          </w:tcPr>
          <w:p>
            <w:r>
              <w:t>Outras máquinas e aparelhos para o trabalho da pasta de papel, do papel ou cartão</w:t>
            </w:r>
          </w:p>
        </w:tc>
        <w:tc>
          <w:tcPr>
            <w:tcW w:type="dxa" w:w="1440"/>
          </w:tcPr>
          <w:p>
            <w:r>
              <w:t>$ 5.064.385,00</w:t>
            </w:r>
          </w:p>
        </w:tc>
        <w:tc>
          <w:tcPr>
            <w:tcW w:type="dxa" w:w="1440"/>
          </w:tcPr>
          <w:p>
            <w:r>
              <w:t>60.51%</w:t>
            </w:r>
          </w:p>
        </w:tc>
        <w:tc>
          <w:tcPr>
            <w:tcW w:type="dxa" w:w="1440"/>
          </w:tcPr>
          <w:p>
            <w:r>
              <w:t>Tarifa de 50%</w:t>
            </w:r>
          </w:p>
        </w:tc>
        <w:tc>
          <w:tcPr>
            <w:tcW w:type="dxa" w:w="1440"/>
          </w:tcPr>
          <w:p>
            <w:r>
              <w:t>Não se aplica</w:t>
            </w:r>
          </w:p>
        </w:tc>
      </w:tr>
      <w:tr>
        <w:tc>
          <w:tcPr>
            <w:tcW w:type="dxa" w:w="1440"/>
          </w:tcPr>
          <w:p>
            <w:r>
              <w:t>710692</w:t>
            </w:r>
          </w:p>
        </w:tc>
        <w:tc>
          <w:tcPr>
            <w:tcW w:type="dxa" w:w="1440"/>
          </w:tcPr>
          <w:p>
            <w:r>
              <w:t>Prata em outras formas semimanufaturadas</w:t>
            </w:r>
          </w:p>
        </w:tc>
        <w:tc>
          <w:tcPr>
            <w:tcW w:type="dxa" w:w="1440"/>
          </w:tcPr>
          <w:p>
            <w:r>
              <w:t>$ 1.453.105,00</w:t>
            </w:r>
          </w:p>
        </w:tc>
        <w:tc>
          <w:tcPr>
            <w:tcW w:type="dxa" w:w="1440"/>
          </w:tcPr>
          <w:p>
            <w:r>
              <w:t>60.21%</w:t>
            </w:r>
          </w:p>
        </w:tc>
        <w:tc>
          <w:tcPr>
            <w:tcW w:type="dxa" w:w="1440"/>
          </w:tcPr>
          <w:p>
            <w:r>
              <w:t>Tarifa de 50%</w:t>
            </w:r>
          </w:p>
        </w:tc>
        <w:tc>
          <w:tcPr>
            <w:tcW w:type="dxa" w:w="1440"/>
          </w:tcPr>
          <w:p>
            <w:r>
              <w:t>Não se aplica</w:t>
            </w:r>
          </w:p>
        </w:tc>
      </w:tr>
      <w:tr>
        <w:tc>
          <w:tcPr>
            <w:tcW w:type="dxa" w:w="1440"/>
          </w:tcPr>
          <w:p>
            <w:r>
              <w:t>720839</w:t>
            </w:r>
          </w:p>
        </w:tc>
        <w:tc>
          <w:tcPr>
            <w:tcW w:type="dxa" w:w="1440"/>
          </w:tcPr>
          <w:p>
            <w:r>
              <w:t>Produtos laminados planos, de ferro ou aços não ligados, de largura =&gt; 600 mm, em rolos, laminados a quente, de espessura &lt; 3 mm, não folheados nem revestidos</w:t>
            </w:r>
          </w:p>
        </w:tc>
        <w:tc>
          <w:tcPr>
            <w:tcW w:type="dxa" w:w="1440"/>
          </w:tcPr>
          <w:p>
            <w:r>
              <w:t>$ 6.151.242,00</w:t>
            </w:r>
          </w:p>
        </w:tc>
        <w:tc>
          <w:tcPr>
            <w:tcW w:type="dxa" w:w="1440"/>
          </w:tcPr>
          <w:p>
            <w:r>
              <w:t>60.19%</w:t>
            </w:r>
          </w:p>
        </w:tc>
        <w:tc>
          <w:tcPr>
            <w:tcW w:type="dxa" w:w="1440"/>
          </w:tcPr>
          <w:p>
            <w:r>
              <w:t>25%</w:t>
            </w:r>
          </w:p>
        </w:tc>
        <w:tc>
          <w:tcPr>
            <w:tcW w:type="dxa" w:w="1440"/>
          </w:tcPr>
          <w:p>
            <w:r>
              <w:t>Não se aplica</w:t>
            </w:r>
          </w:p>
        </w:tc>
      </w:tr>
      <w:tr>
        <w:tc>
          <w:tcPr>
            <w:tcW w:type="dxa" w:w="1440"/>
          </w:tcPr>
          <w:p>
            <w:r>
              <w:t>852550</w:t>
            </w:r>
          </w:p>
        </w:tc>
        <w:tc>
          <w:tcPr>
            <w:tcW w:type="dxa" w:w="1440"/>
          </w:tcPr>
          <w:p>
            <w:r>
              <w:t>Aparelhos transmissores (emissores) para radiodifusão ou televisão</w:t>
            </w:r>
          </w:p>
        </w:tc>
        <w:tc>
          <w:tcPr>
            <w:tcW w:type="dxa" w:w="1440"/>
          </w:tcPr>
          <w:p>
            <w:r>
              <w:t>$ 834.315,00</w:t>
            </w:r>
          </w:p>
        </w:tc>
        <w:tc>
          <w:tcPr>
            <w:tcW w:type="dxa" w:w="1440"/>
          </w:tcPr>
          <w:p>
            <w:r>
              <w:t>60.18%</w:t>
            </w:r>
          </w:p>
        </w:tc>
        <w:tc>
          <w:tcPr>
            <w:tcW w:type="dxa" w:w="1440"/>
          </w:tcPr>
          <w:p>
            <w:r>
              <w:t>Tarifa de 50%</w:t>
            </w:r>
          </w:p>
        </w:tc>
        <w:tc>
          <w:tcPr>
            <w:tcW w:type="dxa" w:w="1440"/>
          </w:tcPr>
          <w:p>
            <w:r>
              <w:t>Não se aplica</w:t>
            </w:r>
          </w:p>
        </w:tc>
      </w:tr>
      <w:tr>
        <w:tc>
          <w:tcPr>
            <w:tcW w:type="dxa" w:w="1440"/>
          </w:tcPr>
          <w:p>
            <w:r>
              <w:t>110814</w:t>
            </w:r>
          </w:p>
        </w:tc>
        <w:tc>
          <w:tcPr>
            <w:tcW w:type="dxa" w:w="1440"/>
          </w:tcPr>
          <w:p>
            <w:r>
              <w:t>Fécula de mandioca</w:t>
            </w:r>
          </w:p>
        </w:tc>
        <w:tc>
          <w:tcPr>
            <w:tcW w:type="dxa" w:w="1440"/>
          </w:tcPr>
          <w:p>
            <w:r>
              <w:t>$ 3.546.870,00</w:t>
            </w:r>
          </w:p>
        </w:tc>
        <w:tc>
          <w:tcPr>
            <w:tcW w:type="dxa" w:w="1440"/>
          </w:tcPr>
          <w:p>
            <w:r>
              <w:t>60.08%</w:t>
            </w:r>
          </w:p>
        </w:tc>
        <w:tc>
          <w:tcPr>
            <w:tcW w:type="dxa" w:w="1440"/>
          </w:tcPr>
          <w:p>
            <w:r>
              <w:t>Tarifa de 50%</w:t>
            </w:r>
          </w:p>
        </w:tc>
        <w:tc>
          <w:tcPr>
            <w:tcW w:type="dxa" w:w="1440"/>
          </w:tcPr>
          <w:p>
            <w:r>
              <w:t>Não se aplica</w:t>
            </w:r>
          </w:p>
        </w:tc>
      </w:tr>
      <w:tr>
        <w:tc>
          <w:tcPr>
            <w:tcW w:type="dxa" w:w="1440"/>
          </w:tcPr>
          <w:p>
            <w:r>
              <w:t>848310</w:t>
            </w:r>
          </w:p>
        </w:tc>
        <w:tc>
          <w:tcPr>
            <w:tcW w:type="dxa" w:w="1440"/>
          </w:tcPr>
          <w:p>
            <w:r>
              <w:t>Árvores (veios) de transmissão, incluídas as de excêntricos (cames) e virabrequins (cambotas) e manivelas</w:t>
            </w:r>
          </w:p>
        </w:tc>
        <w:tc>
          <w:tcPr>
            <w:tcW w:type="dxa" w:w="1440"/>
          </w:tcPr>
          <w:p>
            <w:r>
              <w:t>$ 101.487.772,00</w:t>
            </w:r>
          </w:p>
        </w:tc>
        <w:tc>
          <w:tcPr>
            <w:tcW w:type="dxa" w:w="1440"/>
          </w:tcPr>
          <w:p>
            <w:r>
              <w:t>60.04%</w:t>
            </w:r>
          </w:p>
        </w:tc>
        <w:tc>
          <w:tcPr>
            <w:tcW w:type="dxa" w:w="1440"/>
          </w:tcPr>
          <w:p>
            <w:r>
              <w:t>Tarifa de 50%</w:t>
            </w:r>
          </w:p>
        </w:tc>
        <w:tc>
          <w:tcPr>
            <w:tcW w:type="dxa" w:w="1440"/>
          </w:tcPr>
          <w:p>
            <w:r>
              <w:t>Se aplica</w:t>
            </w:r>
          </w:p>
        </w:tc>
      </w:tr>
      <w:tr>
        <w:tc>
          <w:tcPr>
            <w:tcW w:type="dxa" w:w="1440"/>
          </w:tcPr>
          <w:p>
            <w:r>
              <w:t>200799</w:t>
            </w:r>
          </w:p>
        </w:tc>
        <w:tc>
          <w:tcPr>
            <w:tcW w:type="dxa" w:w="1440"/>
          </w:tcPr>
          <w:p>
            <w:r>
              <w:t>Geleias, doces, purês e marmelades, de outras frutas</w:t>
            </w:r>
          </w:p>
        </w:tc>
        <w:tc>
          <w:tcPr>
            <w:tcW w:type="dxa" w:w="1440"/>
          </w:tcPr>
          <w:p>
            <w:r>
              <w:t>$ 7.083.185,00</w:t>
            </w:r>
          </w:p>
        </w:tc>
        <w:tc>
          <w:tcPr>
            <w:tcW w:type="dxa" w:w="1440"/>
          </w:tcPr>
          <w:p>
            <w:r>
              <w:t>60.01%</w:t>
            </w:r>
          </w:p>
        </w:tc>
        <w:tc>
          <w:tcPr>
            <w:tcW w:type="dxa" w:w="1440"/>
          </w:tcPr>
          <w:p>
            <w:r>
              <w:t>Tarifa de 50%</w:t>
            </w:r>
          </w:p>
        </w:tc>
        <w:tc>
          <w:tcPr>
            <w:tcW w:type="dxa" w:w="1440"/>
          </w:tcPr>
          <w:p>
            <w:r>
              <w:t>Não se aplica</w:t>
            </w:r>
          </w:p>
        </w:tc>
      </w:tr>
      <w:tr>
        <w:tc>
          <w:tcPr>
            <w:tcW w:type="dxa" w:w="1440"/>
          </w:tcPr>
          <w:p>
            <w:r>
              <w:t>722300</w:t>
            </w:r>
          </w:p>
        </w:tc>
        <w:tc>
          <w:tcPr>
            <w:tcW w:type="dxa" w:w="1440"/>
          </w:tcPr>
          <w:p>
            <w:r>
              <w:t>Fios de aços inoxidáveis</w:t>
            </w:r>
          </w:p>
        </w:tc>
        <w:tc>
          <w:tcPr>
            <w:tcW w:type="dxa" w:w="1440"/>
          </w:tcPr>
          <w:p>
            <w:r>
              <w:t>$ 4.208.492,00</w:t>
            </w:r>
          </w:p>
        </w:tc>
        <w:tc>
          <w:tcPr>
            <w:tcW w:type="dxa" w:w="1440"/>
          </w:tcPr>
          <w:p>
            <w:r>
              <w:t>59.77%</w:t>
            </w:r>
          </w:p>
        </w:tc>
        <w:tc>
          <w:tcPr>
            <w:tcW w:type="dxa" w:w="1440"/>
          </w:tcPr>
          <w:p>
            <w:r>
              <w:t>25%</w:t>
            </w:r>
          </w:p>
        </w:tc>
        <w:tc>
          <w:tcPr>
            <w:tcW w:type="dxa" w:w="1440"/>
          </w:tcPr>
          <w:p>
            <w:r>
              <w:t>Não se aplica</w:t>
            </w:r>
          </w:p>
        </w:tc>
      </w:tr>
      <w:tr>
        <w:tc>
          <w:tcPr>
            <w:tcW w:type="dxa" w:w="1440"/>
          </w:tcPr>
          <w:p>
            <w:r>
              <w:t>850153</w:t>
            </w:r>
          </w:p>
        </w:tc>
        <w:tc>
          <w:tcPr>
            <w:tcW w:type="dxa" w:w="1440"/>
          </w:tcPr>
          <w:p>
            <w:r>
              <w:t>Outros motores elétricos de corrente alternada, polifásicos, de potência &gt; 75 kW</w:t>
            </w:r>
          </w:p>
        </w:tc>
        <w:tc>
          <w:tcPr>
            <w:tcW w:type="dxa" w:w="1440"/>
          </w:tcPr>
          <w:p>
            <w:r>
              <w:t>$ 30.285.169,00</w:t>
            </w:r>
          </w:p>
        </w:tc>
        <w:tc>
          <w:tcPr>
            <w:tcW w:type="dxa" w:w="1440"/>
          </w:tcPr>
          <w:p>
            <w:r>
              <w:t>59.63%</w:t>
            </w:r>
          </w:p>
        </w:tc>
        <w:tc>
          <w:tcPr>
            <w:tcW w:type="dxa" w:w="1440"/>
          </w:tcPr>
          <w:p>
            <w:r>
              <w:t>Tarifa de 50%</w:t>
            </w:r>
          </w:p>
        </w:tc>
        <w:tc>
          <w:tcPr>
            <w:tcW w:type="dxa" w:w="1440"/>
          </w:tcPr>
          <w:p>
            <w:r>
              <w:t>Se aplica</w:t>
            </w:r>
          </w:p>
        </w:tc>
      </w:tr>
      <w:tr>
        <w:tc>
          <w:tcPr>
            <w:tcW w:type="dxa" w:w="1440"/>
          </w:tcPr>
          <w:p>
            <w:r>
              <w:t>843590</w:t>
            </w:r>
          </w:p>
        </w:tc>
        <w:tc>
          <w:tcPr>
            <w:tcW w:type="dxa" w:w="1440"/>
          </w:tcPr>
          <w:p>
            <w:r>
              <w:t>Partes de máquinas e aparelhos para fabricação de vinho, sidra, suco de frutas ou bebidas semelhantes</w:t>
            </w:r>
          </w:p>
        </w:tc>
        <w:tc>
          <w:tcPr>
            <w:tcW w:type="dxa" w:w="1440"/>
          </w:tcPr>
          <w:p>
            <w:r>
              <w:t>$ 1.394.170,00</w:t>
            </w:r>
          </w:p>
        </w:tc>
        <w:tc>
          <w:tcPr>
            <w:tcW w:type="dxa" w:w="1440"/>
          </w:tcPr>
          <w:p>
            <w:r>
              <w:t>59.63%</w:t>
            </w:r>
          </w:p>
        </w:tc>
        <w:tc>
          <w:tcPr>
            <w:tcW w:type="dxa" w:w="1440"/>
          </w:tcPr>
          <w:p>
            <w:r>
              <w:t>Tarifa de 50%</w:t>
            </w:r>
          </w:p>
        </w:tc>
        <w:tc>
          <w:tcPr>
            <w:tcW w:type="dxa" w:w="1440"/>
          </w:tcPr>
          <w:p>
            <w:r>
              <w:t>Não se aplica</w:t>
            </w:r>
          </w:p>
        </w:tc>
      </w:tr>
      <w:tr>
        <w:tc>
          <w:tcPr>
            <w:tcW w:type="dxa" w:w="1440"/>
          </w:tcPr>
          <w:p>
            <w:r>
              <w:t>482010</w:t>
            </w:r>
          </w:p>
        </w:tc>
        <w:tc>
          <w:tcPr>
            <w:tcW w:type="dxa" w:w="1440"/>
          </w:tcPr>
          <w:p>
            <w:r>
              <w:t>Livros de registro, de contabilidade, blocos de notas, agendas e artigos semelhantes</w:t>
            </w:r>
          </w:p>
        </w:tc>
        <w:tc>
          <w:tcPr>
            <w:tcW w:type="dxa" w:w="1440"/>
          </w:tcPr>
          <w:p>
            <w:r>
              <w:t>$ 1.103.487,00</w:t>
            </w:r>
          </w:p>
        </w:tc>
        <w:tc>
          <w:tcPr>
            <w:tcW w:type="dxa" w:w="1440"/>
          </w:tcPr>
          <w:p>
            <w:r>
              <w:t>59.32%</w:t>
            </w:r>
          </w:p>
        </w:tc>
        <w:tc>
          <w:tcPr>
            <w:tcW w:type="dxa" w:w="1440"/>
          </w:tcPr>
          <w:p>
            <w:r>
              <w:t>Tarifa de 50%</w:t>
            </w:r>
          </w:p>
        </w:tc>
        <w:tc>
          <w:tcPr>
            <w:tcW w:type="dxa" w:w="1440"/>
          </w:tcPr>
          <w:p>
            <w:r>
              <w:t>Não se aplica</w:t>
            </w:r>
          </w:p>
        </w:tc>
      </w:tr>
      <w:tr>
        <w:tc>
          <w:tcPr>
            <w:tcW w:type="dxa" w:w="1440"/>
          </w:tcPr>
          <w:p>
            <w:r>
              <w:t>960910</w:t>
            </w:r>
          </w:p>
        </w:tc>
        <w:tc>
          <w:tcPr>
            <w:tcW w:type="dxa" w:w="1440"/>
          </w:tcPr>
          <w:p>
            <w:r>
              <w:t>Lápis</w:t>
            </w:r>
          </w:p>
        </w:tc>
        <w:tc>
          <w:tcPr>
            <w:tcW w:type="dxa" w:w="1440"/>
          </w:tcPr>
          <w:p>
            <w:r>
              <w:t>$ 37.750.747,00</w:t>
            </w:r>
          </w:p>
        </w:tc>
        <w:tc>
          <w:tcPr>
            <w:tcW w:type="dxa" w:w="1440"/>
          </w:tcPr>
          <w:p>
            <w:r>
              <w:t>59.11%</w:t>
            </w:r>
          </w:p>
        </w:tc>
        <w:tc>
          <w:tcPr>
            <w:tcW w:type="dxa" w:w="1440"/>
          </w:tcPr>
          <w:p>
            <w:r>
              <w:t>Tarifa de 50%</w:t>
            </w:r>
          </w:p>
        </w:tc>
        <w:tc>
          <w:tcPr>
            <w:tcW w:type="dxa" w:w="1440"/>
          </w:tcPr>
          <w:p>
            <w:r>
              <w:t>Não se aplica</w:t>
            </w:r>
          </w:p>
        </w:tc>
      </w:tr>
      <w:tr>
        <w:tc>
          <w:tcPr>
            <w:tcW w:type="dxa" w:w="1440"/>
          </w:tcPr>
          <w:p>
            <w:r>
              <w:t>901813</w:t>
            </w:r>
          </w:p>
        </w:tc>
        <w:tc>
          <w:tcPr>
            <w:tcW w:type="dxa" w:w="1440"/>
          </w:tcPr>
          <w:p>
            <w:r>
              <w:t>Aparelhos de diagnóstico por visualização de ressonância magnética</w:t>
            </w:r>
          </w:p>
        </w:tc>
        <w:tc>
          <w:tcPr>
            <w:tcW w:type="dxa" w:w="1440"/>
          </w:tcPr>
          <w:p>
            <w:r>
              <w:t>$ 1.146.146,00</w:t>
            </w:r>
          </w:p>
        </w:tc>
        <w:tc>
          <w:tcPr>
            <w:tcW w:type="dxa" w:w="1440"/>
          </w:tcPr>
          <w:p>
            <w:r>
              <w:t>59.03%</w:t>
            </w:r>
          </w:p>
        </w:tc>
        <w:tc>
          <w:tcPr>
            <w:tcW w:type="dxa" w:w="1440"/>
          </w:tcPr>
          <w:p>
            <w:r>
              <w:t>Tarifa de 50%</w:t>
            </w:r>
          </w:p>
        </w:tc>
        <w:tc>
          <w:tcPr>
            <w:tcW w:type="dxa" w:w="1440"/>
          </w:tcPr>
          <w:p>
            <w:r>
              <w:t>Não se aplica</w:t>
            </w:r>
          </w:p>
        </w:tc>
      </w:tr>
      <w:tr>
        <w:tc>
          <w:tcPr>
            <w:tcW w:type="dxa" w:w="1440"/>
          </w:tcPr>
          <w:p>
            <w:r>
              <w:t>293399</w:t>
            </w:r>
          </w:p>
        </w:tc>
        <w:tc>
          <w:tcPr>
            <w:tcW w:type="dxa" w:w="1440"/>
          </w:tcPr>
          <w:p>
            <w:r>
              <w:t>Outros compostos heterocíclicos exclusivamente de heteroátomo(s) de nitrogênio</w:t>
            </w:r>
          </w:p>
        </w:tc>
        <w:tc>
          <w:tcPr>
            <w:tcW w:type="dxa" w:w="1440"/>
          </w:tcPr>
          <w:p>
            <w:r>
              <w:t>$ 50.928.756,00</w:t>
            </w:r>
          </w:p>
        </w:tc>
        <w:tc>
          <w:tcPr>
            <w:tcW w:type="dxa" w:w="1440"/>
          </w:tcPr>
          <w:p>
            <w:r>
              <w:t>58.79%</w:t>
            </w:r>
          </w:p>
        </w:tc>
        <w:tc>
          <w:tcPr>
            <w:tcW w:type="dxa" w:w="1440"/>
          </w:tcPr>
          <w:p>
            <w:r>
              <w:t>Tarifa de 50%</w:t>
            </w:r>
          </w:p>
        </w:tc>
        <w:tc>
          <w:tcPr>
            <w:tcW w:type="dxa" w:w="1440"/>
          </w:tcPr>
          <w:p>
            <w:r>
              <w:t>Não se aplica</w:t>
            </w:r>
          </w:p>
        </w:tc>
      </w:tr>
      <w:tr>
        <w:tc>
          <w:tcPr>
            <w:tcW w:type="dxa" w:w="1440"/>
          </w:tcPr>
          <w:p>
            <w:r>
              <w:t>200912</w:t>
            </w:r>
          </w:p>
        </w:tc>
        <w:tc>
          <w:tcPr>
            <w:tcW w:type="dxa" w:w="1440"/>
          </w:tcPr>
          <w:p>
            <w:r>
              <w:t>Sucos de laranja não congelados, não fermentados, com valor Brix &lt;= 20</w:t>
            </w:r>
          </w:p>
        </w:tc>
        <w:tc>
          <w:tcPr>
            <w:tcW w:type="dxa" w:w="1440"/>
          </w:tcPr>
          <w:p>
            <w:r>
              <w:t>$ 637.048.182,00</w:t>
            </w:r>
          </w:p>
        </w:tc>
        <w:tc>
          <w:tcPr>
            <w:tcW w:type="dxa" w:w="1440"/>
          </w:tcPr>
          <w:p>
            <w:r>
              <w:t>58.71%</w:t>
            </w:r>
          </w:p>
        </w:tc>
        <w:tc>
          <w:tcPr>
            <w:tcW w:type="dxa" w:w="1440"/>
          </w:tcPr>
          <w:p>
            <w:r>
              <w:t>Adicional de até 10%</w:t>
            </w:r>
          </w:p>
        </w:tc>
        <w:tc>
          <w:tcPr>
            <w:tcW w:type="dxa" w:w="1440"/>
          </w:tcPr>
          <w:p>
            <w:r>
              <w:t>Não se aplica</w:t>
            </w:r>
          </w:p>
        </w:tc>
      </w:tr>
      <w:tr>
        <w:tc>
          <w:tcPr>
            <w:tcW w:type="dxa" w:w="1440"/>
          </w:tcPr>
          <w:p>
            <w:r>
              <w:t>846694</w:t>
            </w:r>
          </w:p>
        </w:tc>
        <w:tc>
          <w:tcPr>
            <w:tcW w:type="dxa" w:w="1440"/>
          </w:tcPr>
          <w:p>
            <w:r>
              <w:t>Partes e acessórios de máquinas-ferramentas da posições 8462 ou 8463</w:t>
            </w:r>
          </w:p>
        </w:tc>
        <w:tc>
          <w:tcPr>
            <w:tcW w:type="dxa" w:w="1440"/>
          </w:tcPr>
          <w:p>
            <w:r>
              <w:t>$ 4.840.037,00</w:t>
            </w:r>
          </w:p>
        </w:tc>
        <w:tc>
          <w:tcPr>
            <w:tcW w:type="dxa" w:w="1440"/>
          </w:tcPr>
          <w:p>
            <w:r>
              <w:t>58.62%</w:t>
            </w:r>
          </w:p>
        </w:tc>
        <w:tc>
          <w:tcPr>
            <w:tcW w:type="dxa" w:w="1440"/>
          </w:tcPr>
          <w:p>
            <w:r>
              <w:t>Tarifa de 50%</w:t>
            </w:r>
          </w:p>
        </w:tc>
        <w:tc>
          <w:tcPr>
            <w:tcW w:type="dxa" w:w="1440"/>
          </w:tcPr>
          <w:p>
            <w:r>
              <w:t>Não se aplica</w:t>
            </w:r>
          </w:p>
        </w:tc>
      </w:tr>
      <w:tr>
        <w:tc>
          <w:tcPr>
            <w:tcW w:type="dxa" w:w="1440"/>
          </w:tcPr>
          <w:p>
            <w:r>
              <w:t>846490</w:t>
            </w:r>
          </w:p>
        </w:tc>
        <w:tc>
          <w:tcPr>
            <w:tcW w:type="dxa" w:w="1440"/>
          </w:tcPr>
          <w:p>
            <w:r>
              <w:t>Outras máquinas-ferramentas para trabalhar pedra, produtos cerâmicos, concreto ou matérias minerais semelhantes</w:t>
            </w:r>
          </w:p>
        </w:tc>
        <w:tc>
          <w:tcPr>
            <w:tcW w:type="dxa" w:w="1440"/>
          </w:tcPr>
          <w:p>
            <w:r>
              <w:t>$ 2.533.598,00</w:t>
            </w:r>
          </w:p>
        </w:tc>
        <w:tc>
          <w:tcPr>
            <w:tcW w:type="dxa" w:w="1440"/>
          </w:tcPr>
          <w:p>
            <w:r>
              <w:t>58.51%</w:t>
            </w:r>
          </w:p>
        </w:tc>
        <w:tc>
          <w:tcPr>
            <w:tcW w:type="dxa" w:w="1440"/>
          </w:tcPr>
          <w:p>
            <w:r>
              <w:t>Tarifa de 50%</w:t>
            </w:r>
          </w:p>
        </w:tc>
        <w:tc>
          <w:tcPr>
            <w:tcW w:type="dxa" w:w="1440"/>
          </w:tcPr>
          <w:p>
            <w:r>
              <w:t>Não se aplica</w:t>
            </w:r>
          </w:p>
        </w:tc>
      </w:tr>
      <w:tr>
        <w:tc>
          <w:tcPr>
            <w:tcW w:type="dxa" w:w="1440"/>
          </w:tcPr>
          <w:p>
            <w:r>
              <w:t>330113</w:t>
            </w:r>
          </w:p>
        </w:tc>
        <w:tc>
          <w:tcPr>
            <w:tcW w:type="dxa" w:w="1440"/>
          </w:tcPr>
          <w:p>
            <w:r>
              <w:t>Óleo essencial de limão</w:t>
            </w:r>
          </w:p>
        </w:tc>
        <w:tc>
          <w:tcPr>
            <w:tcW w:type="dxa" w:w="1440"/>
          </w:tcPr>
          <w:p>
            <w:r>
              <w:t>$ 9.442.061,00</w:t>
            </w:r>
          </w:p>
        </w:tc>
        <w:tc>
          <w:tcPr>
            <w:tcW w:type="dxa" w:w="1440"/>
          </w:tcPr>
          <w:p>
            <w:r>
              <w:t>58.48%</w:t>
            </w:r>
          </w:p>
        </w:tc>
        <w:tc>
          <w:tcPr>
            <w:tcW w:type="dxa" w:w="1440"/>
          </w:tcPr>
          <w:p>
            <w:r>
              <w:t>Tarifa de 50%</w:t>
            </w:r>
          </w:p>
        </w:tc>
        <w:tc>
          <w:tcPr>
            <w:tcW w:type="dxa" w:w="1440"/>
          </w:tcPr>
          <w:p>
            <w:r>
              <w:t>Não se aplica</w:t>
            </w:r>
          </w:p>
        </w:tc>
      </w:tr>
      <w:tr>
        <w:tc>
          <w:tcPr>
            <w:tcW w:type="dxa" w:w="1440"/>
          </w:tcPr>
          <w:p>
            <w:r>
              <w:t>600537</w:t>
            </w:r>
          </w:p>
        </w:tc>
        <w:tc>
          <w:tcPr>
            <w:tcW w:type="dxa" w:w="1440"/>
          </w:tcPr>
          <w:p>
            <w:r>
              <w:t>Outros tecidos de malha-urdidura (incluindo os fabricados em teares para galões), exceto os das posições 60.01 a 60.04, de fibras sintéticas, tintos</w:t>
            </w:r>
          </w:p>
        </w:tc>
        <w:tc>
          <w:tcPr>
            <w:tcW w:type="dxa" w:w="1440"/>
          </w:tcPr>
          <w:p>
            <w:r>
              <w:t>$ 2.622.103,00</w:t>
            </w:r>
          </w:p>
        </w:tc>
        <w:tc>
          <w:tcPr>
            <w:tcW w:type="dxa" w:w="1440"/>
          </w:tcPr>
          <w:p>
            <w:r>
              <w:t>58.36%</w:t>
            </w:r>
          </w:p>
        </w:tc>
        <w:tc>
          <w:tcPr>
            <w:tcW w:type="dxa" w:w="1440"/>
          </w:tcPr>
          <w:p>
            <w:r>
              <w:t>Tarifa de 50%</w:t>
            </w:r>
          </w:p>
        </w:tc>
        <w:tc>
          <w:tcPr>
            <w:tcW w:type="dxa" w:w="1440"/>
          </w:tcPr>
          <w:p>
            <w:r>
              <w:t>Não se aplica</w:t>
            </w:r>
          </w:p>
        </w:tc>
      </w:tr>
      <w:tr>
        <w:tc>
          <w:tcPr>
            <w:tcW w:type="dxa" w:w="1440"/>
          </w:tcPr>
          <w:p>
            <w:r>
              <w:t>051199</w:t>
            </w:r>
          </w:p>
        </w:tc>
        <w:tc>
          <w:tcPr>
            <w:tcW w:type="dxa" w:w="1440"/>
          </w:tcPr>
          <w:p>
            <w:r>
              <w:t>Outros produtos de origem animal, impróprios para alimentação humana; animais mortos</w:t>
            </w:r>
          </w:p>
        </w:tc>
        <w:tc>
          <w:tcPr>
            <w:tcW w:type="dxa" w:w="1440"/>
          </w:tcPr>
          <w:p>
            <w:r>
              <w:t>$ 37.630.964,00</w:t>
            </w:r>
          </w:p>
        </w:tc>
        <w:tc>
          <w:tcPr>
            <w:tcW w:type="dxa" w:w="1440"/>
          </w:tcPr>
          <w:p>
            <w:r>
              <w:t>58.31%</w:t>
            </w:r>
          </w:p>
        </w:tc>
        <w:tc>
          <w:tcPr>
            <w:tcW w:type="dxa" w:w="1440"/>
          </w:tcPr>
          <w:p>
            <w:r>
              <w:t>Tarifa de 50%</w:t>
            </w:r>
          </w:p>
        </w:tc>
        <w:tc>
          <w:tcPr>
            <w:tcW w:type="dxa" w:w="1440"/>
          </w:tcPr>
          <w:p>
            <w:r>
              <w:t>Não se aplica</w:t>
            </w:r>
          </w:p>
        </w:tc>
      </w:tr>
      <w:tr>
        <w:tc>
          <w:tcPr>
            <w:tcW w:type="dxa" w:w="1440"/>
          </w:tcPr>
          <w:p>
            <w:r>
              <w:t>230240</w:t>
            </w:r>
          </w:p>
        </w:tc>
        <w:tc>
          <w:tcPr>
            <w:tcW w:type="dxa" w:w="1440"/>
          </w:tcPr>
          <w:p>
            <w:r>
              <w:t>Sêmeas, farelos e outros resíduos de outros cereais</w:t>
            </w:r>
          </w:p>
        </w:tc>
        <w:tc>
          <w:tcPr>
            <w:tcW w:type="dxa" w:w="1440"/>
          </w:tcPr>
          <w:p>
            <w:r>
              <w:t>$ 537.291,00</w:t>
            </w:r>
          </w:p>
        </w:tc>
        <w:tc>
          <w:tcPr>
            <w:tcW w:type="dxa" w:w="1440"/>
          </w:tcPr>
          <w:p>
            <w:r>
              <w:t>57.58%</w:t>
            </w:r>
          </w:p>
        </w:tc>
        <w:tc>
          <w:tcPr>
            <w:tcW w:type="dxa" w:w="1440"/>
          </w:tcPr>
          <w:p>
            <w:r>
              <w:t>Tarifa de 50%</w:t>
            </w:r>
          </w:p>
        </w:tc>
        <w:tc>
          <w:tcPr>
            <w:tcW w:type="dxa" w:w="1440"/>
          </w:tcPr>
          <w:p>
            <w:r>
              <w:t>Não se aplica</w:t>
            </w:r>
          </w:p>
        </w:tc>
      </w:tr>
      <w:tr>
        <w:tc>
          <w:tcPr>
            <w:tcW w:type="dxa" w:w="1440"/>
          </w:tcPr>
          <w:p>
            <w:r>
              <w:t>690912</w:t>
            </w:r>
          </w:p>
        </w:tc>
        <w:tc>
          <w:tcPr>
            <w:tcW w:type="dxa" w:w="1440"/>
          </w:tcPr>
          <w:p>
            <w:r>
              <w:t>Outros artefatos de cerâmica, com dureza =&gt; 9 Mohs</w:t>
            </w:r>
          </w:p>
        </w:tc>
        <w:tc>
          <w:tcPr>
            <w:tcW w:type="dxa" w:w="1440"/>
          </w:tcPr>
          <w:p>
            <w:r>
              <w:t>$ 1.057.585,00</w:t>
            </w:r>
          </w:p>
        </w:tc>
        <w:tc>
          <w:tcPr>
            <w:tcW w:type="dxa" w:w="1440"/>
          </w:tcPr>
          <w:p>
            <w:r>
              <w:t>57.06%</w:t>
            </w:r>
          </w:p>
        </w:tc>
        <w:tc>
          <w:tcPr>
            <w:tcW w:type="dxa" w:w="1440"/>
          </w:tcPr>
          <w:p>
            <w:r>
              <w:t>Tarifa de 50%</w:t>
            </w:r>
          </w:p>
        </w:tc>
        <w:tc>
          <w:tcPr>
            <w:tcW w:type="dxa" w:w="1440"/>
          </w:tcPr>
          <w:p>
            <w:r>
              <w:t>Não se aplica</w:t>
            </w:r>
          </w:p>
        </w:tc>
      </w:tr>
      <w:tr>
        <w:tc>
          <w:tcPr>
            <w:tcW w:type="dxa" w:w="1440"/>
          </w:tcPr>
          <w:p>
            <w:r>
              <w:t>970390</w:t>
            </w:r>
          </w:p>
        </w:tc>
        <w:tc>
          <w:tcPr>
            <w:tcW w:type="dxa" w:w="1440"/>
          </w:tcPr>
          <w:p>
            <w:r>
              <w:t>Outras esculturas e estatuárias originais, em qualquer material, não classificadas nos códigos anteriores</w:t>
            </w:r>
          </w:p>
        </w:tc>
        <w:tc>
          <w:tcPr>
            <w:tcW w:type="dxa" w:w="1440"/>
          </w:tcPr>
          <w:p>
            <w:r>
              <w:t>$ 30.857.851,00</w:t>
            </w:r>
          </w:p>
        </w:tc>
        <w:tc>
          <w:tcPr>
            <w:tcW w:type="dxa" w:w="1440"/>
          </w:tcPr>
          <w:p>
            <w:r>
              <w:t>57.03%</w:t>
            </w:r>
          </w:p>
        </w:tc>
        <w:tc>
          <w:tcPr>
            <w:tcW w:type="dxa" w:w="1440"/>
          </w:tcPr>
          <w:p>
            <w:r>
              <w:t>Tarifa de 50%</w:t>
            </w:r>
          </w:p>
        </w:tc>
        <w:tc>
          <w:tcPr>
            <w:tcW w:type="dxa" w:w="1440"/>
          </w:tcPr>
          <w:p>
            <w:r>
              <w:t>Não se aplica</w:t>
            </w:r>
          </w:p>
        </w:tc>
      </w:tr>
      <w:tr>
        <w:tc>
          <w:tcPr>
            <w:tcW w:type="dxa" w:w="1440"/>
          </w:tcPr>
          <w:p>
            <w:r>
              <w:t>120770</w:t>
            </w:r>
          </w:p>
        </w:tc>
        <w:tc>
          <w:tcPr>
            <w:tcW w:type="dxa" w:w="1440"/>
          </w:tcPr>
          <w:p>
            <w:r>
              <w:t>Sementes de melão</w:t>
            </w:r>
          </w:p>
        </w:tc>
        <w:tc>
          <w:tcPr>
            <w:tcW w:type="dxa" w:w="1440"/>
          </w:tcPr>
          <w:p>
            <w:r>
              <w:t>$ 1.475.505,00</w:t>
            </w:r>
          </w:p>
        </w:tc>
        <w:tc>
          <w:tcPr>
            <w:tcW w:type="dxa" w:w="1440"/>
          </w:tcPr>
          <w:p>
            <w:r>
              <w:t>56.57%</w:t>
            </w:r>
          </w:p>
        </w:tc>
        <w:tc>
          <w:tcPr>
            <w:tcW w:type="dxa" w:w="1440"/>
          </w:tcPr>
          <w:p>
            <w:r>
              <w:t>Tarifa de 50%</w:t>
            </w:r>
          </w:p>
        </w:tc>
        <w:tc>
          <w:tcPr>
            <w:tcW w:type="dxa" w:w="1440"/>
          </w:tcPr>
          <w:p>
            <w:r>
              <w:t>Não se aplica</w:t>
            </w:r>
          </w:p>
        </w:tc>
      </w:tr>
      <w:tr>
        <w:tc>
          <w:tcPr>
            <w:tcW w:type="dxa" w:w="1440"/>
          </w:tcPr>
          <w:p>
            <w:r>
              <w:t>850213</w:t>
            </w:r>
          </w:p>
        </w:tc>
        <w:tc>
          <w:tcPr>
            <w:tcW w:type="dxa" w:w="1440"/>
          </w:tcPr>
          <w:p>
            <w:r>
              <w:t>Grupos eletrogêneos de motor de pistão, de ignição por compressão, de potência &gt; 375 kVA</w:t>
            </w:r>
          </w:p>
        </w:tc>
        <w:tc>
          <w:tcPr>
            <w:tcW w:type="dxa" w:w="1440"/>
          </w:tcPr>
          <w:p>
            <w:r>
              <w:t>$ 43.492.558,00</w:t>
            </w:r>
          </w:p>
        </w:tc>
        <w:tc>
          <w:tcPr>
            <w:tcW w:type="dxa" w:w="1440"/>
          </w:tcPr>
          <w:p>
            <w:r>
              <w:t>56.27%</w:t>
            </w:r>
          </w:p>
        </w:tc>
        <w:tc>
          <w:tcPr>
            <w:tcW w:type="dxa" w:w="1440"/>
          </w:tcPr>
          <w:p>
            <w:r>
              <w:t>Tarifa de 50%</w:t>
            </w:r>
          </w:p>
        </w:tc>
        <w:tc>
          <w:tcPr>
            <w:tcW w:type="dxa" w:w="1440"/>
          </w:tcPr>
          <w:p>
            <w:r>
              <w:t>Se aplica</w:t>
            </w:r>
          </w:p>
        </w:tc>
      </w:tr>
      <w:tr>
        <w:tc>
          <w:tcPr>
            <w:tcW w:type="dxa" w:w="1440"/>
          </w:tcPr>
          <w:p>
            <w:r>
              <w:t>940161</w:t>
            </w:r>
          </w:p>
        </w:tc>
        <w:tc>
          <w:tcPr>
            <w:tcW w:type="dxa" w:w="1440"/>
          </w:tcPr>
          <w:p>
            <w:r>
              <w:t>Assentos estofados, com armação de madeira</w:t>
            </w:r>
          </w:p>
        </w:tc>
        <w:tc>
          <w:tcPr>
            <w:tcW w:type="dxa" w:w="1440"/>
          </w:tcPr>
          <w:p>
            <w:r>
              <w:t>$ 6.374.222,00</w:t>
            </w:r>
          </w:p>
        </w:tc>
        <w:tc>
          <w:tcPr>
            <w:tcW w:type="dxa" w:w="1440"/>
          </w:tcPr>
          <w:p>
            <w:r>
              <w:t>56.12%</w:t>
            </w:r>
          </w:p>
        </w:tc>
        <w:tc>
          <w:tcPr>
            <w:tcW w:type="dxa" w:w="1440"/>
          </w:tcPr>
          <w:p>
            <w:r>
              <w:t>Tarifa de 50%</w:t>
            </w:r>
          </w:p>
        </w:tc>
        <w:tc>
          <w:tcPr>
            <w:tcW w:type="dxa" w:w="1440"/>
          </w:tcPr>
          <w:p>
            <w:r>
              <w:t>Não se aplica</w:t>
            </w:r>
          </w:p>
        </w:tc>
      </w:tr>
      <w:tr>
        <w:tc>
          <w:tcPr>
            <w:tcW w:type="dxa" w:w="1440"/>
          </w:tcPr>
          <w:p>
            <w:r>
              <w:t>391231</w:t>
            </w:r>
          </w:p>
        </w:tc>
        <w:tc>
          <w:tcPr>
            <w:tcW w:type="dxa" w:w="1440"/>
          </w:tcPr>
          <w:p>
            <w:r>
              <w:t>Carboximetilcelulose e seus sais, em formas primárias</w:t>
            </w:r>
          </w:p>
        </w:tc>
        <w:tc>
          <w:tcPr>
            <w:tcW w:type="dxa" w:w="1440"/>
          </w:tcPr>
          <w:p>
            <w:r>
              <w:t>$ 6.544.770,00</w:t>
            </w:r>
          </w:p>
        </w:tc>
        <w:tc>
          <w:tcPr>
            <w:tcW w:type="dxa" w:w="1440"/>
          </w:tcPr>
          <w:p>
            <w:r>
              <w:t>56.01%</w:t>
            </w:r>
          </w:p>
        </w:tc>
        <w:tc>
          <w:tcPr>
            <w:tcW w:type="dxa" w:w="1440"/>
          </w:tcPr>
          <w:p>
            <w:r>
              <w:t>Tarifa de 50%</w:t>
            </w:r>
          </w:p>
        </w:tc>
        <w:tc>
          <w:tcPr>
            <w:tcW w:type="dxa" w:w="1440"/>
          </w:tcPr>
          <w:p>
            <w:r>
              <w:t>Não se aplica</w:t>
            </w:r>
          </w:p>
        </w:tc>
      </w:tr>
      <w:tr>
        <w:tc>
          <w:tcPr>
            <w:tcW w:type="dxa" w:w="1440"/>
          </w:tcPr>
          <w:p>
            <w:r>
              <w:t>842649</w:t>
            </w:r>
          </w:p>
        </w:tc>
        <w:tc>
          <w:tcPr>
            <w:tcW w:type="dxa" w:w="1440"/>
          </w:tcPr>
          <w:p>
            <w:r>
              <w:t>Outras máquinas e aparelhos autopropulsores</w:t>
            </w:r>
          </w:p>
        </w:tc>
        <w:tc>
          <w:tcPr>
            <w:tcW w:type="dxa" w:w="1440"/>
          </w:tcPr>
          <w:p>
            <w:r>
              <w:t>$ 9.260.793,00</w:t>
            </w:r>
          </w:p>
        </w:tc>
        <w:tc>
          <w:tcPr>
            <w:tcW w:type="dxa" w:w="1440"/>
          </w:tcPr>
          <w:p>
            <w:r>
              <w:t>55.80%</w:t>
            </w:r>
          </w:p>
        </w:tc>
        <w:tc>
          <w:tcPr>
            <w:tcW w:type="dxa" w:w="1440"/>
          </w:tcPr>
          <w:p>
            <w:r>
              <w:t>Tarifa de 50%</w:t>
            </w:r>
          </w:p>
        </w:tc>
        <w:tc>
          <w:tcPr>
            <w:tcW w:type="dxa" w:w="1440"/>
          </w:tcPr>
          <w:p>
            <w:r>
              <w:t>Não se aplica</w:t>
            </w:r>
          </w:p>
        </w:tc>
      </w:tr>
      <w:tr>
        <w:tc>
          <w:tcPr>
            <w:tcW w:type="dxa" w:w="1440"/>
          </w:tcPr>
          <w:p>
            <w:r>
              <w:t>190520</w:t>
            </w:r>
          </w:p>
        </w:tc>
        <w:tc>
          <w:tcPr>
            <w:tcW w:type="dxa" w:w="1440"/>
          </w:tcPr>
          <w:p>
            <w:r>
              <w:t>Pão de especiarias</w:t>
            </w:r>
          </w:p>
        </w:tc>
        <w:tc>
          <w:tcPr>
            <w:tcW w:type="dxa" w:w="1440"/>
          </w:tcPr>
          <w:p>
            <w:r>
              <w:t>$ 12.081.043,00</w:t>
            </w:r>
          </w:p>
        </w:tc>
        <w:tc>
          <w:tcPr>
            <w:tcW w:type="dxa" w:w="1440"/>
          </w:tcPr>
          <w:p>
            <w:r>
              <w:t>55.66%</w:t>
            </w:r>
          </w:p>
        </w:tc>
        <w:tc>
          <w:tcPr>
            <w:tcW w:type="dxa" w:w="1440"/>
          </w:tcPr>
          <w:p>
            <w:r>
              <w:t>Tarifa de 50%</w:t>
            </w:r>
          </w:p>
        </w:tc>
        <w:tc>
          <w:tcPr>
            <w:tcW w:type="dxa" w:w="1440"/>
          </w:tcPr>
          <w:p>
            <w:r>
              <w:t>Não se aplica</w:t>
            </w:r>
          </w:p>
        </w:tc>
      </w:tr>
      <w:tr>
        <w:tc>
          <w:tcPr>
            <w:tcW w:type="dxa" w:w="1440"/>
          </w:tcPr>
          <w:p>
            <w:r>
              <w:t>292250</w:t>
            </w:r>
          </w:p>
        </w:tc>
        <w:tc>
          <w:tcPr>
            <w:tcW w:type="dxa" w:w="1440"/>
          </w:tcPr>
          <w:p>
            <w:r>
              <w:t>Aminoálcooisfenóis, aminoácidosfenóis e outros compostos aminados de funções oxigenadas</w:t>
            </w:r>
          </w:p>
        </w:tc>
        <w:tc>
          <w:tcPr>
            <w:tcW w:type="dxa" w:w="1440"/>
          </w:tcPr>
          <w:p>
            <w:r>
              <w:t>$ 5.372.520,00</w:t>
            </w:r>
          </w:p>
        </w:tc>
        <w:tc>
          <w:tcPr>
            <w:tcW w:type="dxa" w:w="1440"/>
          </w:tcPr>
          <w:p>
            <w:r>
              <w:t>55.59%</w:t>
            </w:r>
          </w:p>
        </w:tc>
        <w:tc>
          <w:tcPr>
            <w:tcW w:type="dxa" w:w="1440"/>
          </w:tcPr>
          <w:p>
            <w:r>
              <w:t>Tarifa de 50%</w:t>
            </w:r>
          </w:p>
        </w:tc>
        <w:tc>
          <w:tcPr>
            <w:tcW w:type="dxa" w:w="1440"/>
          </w:tcPr>
          <w:p>
            <w:r>
              <w:t>Não se aplica</w:t>
            </w:r>
          </w:p>
        </w:tc>
      </w:tr>
      <w:tr>
        <w:tc>
          <w:tcPr>
            <w:tcW w:type="dxa" w:w="1440"/>
          </w:tcPr>
          <w:p>
            <w:r>
              <w:t>902300</w:t>
            </w:r>
          </w:p>
        </w:tc>
        <w:tc>
          <w:tcPr>
            <w:tcW w:type="dxa" w:w="1440"/>
          </w:tcPr>
          <w:p>
            <w:r>
              <w:t>Instrumentos, aparelhos e modelos, para demonstração (ensino, exposições) não suscetíveis de outros usos</w:t>
            </w:r>
          </w:p>
        </w:tc>
        <w:tc>
          <w:tcPr>
            <w:tcW w:type="dxa" w:w="1440"/>
          </w:tcPr>
          <w:p>
            <w:r>
              <w:t>$ 1.296.791,00</w:t>
            </w:r>
          </w:p>
        </w:tc>
        <w:tc>
          <w:tcPr>
            <w:tcW w:type="dxa" w:w="1440"/>
          </w:tcPr>
          <w:p>
            <w:r>
              <w:t>55.53%</w:t>
            </w:r>
          </w:p>
        </w:tc>
        <w:tc>
          <w:tcPr>
            <w:tcW w:type="dxa" w:w="1440"/>
          </w:tcPr>
          <w:p>
            <w:r>
              <w:t>Tarifa de 50%</w:t>
            </w:r>
          </w:p>
        </w:tc>
        <w:tc>
          <w:tcPr>
            <w:tcW w:type="dxa" w:w="1440"/>
          </w:tcPr>
          <w:p>
            <w:r>
              <w:t>Não se aplica</w:t>
            </w:r>
          </w:p>
        </w:tc>
      </w:tr>
      <w:tr>
        <w:tc>
          <w:tcPr>
            <w:tcW w:type="dxa" w:w="1440"/>
          </w:tcPr>
          <w:p>
            <w:r>
              <w:t>950699</w:t>
            </w:r>
          </w:p>
        </w:tc>
        <w:tc>
          <w:tcPr>
            <w:tcW w:type="dxa" w:w="1440"/>
          </w:tcPr>
          <w:p>
            <w:r>
              <w:t>Artigos e equipamentos para outros esportes ou jogos ao ar livre; piscinas, incluídas as infantis</w:t>
            </w:r>
          </w:p>
        </w:tc>
        <w:tc>
          <w:tcPr>
            <w:tcW w:type="dxa" w:w="1440"/>
          </w:tcPr>
          <w:p>
            <w:r>
              <w:t>$ 698.563,00</w:t>
            </w:r>
          </w:p>
        </w:tc>
        <w:tc>
          <w:tcPr>
            <w:tcW w:type="dxa" w:w="1440"/>
          </w:tcPr>
          <w:p>
            <w:r>
              <w:t>55.53%</w:t>
            </w:r>
          </w:p>
        </w:tc>
        <w:tc>
          <w:tcPr>
            <w:tcW w:type="dxa" w:w="1440"/>
          </w:tcPr>
          <w:p>
            <w:r>
              <w:t>Tarifa de 50%</w:t>
            </w:r>
          </w:p>
        </w:tc>
        <w:tc>
          <w:tcPr>
            <w:tcW w:type="dxa" w:w="1440"/>
          </w:tcPr>
          <w:p>
            <w:r>
              <w:t>Não se aplica</w:t>
            </w:r>
          </w:p>
        </w:tc>
      </w:tr>
      <w:tr>
        <w:tc>
          <w:tcPr>
            <w:tcW w:type="dxa" w:w="1440"/>
          </w:tcPr>
          <w:p>
            <w:r>
              <w:t>940360</w:t>
            </w:r>
          </w:p>
        </w:tc>
        <w:tc>
          <w:tcPr>
            <w:tcW w:type="dxa" w:w="1440"/>
          </w:tcPr>
          <w:p>
            <w:r>
              <w:t>Outros móveis de madeira</w:t>
            </w:r>
          </w:p>
        </w:tc>
        <w:tc>
          <w:tcPr>
            <w:tcW w:type="dxa" w:w="1440"/>
          </w:tcPr>
          <w:p>
            <w:r>
              <w:t>$ 18.444.941,00</w:t>
            </w:r>
          </w:p>
        </w:tc>
        <w:tc>
          <w:tcPr>
            <w:tcW w:type="dxa" w:w="1440"/>
          </w:tcPr>
          <w:p>
            <w:r>
              <w:t>55.37%</w:t>
            </w:r>
          </w:p>
        </w:tc>
        <w:tc>
          <w:tcPr>
            <w:tcW w:type="dxa" w:w="1440"/>
          </w:tcPr>
          <w:p>
            <w:r>
              <w:t>Tarifa de 50%</w:t>
            </w:r>
          </w:p>
        </w:tc>
        <w:tc>
          <w:tcPr>
            <w:tcW w:type="dxa" w:w="1440"/>
          </w:tcPr>
          <w:p>
            <w:r>
              <w:t>Não se aplica</w:t>
            </w:r>
          </w:p>
        </w:tc>
      </w:tr>
      <w:tr>
        <w:tc>
          <w:tcPr>
            <w:tcW w:type="dxa" w:w="1440"/>
          </w:tcPr>
          <w:p>
            <w:r>
              <w:t>701912</w:t>
            </w:r>
          </w:p>
        </w:tc>
        <w:tc>
          <w:tcPr>
            <w:tcW w:type="dxa" w:w="1440"/>
          </w:tcPr>
          <w:p>
            <w:r>
              <w:t>Mechas ligeiramente torcidas (rovings), de fibras de vidro</w:t>
            </w:r>
          </w:p>
        </w:tc>
        <w:tc>
          <w:tcPr>
            <w:tcW w:type="dxa" w:w="1440"/>
          </w:tcPr>
          <w:p>
            <w:r>
              <w:t>$ 17.418.944,00</w:t>
            </w:r>
          </w:p>
        </w:tc>
        <w:tc>
          <w:tcPr>
            <w:tcW w:type="dxa" w:w="1440"/>
          </w:tcPr>
          <w:p>
            <w:r>
              <w:t>55.25%</w:t>
            </w:r>
          </w:p>
        </w:tc>
        <w:tc>
          <w:tcPr>
            <w:tcW w:type="dxa" w:w="1440"/>
          </w:tcPr>
          <w:p>
            <w:r>
              <w:t>Tarifa de 50%</w:t>
            </w:r>
          </w:p>
        </w:tc>
        <w:tc>
          <w:tcPr>
            <w:tcW w:type="dxa" w:w="1440"/>
          </w:tcPr>
          <w:p>
            <w:r>
              <w:t>Não se aplica</w:t>
            </w:r>
          </w:p>
        </w:tc>
      </w:tr>
      <w:tr>
        <w:tc>
          <w:tcPr>
            <w:tcW w:type="dxa" w:w="1440"/>
          </w:tcPr>
          <w:p>
            <w:r>
              <w:t>820740</w:t>
            </w:r>
          </w:p>
        </w:tc>
        <w:tc>
          <w:tcPr>
            <w:tcW w:type="dxa" w:w="1440"/>
          </w:tcPr>
          <w:p>
            <w:r>
              <w:t>Ferramentas intercambiáveis de roscar interior ou exteriormente, de metais comuns</w:t>
            </w:r>
          </w:p>
        </w:tc>
        <w:tc>
          <w:tcPr>
            <w:tcW w:type="dxa" w:w="1440"/>
          </w:tcPr>
          <w:p>
            <w:r>
              <w:t>$ 9.354.560,00</w:t>
            </w:r>
          </w:p>
        </w:tc>
        <w:tc>
          <w:tcPr>
            <w:tcW w:type="dxa" w:w="1440"/>
          </w:tcPr>
          <w:p>
            <w:r>
              <w:t>55.13%</w:t>
            </w:r>
          </w:p>
        </w:tc>
        <w:tc>
          <w:tcPr>
            <w:tcW w:type="dxa" w:w="1440"/>
          </w:tcPr>
          <w:p>
            <w:r>
              <w:t>Tarifa de 50%</w:t>
            </w:r>
          </w:p>
        </w:tc>
        <w:tc>
          <w:tcPr>
            <w:tcW w:type="dxa" w:w="1440"/>
          </w:tcPr>
          <w:p>
            <w:r>
              <w:t>Não se aplica</w:t>
            </w:r>
          </w:p>
        </w:tc>
      </w:tr>
      <w:tr>
        <w:tc>
          <w:tcPr>
            <w:tcW w:type="dxa" w:w="1440"/>
          </w:tcPr>
          <w:p>
            <w:r>
              <w:t>930621</w:t>
            </w:r>
          </w:p>
        </w:tc>
        <w:tc>
          <w:tcPr>
            <w:tcW w:type="dxa" w:w="1440"/>
          </w:tcPr>
          <w:p>
            <w:r>
              <w:t>Cartuchos para espingardas e carabinas de cano liso</w:t>
            </w:r>
          </w:p>
        </w:tc>
        <w:tc>
          <w:tcPr>
            <w:tcW w:type="dxa" w:w="1440"/>
          </w:tcPr>
          <w:p>
            <w:r>
              <w:t>$ 153.308.058,00</w:t>
            </w:r>
          </w:p>
        </w:tc>
        <w:tc>
          <w:tcPr>
            <w:tcW w:type="dxa" w:w="1440"/>
          </w:tcPr>
          <w:p>
            <w:r>
              <w:t>54.74%</w:t>
            </w:r>
          </w:p>
        </w:tc>
        <w:tc>
          <w:tcPr>
            <w:tcW w:type="dxa" w:w="1440"/>
          </w:tcPr>
          <w:p>
            <w:r>
              <w:t>Tarifa de 50%</w:t>
            </w:r>
          </w:p>
        </w:tc>
        <w:tc>
          <w:tcPr>
            <w:tcW w:type="dxa" w:w="1440"/>
          </w:tcPr>
          <w:p>
            <w:r>
              <w:t>Não se aplica</w:t>
            </w:r>
          </w:p>
        </w:tc>
      </w:tr>
      <w:tr>
        <w:tc>
          <w:tcPr>
            <w:tcW w:type="dxa" w:w="1440"/>
          </w:tcPr>
          <w:p>
            <w:r>
              <w:t>852852</w:t>
            </w:r>
          </w:p>
        </w:tc>
        <w:tc>
          <w:tcPr>
            <w:tcW w:type="dxa" w:w="1440"/>
          </w:tcPr>
          <w:p>
            <w:r>
              <w:t>Outros monitores, capazes de serem conectados diretamente a uma máquina automática para processamento de dados da posição 84.71 e concebidos para serem utilizados com esta máquina</w:t>
            </w:r>
          </w:p>
        </w:tc>
        <w:tc>
          <w:tcPr>
            <w:tcW w:type="dxa" w:w="1440"/>
          </w:tcPr>
          <w:p>
            <w:r>
              <w:t>$ 845.565,00</w:t>
            </w:r>
          </w:p>
        </w:tc>
        <w:tc>
          <w:tcPr>
            <w:tcW w:type="dxa" w:w="1440"/>
          </w:tcPr>
          <w:p>
            <w:r>
              <w:t>54.47%</w:t>
            </w:r>
          </w:p>
        </w:tc>
        <w:tc>
          <w:tcPr>
            <w:tcW w:type="dxa" w:w="1440"/>
          </w:tcPr>
          <w:p>
            <w:r>
              <w:t>Tarifa de 50%</w:t>
            </w:r>
          </w:p>
        </w:tc>
        <w:tc>
          <w:tcPr>
            <w:tcW w:type="dxa" w:w="1440"/>
          </w:tcPr>
          <w:p>
            <w:r>
              <w:t>Se aplica</w:t>
            </w:r>
          </w:p>
        </w:tc>
      </w:tr>
      <w:tr>
        <w:tc>
          <w:tcPr>
            <w:tcW w:type="dxa" w:w="1440"/>
          </w:tcPr>
          <w:p>
            <w:r>
              <w:t>843920</w:t>
            </w:r>
          </w:p>
        </w:tc>
        <w:tc>
          <w:tcPr>
            <w:tcW w:type="dxa" w:w="1440"/>
          </w:tcPr>
          <w:p>
            <w:r>
              <w:t>Máquinas e aparelhos para fabricação de papel ou cartão</w:t>
            </w:r>
          </w:p>
        </w:tc>
        <w:tc>
          <w:tcPr>
            <w:tcW w:type="dxa" w:w="1440"/>
          </w:tcPr>
          <w:p>
            <w:r>
              <w:t>$ 1.202.212,00</w:t>
            </w:r>
          </w:p>
        </w:tc>
        <w:tc>
          <w:tcPr>
            <w:tcW w:type="dxa" w:w="1440"/>
          </w:tcPr>
          <w:p>
            <w:r>
              <w:t>54.44%</w:t>
            </w:r>
          </w:p>
        </w:tc>
        <w:tc>
          <w:tcPr>
            <w:tcW w:type="dxa" w:w="1440"/>
          </w:tcPr>
          <w:p>
            <w:r>
              <w:t>Tarifa de 50%</w:t>
            </w:r>
          </w:p>
        </w:tc>
        <w:tc>
          <w:tcPr>
            <w:tcW w:type="dxa" w:w="1440"/>
          </w:tcPr>
          <w:p>
            <w:r>
              <w:t>Não se aplica</w:t>
            </w:r>
          </w:p>
        </w:tc>
      </w:tr>
      <w:tr>
        <w:tc>
          <w:tcPr>
            <w:tcW w:type="dxa" w:w="1440"/>
          </w:tcPr>
          <w:p>
            <w:r>
              <w:t>850132</w:t>
            </w:r>
          </w:p>
        </w:tc>
        <w:tc>
          <w:tcPr>
            <w:tcW w:type="dxa" w:w="1440"/>
          </w:tcPr>
          <w:p>
            <w:r>
              <w:t>Motores e geradores elétricos de corrente contínua, de potência &gt; 750 W e &lt;= 75 kW</w:t>
            </w:r>
          </w:p>
        </w:tc>
        <w:tc>
          <w:tcPr>
            <w:tcW w:type="dxa" w:w="1440"/>
          </w:tcPr>
          <w:p>
            <w:r>
              <w:t>$ 1.392.091,00</w:t>
            </w:r>
          </w:p>
        </w:tc>
        <w:tc>
          <w:tcPr>
            <w:tcW w:type="dxa" w:w="1440"/>
          </w:tcPr>
          <w:p>
            <w:r>
              <w:t>53.52%</w:t>
            </w:r>
          </w:p>
        </w:tc>
        <w:tc>
          <w:tcPr>
            <w:tcW w:type="dxa" w:w="1440"/>
          </w:tcPr>
          <w:p>
            <w:r>
              <w:t>Tarifa de 50%</w:t>
            </w:r>
          </w:p>
        </w:tc>
        <w:tc>
          <w:tcPr>
            <w:tcW w:type="dxa" w:w="1440"/>
          </w:tcPr>
          <w:p>
            <w:r>
              <w:t>Se aplica</w:t>
            </w:r>
          </w:p>
        </w:tc>
      </w:tr>
      <w:tr>
        <w:tc>
          <w:tcPr>
            <w:tcW w:type="dxa" w:w="1440"/>
          </w:tcPr>
          <w:p>
            <w:r>
              <w:t>841229</w:t>
            </w:r>
          </w:p>
        </w:tc>
        <w:tc>
          <w:tcPr>
            <w:tcW w:type="dxa" w:w="1440"/>
          </w:tcPr>
          <w:p>
            <w:r>
              <w:t>Outros motores hidráulicos</w:t>
            </w:r>
          </w:p>
        </w:tc>
        <w:tc>
          <w:tcPr>
            <w:tcW w:type="dxa" w:w="1440"/>
          </w:tcPr>
          <w:p>
            <w:r>
              <w:t>$ 3.075.974,00</w:t>
            </w:r>
          </w:p>
        </w:tc>
        <w:tc>
          <w:tcPr>
            <w:tcW w:type="dxa" w:w="1440"/>
          </w:tcPr>
          <w:p>
            <w:r>
              <w:t>53.52%</w:t>
            </w:r>
          </w:p>
        </w:tc>
        <w:tc>
          <w:tcPr>
            <w:tcW w:type="dxa" w:w="1440"/>
          </w:tcPr>
          <w:p>
            <w:r>
              <w:t>Tarifa de 50%</w:t>
            </w:r>
          </w:p>
        </w:tc>
        <w:tc>
          <w:tcPr>
            <w:tcW w:type="dxa" w:w="1440"/>
          </w:tcPr>
          <w:p>
            <w:r>
              <w:t>Se aplica</w:t>
            </w:r>
          </w:p>
        </w:tc>
      </w:tr>
      <w:tr>
        <w:tc>
          <w:tcPr>
            <w:tcW w:type="dxa" w:w="1440"/>
          </w:tcPr>
          <w:p>
            <w:r>
              <w:t>400821</w:t>
            </w:r>
          </w:p>
        </w:tc>
        <w:tc>
          <w:tcPr>
            <w:tcW w:type="dxa" w:w="1440"/>
          </w:tcPr>
          <w:p>
            <w:r>
              <w:t>Chapas, folhas e tiras de borracha vulcanizada não alveolar, não endurecida</w:t>
            </w:r>
          </w:p>
        </w:tc>
        <w:tc>
          <w:tcPr>
            <w:tcW w:type="dxa" w:w="1440"/>
          </w:tcPr>
          <w:p>
            <w:r>
              <w:t>$ 6.999.458,00</w:t>
            </w:r>
          </w:p>
        </w:tc>
        <w:tc>
          <w:tcPr>
            <w:tcW w:type="dxa" w:w="1440"/>
          </w:tcPr>
          <w:p>
            <w:r>
              <w:t>53.25%</w:t>
            </w:r>
          </w:p>
        </w:tc>
        <w:tc>
          <w:tcPr>
            <w:tcW w:type="dxa" w:w="1440"/>
          </w:tcPr>
          <w:p>
            <w:r>
              <w:t>Tarifa de 50%</w:t>
            </w:r>
          </w:p>
        </w:tc>
        <w:tc>
          <w:tcPr>
            <w:tcW w:type="dxa" w:w="1440"/>
          </w:tcPr>
          <w:p>
            <w:r>
              <w:t>Não se aplica</w:t>
            </w:r>
          </w:p>
        </w:tc>
      </w:tr>
      <w:tr>
        <w:tc>
          <w:tcPr>
            <w:tcW w:type="dxa" w:w="1440"/>
          </w:tcPr>
          <w:p>
            <w:r>
              <w:t>902230</w:t>
            </w:r>
          </w:p>
        </w:tc>
        <w:tc>
          <w:tcPr>
            <w:tcW w:type="dxa" w:w="1440"/>
          </w:tcPr>
          <w:p>
            <w:r>
              <w:t>Tubos de raios X</w:t>
            </w:r>
          </w:p>
        </w:tc>
        <w:tc>
          <w:tcPr>
            <w:tcW w:type="dxa" w:w="1440"/>
          </w:tcPr>
          <w:p>
            <w:r>
              <w:t>$ 683.734,00</w:t>
            </w:r>
          </w:p>
        </w:tc>
        <w:tc>
          <w:tcPr>
            <w:tcW w:type="dxa" w:w="1440"/>
          </w:tcPr>
          <w:p>
            <w:r>
              <w:t>53.03%</w:t>
            </w:r>
          </w:p>
        </w:tc>
        <w:tc>
          <w:tcPr>
            <w:tcW w:type="dxa" w:w="1440"/>
          </w:tcPr>
          <w:p>
            <w:r>
              <w:t>Tarifa de 50%</w:t>
            </w:r>
          </w:p>
        </w:tc>
        <w:tc>
          <w:tcPr>
            <w:tcW w:type="dxa" w:w="1440"/>
          </w:tcPr>
          <w:p>
            <w:r>
              <w:t>Não se aplica</w:t>
            </w:r>
          </w:p>
        </w:tc>
      </w:tr>
      <w:tr>
        <w:tc>
          <w:tcPr>
            <w:tcW w:type="dxa" w:w="1440"/>
          </w:tcPr>
          <w:p>
            <w:r>
              <w:t>190211</w:t>
            </w:r>
          </w:p>
        </w:tc>
        <w:tc>
          <w:tcPr>
            <w:tcW w:type="dxa" w:w="1440"/>
          </w:tcPr>
          <w:p>
            <w:r>
              <w:t>Massas alimentícias, não cozidas nem recheadas, contendo ovos</w:t>
            </w:r>
          </w:p>
        </w:tc>
        <w:tc>
          <w:tcPr>
            <w:tcW w:type="dxa" w:w="1440"/>
          </w:tcPr>
          <w:p>
            <w:r>
              <w:t>$ 620.675,00</w:t>
            </w:r>
          </w:p>
        </w:tc>
        <w:tc>
          <w:tcPr>
            <w:tcW w:type="dxa" w:w="1440"/>
          </w:tcPr>
          <w:p>
            <w:r>
              <w:t>52.94%</w:t>
            </w:r>
          </w:p>
        </w:tc>
        <w:tc>
          <w:tcPr>
            <w:tcW w:type="dxa" w:w="1440"/>
          </w:tcPr>
          <w:p>
            <w:r>
              <w:t>Tarifa de 50%</w:t>
            </w:r>
          </w:p>
        </w:tc>
        <w:tc>
          <w:tcPr>
            <w:tcW w:type="dxa" w:w="1440"/>
          </w:tcPr>
          <w:p>
            <w:r>
              <w:t>Não se aplica</w:t>
            </w:r>
          </w:p>
        </w:tc>
      </w:tr>
      <w:tr>
        <w:tc>
          <w:tcPr>
            <w:tcW w:type="dxa" w:w="1440"/>
          </w:tcPr>
          <w:p>
            <w:r>
              <w:t>970191</w:t>
            </w:r>
          </w:p>
        </w:tc>
        <w:tc>
          <w:tcPr>
            <w:tcW w:type="dxa" w:w="1440"/>
          </w:tcPr>
          <w:p>
            <w:r>
              <w:t>Outras pinturas, desenhos e pastéis, não classificados nos códigos anteriores</w:t>
            </w:r>
          </w:p>
        </w:tc>
        <w:tc>
          <w:tcPr>
            <w:tcW w:type="dxa" w:w="1440"/>
          </w:tcPr>
          <w:p>
            <w:r>
              <w:t>$ 70.553.786,00</w:t>
            </w:r>
          </w:p>
        </w:tc>
        <w:tc>
          <w:tcPr>
            <w:tcW w:type="dxa" w:w="1440"/>
          </w:tcPr>
          <w:p>
            <w:r>
              <w:t>52.43%</w:t>
            </w:r>
          </w:p>
        </w:tc>
        <w:tc>
          <w:tcPr>
            <w:tcW w:type="dxa" w:w="1440"/>
          </w:tcPr>
          <w:p>
            <w:r>
              <w:t>Tarifa de 50%</w:t>
            </w:r>
          </w:p>
        </w:tc>
        <w:tc>
          <w:tcPr>
            <w:tcW w:type="dxa" w:w="1440"/>
          </w:tcPr>
          <w:p>
            <w:r>
              <w:t>Não se aplica</w:t>
            </w:r>
          </w:p>
        </w:tc>
      </w:tr>
      <w:tr>
        <w:tc>
          <w:tcPr>
            <w:tcW w:type="dxa" w:w="1440"/>
          </w:tcPr>
          <w:p>
            <w:r>
              <w:t>854620</w:t>
            </w:r>
          </w:p>
        </w:tc>
        <w:tc>
          <w:tcPr>
            <w:tcW w:type="dxa" w:w="1440"/>
          </w:tcPr>
          <w:p>
            <w:r>
              <w:t>Isoladores de cerâmica, para usos elétricos</w:t>
            </w:r>
          </w:p>
        </w:tc>
        <w:tc>
          <w:tcPr>
            <w:tcW w:type="dxa" w:w="1440"/>
          </w:tcPr>
          <w:p>
            <w:r>
              <w:t>$ 6.485.235,00</w:t>
            </w:r>
          </w:p>
        </w:tc>
        <w:tc>
          <w:tcPr>
            <w:tcW w:type="dxa" w:w="1440"/>
          </w:tcPr>
          <w:p>
            <w:r>
              <w:t>52.10%</w:t>
            </w:r>
          </w:p>
        </w:tc>
        <w:tc>
          <w:tcPr>
            <w:tcW w:type="dxa" w:w="1440"/>
          </w:tcPr>
          <w:p>
            <w:r>
              <w:t>Tarifa de 50%</w:t>
            </w:r>
          </w:p>
        </w:tc>
        <w:tc>
          <w:tcPr>
            <w:tcW w:type="dxa" w:w="1440"/>
          </w:tcPr>
          <w:p>
            <w:r>
              <w:t>Não se aplica</w:t>
            </w:r>
          </w:p>
        </w:tc>
      </w:tr>
      <w:tr>
        <w:tc>
          <w:tcPr>
            <w:tcW w:type="dxa" w:w="1440"/>
          </w:tcPr>
          <w:p>
            <w:r>
              <w:t>900410</w:t>
            </w:r>
          </w:p>
        </w:tc>
        <w:tc>
          <w:tcPr>
            <w:tcW w:type="dxa" w:w="1440"/>
          </w:tcPr>
          <w:p>
            <w:r>
              <w:t>Óculos de sol</w:t>
            </w:r>
          </w:p>
        </w:tc>
        <w:tc>
          <w:tcPr>
            <w:tcW w:type="dxa" w:w="1440"/>
          </w:tcPr>
          <w:p>
            <w:r>
              <w:t>$ 14.729.210,00</w:t>
            </w:r>
          </w:p>
        </w:tc>
        <w:tc>
          <w:tcPr>
            <w:tcW w:type="dxa" w:w="1440"/>
          </w:tcPr>
          <w:p>
            <w:r>
              <w:t>52.06%</w:t>
            </w:r>
          </w:p>
        </w:tc>
        <w:tc>
          <w:tcPr>
            <w:tcW w:type="dxa" w:w="1440"/>
          </w:tcPr>
          <w:p>
            <w:r>
              <w:t>Tarifa de 50%</w:t>
            </w:r>
          </w:p>
        </w:tc>
        <w:tc>
          <w:tcPr>
            <w:tcW w:type="dxa" w:w="1440"/>
          </w:tcPr>
          <w:p>
            <w:r>
              <w:t>Não se aplica</w:t>
            </w:r>
          </w:p>
        </w:tc>
      </w:tr>
      <w:tr>
        <w:tc>
          <w:tcPr>
            <w:tcW w:type="dxa" w:w="1440"/>
          </w:tcPr>
          <w:p>
            <w:r>
              <w:t>853630</w:t>
            </w:r>
          </w:p>
        </w:tc>
        <w:tc>
          <w:tcPr>
            <w:tcW w:type="dxa" w:w="1440"/>
          </w:tcPr>
          <w:p>
            <w:r>
              <w:t>Outros aparelhos para proteção de circuitos elétricos, para tensão &lt;= 1 kV</w:t>
            </w:r>
          </w:p>
        </w:tc>
        <w:tc>
          <w:tcPr>
            <w:tcW w:type="dxa" w:w="1440"/>
          </w:tcPr>
          <w:p>
            <w:r>
              <w:t>$ 564.568,00</w:t>
            </w:r>
          </w:p>
        </w:tc>
        <w:tc>
          <w:tcPr>
            <w:tcW w:type="dxa" w:w="1440"/>
          </w:tcPr>
          <w:p>
            <w:r>
              <w:t>51.64%</w:t>
            </w:r>
          </w:p>
        </w:tc>
        <w:tc>
          <w:tcPr>
            <w:tcW w:type="dxa" w:w="1440"/>
          </w:tcPr>
          <w:p>
            <w:r>
              <w:t>Tarifa de 50%</w:t>
            </w:r>
          </w:p>
        </w:tc>
        <w:tc>
          <w:tcPr>
            <w:tcW w:type="dxa" w:w="1440"/>
          </w:tcPr>
          <w:p>
            <w:r>
              <w:t>Não se aplica</w:t>
            </w:r>
          </w:p>
        </w:tc>
      </w:tr>
      <w:tr>
        <w:tc>
          <w:tcPr>
            <w:tcW w:type="dxa" w:w="1440"/>
          </w:tcPr>
          <w:p>
            <w:r>
              <w:t>780110</w:t>
            </w:r>
          </w:p>
        </w:tc>
        <w:tc>
          <w:tcPr>
            <w:tcW w:type="dxa" w:w="1440"/>
          </w:tcPr>
          <w:p>
            <w:r>
              <w:t>Chumbo refinado (afinado), em formas brutas</w:t>
            </w:r>
          </w:p>
        </w:tc>
        <w:tc>
          <w:tcPr>
            <w:tcW w:type="dxa" w:w="1440"/>
          </w:tcPr>
          <w:p>
            <w:r>
              <w:t>$ 974.330,00</w:t>
            </w:r>
          </w:p>
        </w:tc>
        <w:tc>
          <w:tcPr>
            <w:tcW w:type="dxa" w:w="1440"/>
          </w:tcPr>
          <w:p>
            <w:r>
              <w:t>51.39%</w:t>
            </w:r>
          </w:p>
        </w:tc>
        <w:tc>
          <w:tcPr>
            <w:tcW w:type="dxa" w:w="1440"/>
          </w:tcPr>
          <w:p>
            <w:r>
              <w:t>Tarifa de 50%</w:t>
            </w:r>
          </w:p>
        </w:tc>
        <w:tc>
          <w:tcPr>
            <w:tcW w:type="dxa" w:w="1440"/>
          </w:tcPr>
          <w:p>
            <w:r>
              <w:t>Não se aplica</w:t>
            </w:r>
          </w:p>
        </w:tc>
      </w:tr>
      <w:tr>
        <w:tc>
          <w:tcPr>
            <w:tcW w:type="dxa" w:w="1440"/>
          </w:tcPr>
          <w:p>
            <w:r>
              <w:t>681599</w:t>
            </w:r>
          </w:p>
        </w:tc>
        <w:tc>
          <w:tcPr>
            <w:tcW w:type="dxa" w:w="1440"/>
          </w:tcPr>
          <w:p>
            <w:r>
              <w:t>Outras obras de pedras ou de outras matérias minerais</w:t>
            </w:r>
          </w:p>
        </w:tc>
        <w:tc>
          <w:tcPr>
            <w:tcW w:type="dxa" w:w="1440"/>
          </w:tcPr>
          <w:p>
            <w:r>
              <w:t>$ 3.967.024,00</w:t>
            </w:r>
          </w:p>
        </w:tc>
        <w:tc>
          <w:tcPr>
            <w:tcW w:type="dxa" w:w="1440"/>
          </w:tcPr>
          <w:p>
            <w:r>
              <w:t>51.25%</w:t>
            </w:r>
          </w:p>
        </w:tc>
        <w:tc>
          <w:tcPr>
            <w:tcW w:type="dxa" w:w="1440"/>
          </w:tcPr>
          <w:p>
            <w:r>
              <w:t>Tarifa de 50%</w:t>
            </w:r>
          </w:p>
        </w:tc>
        <w:tc>
          <w:tcPr>
            <w:tcW w:type="dxa" w:w="1440"/>
          </w:tcPr>
          <w:p>
            <w:r>
              <w:t>Não se aplica</w:t>
            </w:r>
          </w:p>
        </w:tc>
      </w:tr>
      <w:tr>
        <w:tc>
          <w:tcPr>
            <w:tcW w:type="dxa" w:w="1440"/>
          </w:tcPr>
          <w:p>
            <w:r>
              <w:t>847330</w:t>
            </w:r>
          </w:p>
        </w:tc>
        <w:tc>
          <w:tcPr>
            <w:tcW w:type="dxa" w:w="1440"/>
          </w:tcPr>
          <w:p>
            <w:r>
              <w:t>Partes e acessórios para máquinas automáticas de processamento de dados e outras máquinas da posição 8471</w:t>
            </w:r>
          </w:p>
        </w:tc>
        <w:tc>
          <w:tcPr>
            <w:tcW w:type="dxa" w:w="1440"/>
          </w:tcPr>
          <w:p>
            <w:r>
              <w:t>$ 11.700.599,00</w:t>
            </w:r>
          </w:p>
        </w:tc>
        <w:tc>
          <w:tcPr>
            <w:tcW w:type="dxa" w:w="1440"/>
          </w:tcPr>
          <w:p>
            <w:r>
              <w:t>51.14%</w:t>
            </w:r>
          </w:p>
        </w:tc>
        <w:tc>
          <w:tcPr>
            <w:tcW w:type="dxa" w:w="1440"/>
          </w:tcPr>
          <w:p>
            <w:r>
              <w:t>Tarifa de 50%</w:t>
            </w:r>
          </w:p>
        </w:tc>
        <w:tc>
          <w:tcPr>
            <w:tcW w:type="dxa" w:w="1440"/>
          </w:tcPr>
          <w:p>
            <w:r>
              <w:t>Não se aplica</w:t>
            </w:r>
          </w:p>
        </w:tc>
      </w:tr>
      <w:tr>
        <w:tc>
          <w:tcPr>
            <w:tcW w:type="dxa" w:w="1440"/>
          </w:tcPr>
          <w:p>
            <w:r>
              <w:t>380690</w:t>
            </w:r>
          </w:p>
        </w:tc>
        <w:tc>
          <w:tcPr>
            <w:tcW w:type="dxa" w:w="1440"/>
          </w:tcPr>
          <w:p>
            <w:r>
              <w:t>Outras essências e derivados de colofônias ou de ácidos resínicos e óleos de colofônia</w:t>
            </w:r>
          </w:p>
        </w:tc>
        <w:tc>
          <w:tcPr>
            <w:tcW w:type="dxa" w:w="1440"/>
          </w:tcPr>
          <w:p>
            <w:r>
              <w:t>$ 22.352.152,00</w:t>
            </w:r>
          </w:p>
        </w:tc>
        <w:tc>
          <w:tcPr>
            <w:tcW w:type="dxa" w:w="1440"/>
          </w:tcPr>
          <w:p>
            <w:r>
              <w:t>51.07%</w:t>
            </w:r>
          </w:p>
        </w:tc>
        <w:tc>
          <w:tcPr>
            <w:tcW w:type="dxa" w:w="1440"/>
          </w:tcPr>
          <w:p>
            <w:r>
              <w:t>Tarifa de 50%</w:t>
            </w:r>
          </w:p>
        </w:tc>
        <w:tc>
          <w:tcPr>
            <w:tcW w:type="dxa" w:w="1440"/>
          </w:tcPr>
          <w:p>
            <w:r>
              <w:t>Não se aplica</w:t>
            </w:r>
          </w:p>
        </w:tc>
      </w:tr>
      <w:tr>
        <w:tc>
          <w:tcPr>
            <w:tcW w:type="dxa" w:w="1440"/>
          </w:tcPr>
          <w:p>
            <w:r>
              <w:t>853690</w:t>
            </w:r>
          </w:p>
        </w:tc>
        <w:tc>
          <w:tcPr>
            <w:tcW w:type="dxa" w:w="1440"/>
          </w:tcPr>
          <w:p>
            <w:r>
              <w:t>Outros aparelhos para interrupção, seccionamento, proteção, ligação de circuitos elétricos, para tensão &lt;= 1 Kv</w:t>
            </w:r>
          </w:p>
        </w:tc>
        <w:tc>
          <w:tcPr>
            <w:tcW w:type="dxa" w:w="1440"/>
          </w:tcPr>
          <w:p>
            <w:r>
              <w:t>$ 22.059.330,00</w:t>
            </w:r>
          </w:p>
        </w:tc>
        <w:tc>
          <w:tcPr>
            <w:tcW w:type="dxa" w:w="1440"/>
          </w:tcPr>
          <w:p>
            <w:r>
              <w:t>50.48%</w:t>
            </w:r>
          </w:p>
        </w:tc>
        <w:tc>
          <w:tcPr>
            <w:tcW w:type="dxa" w:w="1440"/>
          </w:tcPr>
          <w:p>
            <w:r>
              <w:t>Tarifa de 50%</w:t>
            </w:r>
          </w:p>
        </w:tc>
        <w:tc>
          <w:tcPr>
            <w:tcW w:type="dxa" w:w="1440"/>
          </w:tcPr>
          <w:p>
            <w:r>
              <w:t>Não se aplica</w:t>
            </w:r>
          </w:p>
        </w:tc>
      </w:tr>
      <w:tr>
        <w:tc>
          <w:tcPr>
            <w:tcW w:type="dxa" w:w="1440"/>
          </w:tcPr>
          <w:p>
            <w:r>
              <w:t>291735</w:t>
            </w:r>
          </w:p>
        </w:tc>
        <w:tc>
          <w:tcPr>
            <w:tcW w:type="dxa" w:w="1440"/>
          </w:tcPr>
          <w:p>
            <w:r>
              <w:t>Anidrido ftálico</w:t>
            </w:r>
          </w:p>
        </w:tc>
        <w:tc>
          <w:tcPr>
            <w:tcW w:type="dxa" w:w="1440"/>
          </w:tcPr>
          <w:p>
            <w:r>
              <w:t>$ 1.772.863,00</w:t>
            </w:r>
          </w:p>
        </w:tc>
        <w:tc>
          <w:tcPr>
            <w:tcW w:type="dxa" w:w="1440"/>
          </w:tcPr>
          <w:p>
            <w:r>
              <w:t>49.82%</w:t>
            </w:r>
          </w:p>
        </w:tc>
        <w:tc>
          <w:tcPr>
            <w:tcW w:type="dxa" w:w="1440"/>
          </w:tcPr>
          <w:p>
            <w:r>
              <w:t>Tarifa de 50%</w:t>
            </w:r>
          </w:p>
        </w:tc>
        <w:tc>
          <w:tcPr>
            <w:tcW w:type="dxa" w:w="1440"/>
          </w:tcPr>
          <w:p>
            <w:r>
              <w:t>Não se aplica</w:t>
            </w:r>
          </w:p>
        </w:tc>
      </w:tr>
      <w:tr>
        <w:tc>
          <w:tcPr>
            <w:tcW w:type="dxa" w:w="1440"/>
          </w:tcPr>
          <w:p>
            <w:r>
              <w:t>850211</w:t>
            </w:r>
          </w:p>
        </w:tc>
        <w:tc>
          <w:tcPr>
            <w:tcW w:type="dxa" w:w="1440"/>
          </w:tcPr>
          <w:p>
            <w:r>
              <w:t>Grupos eletrogêneos de motor de pistão, de ignição por compressão, de potência &lt;= 75 kVA</w:t>
            </w:r>
          </w:p>
        </w:tc>
        <w:tc>
          <w:tcPr>
            <w:tcW w:type="dxa" w:w="1440"/>
          </w:tcPr>
          <w:p>
            <w:r>
              <w:t>$ 7.712.881,00</w:t>
            </w:r>
          </w:p>
        </w:tc>
        <w:tc>
          <w:tcPr>
            <w:tcW w:type="dxa" w:w="1440"/>
          </w:tcPr>
          <w:p>
            <w:r>
              <w:t>49.81%</w:t>
            </w:r>
          </w:p>
        </w:tc>
        <w:tc>
          <w:tcPr>
            <w:tcW w:type="dxa" w:w="1440"/>
          </w:tcPr>
          <w:p>
            <w:r>
              <w:t>Tarifa de 50%</w:t>
            </w:r>
          </w:p>
        </w:tc>
        <w:tc>
          <w:tcPr>
            <w:tcW w:type="dxa" w:w="1440"/>
          </w:tcPr>
          <w:p>
            <w:r>
              <w:t>Se aplica</w:t>
            </w:r>
          </w:p>
        </w:tc>
      </w:tr>
      <w:tr>
        <w:tc>
          <w:tcPr>
            <w:tcW w:type="dxa" w:w="1440"/>
          </w:tcPr>
          <w:p>
            <w:r>
              <w:t>300420</w:t>
            </w:r>
          </w:p>
        </w:tc>
        <w:tc>
          <w:tcPr>
            <w:tcW w:type="dxa" w:w="1440"/>
          </w:tcPr>
          <w:p>
            <w:r>
              <w:t>Medicamento contendo outros antibióticos, em doses, para venda a retalho</w:t>
            </w:r>
          </w:p>
        </w:tc>
        <w:tc>
          <w:tcPr>
            <w:tcW w:type="dxa" w:w="1440"/>
          </w:tcPr>
          <w:p>
            <w:r>
              <w:t>$ 32.499.972,00</w:t>
            </w:r>
          </w:p>
        </w:tc>
        <w:tc>
          <w:tcPr>
            <w:tcW w:type="dxa" w:w="1440"/>
          </w:tcPr>
          <w:p>
            <w:r>
              <w:t>49.74%</w:t>
            </w:r>
          </w:p>
        </w:tc>
        <w:tc>
          <w:tcPr>
            <w:tcW w:type="dxa" w:w="1440"/>
          </w:tcPr>
          <w:p>
            <w:r>
              <w:t>Tarifa de 50%</w:t>
            </w:r>
          </w:p>
        </w:tc>
        <w:tc>
          <w:tcPr>
            <w:tcW w:type="dxa" w:w="1440"/>
          </w:tcPr>
          <w:p>
            <w:r>
              <w:t>Não se aplica</w:t>
            </w:r>
          </w:p>
        </w:tc>
      </w:tr>
      <w:tr>
        <w:tc>
          <w:tcPr>
            <w:tcW w:type="dxa" w:w="1440"/>
          </w:tcPr>
          <w:p>
            <w:r>
              <w:t>200939</w:t>
            </w:r>
          </w:p>
        </w:tc>
        <w:tc>
          <w:tcPr>
            <w:tcW w:type="dxa" w:w="1440"/>
          </w:tcPr>
          <w:p>
            <w:r>
              <w:t>Outros sucos de outros cítricos, não fermentados</w:t>
            </w:r>
          </w:p>
        </w:tc>
        <w:tc>
          <w:tcPr>
            <w:tcW w:type="dxa" w:w="1440"/>
          </w:tcPr>
          <w:p>
            <w:r>
              <w:t>$ 13.991.465,00</w:t>
            </w:r>
          </w:p>
        </w:tc>
        <w:tc>
          <w:tcPr>
            <w:tcW w:type="dxa" w:w="1440"/>
          </w:tcPr>
          <w:p>
            <w:r>
              <w:t>49.70%</w:t>
            </w:r>
          </w:p>
        </w:tc>
        <w:tc>
          <w:tcPr>
            <w:tcW w:type="dxa" w:w="1440"/>
          </w:tcPr>
          <w:p>
            <w:r>
              <w:t>Tarifa de 50%</w:t>
            </w:r>
          </w:p>
        </w:tc>
        <w:tc>
          <w:tcPr>
            <w:tcW w:type="dxa" w:w="1440"/>
          </w:tcPr>
          <w:p>
            <w:r>
              <w:t>Não se aplica</w:t>
            </w:r>
          </w:p>
        </w:tc>
      </w:tr>
      <w:tr>
        <w:tc>
          <w:tcPr>
            <w:tcW w:type="dxa" w:w="1440"/>
          </w:tcPr>
          <w:p>
            <w:r>
              <w:t>731821</w:t>
            </w:r>
          </w:p>
        </w:tc>
        <w:tc>
          <w:tcPr>
            <w:tcW w:type="dxa" w:w="1440"/>
          </w:tcPr>
          <w:p>
            <w:r>
              <w:t>Arruelas de pressão e de segurança, não roscadas, de ferro fundido, ferro ou aço</w:t>
            </w:r>
          </w:p>
        </w:tc>
        <w:tc>
          <w:tcPr>
            <w:tcW w:type="dxa" w:w="1440"/>
          </w:tcPr>
          <w:p>
            <w:r>
              <w:t>$ 885.322,00</w:t>
            </w:r>
          </w:p>
        </w:tc>
        <w:tc>
          <w:tcPr>
            <w:tcW w:type="dxa" w:w="1440"/>
          </w:tcPr>
          <w:p>
            <w:r>
              <w:t>49.54%</w:t>
            </w:r>
          </w:p>
        </w:tc>
        <w:tc>
          <w:tcPr>
            <w:tcW w:type="dxa" w:w="1440"/>
          </w:tcPr>
          <w:p>
            <w:r>
              <w:t>25%</w:t>
            </w:r>
          </w:p>
        </w:tc>
        <w:tc>
          <w:tcPr>
            <w:tcW w:type="dxa" w:w="1440"/>
          </w:tcPr>
          <w:p>
            <w:r>
              <w:t>Não se aplica</w:t>
            </w:r>
          </w:p>
        </w:tc>
      </w:tr>
      <w:tr>
        <w:tc>
          <w:tcPr>
            <w:tcW w:type="dxa" w:w="1440"/>
          </w:tcPr>
          <w:p>
            <w:r>
              <w:t>720917</w:t>
            </w:r>
          </w:p>
        </w:tc>
        <w:tc>
          <w:tcPr>
            <w:tcW w:type="dxa" w:w="1440"/>
          </w:tcPr>
          <w:p>
            <w:r>
              <w:t>Produtos laminados planos, de ferro ou aços não ligados, de largura =&gt; 600 mm, em rolos, laminados a frio, de espessura =&gt; 0,5 mm e &lt;= 1 mm, não folheados nem revestidos</w:t>
            </w:r>
          </w:p>
        </w:tc>
        <w:tc>
          <w:tcPr>
            <w:tcW w:type="dxa" w:w="1440"/>
          </w:tcPr>
          <w:p>
            <w:r>
              <w:t>$ 9.528.679,00</w:t>
            </w:r>
          </w:p>
        </w:tc>
        <w:tc>
          <w:tcPr>
            <w:tcW w:type="dxa" w:w="1440"/>
          </w:tcPr>
          <w:p>
            <w:r>
              <w:t>49.50%</w:t>
            </w:r>
          </w:p>
        </w:tc>
        <w:tc>
          <w:tcPr>
            <w:tcW w:type="dxa" w:w="1440"/>
          </w:tcPr>
          <w:p>
            <w:r>
              <w:t>25%</w:t>
            </w:r>
          </w:p>
        </w:tc>
        <w:tc>
          <w:tcPr>
            <w:tcW w:type="dxa" w:w="1440"/>
          </w:tcPr>
          <w:p>
            <w:r>
              <w:t>Não se aplica</w:t>
            </w:r>
          </w:p>
        </w:tc>
      </w:tr>
      <w:tr>
        <w:tc>
          <w:tcPr>
            <w:tcW w:type="dxa" w:w="1440"/>
          </w:tcPr>
          <w:p>
            <w:r>
              <w:t>880240</w:t>
            </w:r>
          </w:p>
        </w:tc>
        <w:tc>
          <w:tcPr>
            <w:tcW w:type="dxa" w:w="1440"/>
          </w:tcPr>
          <w:p>
            <w:r>
              <w:t>Aviões e outros veículos aéreos, de peso &gt; 15.000 kg, vazios</w:t>
            </w:r>
          </w:p>
        </w:tc>
        <w:tc>
          <w:tcPr>
            <w:tcW w:type="dxa" w:w="1440"/>
          </w:tcPr>
          <w:p>
            <w:r>
              <w:t>$ 1.277.230.481,00</w:t>
            </w:r>
          </w:p>
        </w:tc>
        <w:tc>
          <w:tcPr>
            <w:tcW w:type="dxa" w:w="1440"/>
          </w:tcPr>
          <w:p>
            <w:r>
              <w:t>49.47%</w:t>
            </w:r>
          </w:p>
        </w:tc>
        <w:tc>
          <w:tcPr>
            <w:tcW w:type="dxa" w:w="1440"/>
          </w:tcPr>
          <w:p>
            <w:r>
              <w:t>Tarifa de 50%</w:t>
            </w:r>
          </w:p>
        </w:tc>
        <w:tc>
          <w:tcPr>
            <w:tcW w:type="dxa" w:w="1440"/>
          </w:tcPr>
          <w:p>
            <w:r>
              <w:t>Se aplica</w:t>
            </w:r>
          </w:p>
        </w:tc>
      </w:tr>
      <w:tr>
        <w:tc>
          <w:tcPr>
            <w:tcW w:type="dxa" w:w="1440"/>
          </w:tcPr>
          <w:p>
            <w:r>
              <w:t>850300</w:t>
            </w:r>
          </w:p>
        </w:tc>
        <w:tc>
          <w:tcPr>
            <w:tcW w:type="dxa" w:w="1440"/>
          </w:tcPr>
          <w:p>
            <w:r>
              <w:t>Partes reconhecíveis como destinadas às máquinas das posições 8501ou 8502</w:t>
            </w:r>
          </w:p>
        </w:tc>
        <w:tc>
          <w:tcPr>
            <w:tcW w:type="dxa" w:w="1440"/>
          </w:tcPr>
          <w:p>
            <w:r>
              <w:t>$ 31.721.420,00</w:t>
            </w:r>
          </w:p>
        </w:tc>
        <w:tc>
          <w:tcPr>
            <w:tcW w:type="dxa" w:w="1440"/>
          </w:tcPr>
          <w:p>
            <w:r>
              <w:t>49.45%</w:t>
            </w:r>
          </w:p>
        </w:tc>
        <w:tc>
          <w:tcPr>
            <w:tcW w:type="dxa" w:w="1440"/>
          </w:tcPr>
          <w:p>
            <w:r>
              <w:t>Tarifa de 50%</w:t>
            </w:r>
          </w:p>
        </w:tc>
        <w:tc>
          <w:tcPr>
            <w:tcW w:type="dxa" w:w="1440"/>
          </w:tcPr>
          <w:p>
            <w:r>
              <w:t>Não se aplica</w:t>
            </w:r>
          </w:p>
        </w:tc>
      </w:tr>
      <w:tr>
        <w:tc>
          <w:tcPr>
            <w:tcW w:type="dxa" w:w="1440"/>
          </w:tcPr>
          <w:p>
            <w:r>
              <w:t>842920</w:t>
            </w:r>
          </w:p>
        </w:tc>
        <w:tc>
          <w:tcPr>
            <w:tcW w:type="dxa" w:w="1440"/>
          </w:tcPr>
          <w:p>
            <w:r>
              <w:t>Niveladores</w:t>
            </w:r>
          </w:p>
        </w:tc>
        <w:tc>
          <w:tcPr>
            <w:tcW w:type="dxa" w:w="1440"/>
          </w:tcPr>
          <w:p>
            <w:r>
              <w:t>$ 311.567.705,00</w:t>
            </w:r>
          </w:p>
        </w:tc>
        <w:tc>
          <w:tcPr>
            <w:tcW w:type="dxa" w:w="1440"/>
          </w:tcPr>
          <w:p>
            <w:r>
              <w:t>49.37%</w:t>
            </w:r>
          </w:p>
        </w:tc>
        <w:tc>
          <w:tcPr>
            <w:tcW w:type="dxa" w:w="1440"/>
          </w:tcPr>
          <w:p>
            <w:r>
              <w:t>Tarifa de 50%</w:t>
            </w:r>
          </w:p>
        </w:tc>
        <w:tc>
          <w:tcPr>
            <w:tcW w:type="dxa" w:w="1440"/>
          </w:tcPr>
          <w:p>
            <w:r>
              <w:t>Não se aplica</w:t>
            </w:r>
          </w:p>
        </w:tc>
      </w:tr>
      <w:tr>
        <w:tc>
          <w:tcPr>
            <w:tcW w:type="dxa" w:w="1440"/>
          </w:tcPr>
          <w:p>
            <w:r>
              <w:t>280429</w:t>
            </w:r>
          </w:p>
        </w:tc>
        <w:tc>
          <w:tcPr>
            <w:tcW w:type="dxa" w:w="1440"/>
          </w:tcPr>
          <w:p>
            <w:r>
              <w:t>Outros gases raros</w:t>
            </w:r>
          </w:p>
        </w:tc>
        <w:tc>
          <w:tcPr>
            <w:tcW w:type="dxa" w:w="1440"/>
          </w:tcPr>
          <w:p>
            <w:r>
              <w:t>$ 706.121,00</w:t>
            </w:r>
          </w:p>
        </w:tc>
        <w:tc>
          <w:tcPr>
            <w:tcW w:type="dxa" w:w="1440"/>
          </w:tcPr>
          <w:p>
            <w:r>
              <w:t>49.34%</w:t>
            </w:r>
          </w:p>
        </w:tc>
        <w:tc>
          <w:tcPr>
            <w:tcW w:type="dxa" w:w="1440"/>
          </w:tcPr>
          <w:p>
            <w:r>
              <w:t>Tarifa de 50%</w:t>
            </w:r>
          </w:p>
        </w:tc>
        <w:tc>
          <w:tcPr>
            <w:tcW w:type="dxa" w:w="1440"/>
          </w:tcPr>
          <w:p>
            <w:r>
              <w:t>Não se aplica</w:t>
            </w:r>
          </w:p>
        </w:tc>
      </w:tr>
      <w:tr>
        <w:tc>
          <w:tcPr>
            <w:tcW w:type="dxa" w:w="1440"/>
          </w:tcPr>
          <w:p>
            <w:r>
              <w:t>841582</w:t>
            </w:r>
          </w:p>
        </w:tc>
        <w:tc>
          <w:tcPr>
            <w:tcW w:type="dxa" w:w="1440"/>
          </w:tcPr>
          <w:p>
            <w:r>
              <w:t>Outros aparelhos de ar condicionado, com dispositivos de refrigeração</w:t>
            </w:r>
          </w:p>
        </w:tc>
        <w:tc>
          <w:tcPr>
            <w:tcW w:type="dxa" w:w="1440"/>
          </w:tcPr>
          <w:p>
            <w:r>
              <w:t>$ 525.216,00</w:t>
            </w:r>
          </w:p>
        </w:tc>
        <w:tc>
          <w:tcPr>
            <w:tcW w:type="dxa" w:w="1440"/>
          </w:tcPr>
          <w:p>
            <w:r>
              <w:t>48.76%</w:t>
            </w:r>
          </w:p>
        </w:tc>
        <w:tc>
          <w:tcPr>
            <w:tcW w:type="dxa" w:w="1440"/>
          </w:tcPr>
          <w:p>
            <w:r>
              <w:t>Tarifa de 50%</w:t>
            </w:r>
          </w:p>
        </w:tc>
        <w:tc>
          <w:tcPr>
            <w:tcW w:type="dxa" w:w="1440"/>
          </w:tcPr>
          <w:p>
            <w:r>
              <w:t>Se aplica</w:t>
            </w:r>
          </w:p>
        </w:tc>
      </w:tr>
      <w:tr>
        <w:tc>
          <w:tcPr>
            <w:tcW w:type="dxa" w:w="1440"/>
          </w:tcPr>
          <w:p>
            <w:r>
              <w:t>284290</w:t>
            </w:r>
          </w:p>
        </w:tc>
        <w:tc>
          <w:tcPr>
            <w:tcW w:type="dxa" w:w="1440"/>
          </w:tcPr>
          <w:p>
            <w:r>
              <w:t>Outros sais dos ácidos ou peroxoácidos inorgânicos, exceto azidas</w:t>
            </w:r>
          </w:p>
        </w:tc>
        <w:tc>
          <w:tcPr>
            <w:tcW w:type="dxa" w:w="1440"/>
          </w:tcPr>
          <w:p>
            <w:r>
              <w:t>$ 915.514,00</w:t>
            </w:r>
          </w:p>
        </w:tc>
        <w:tc>
          <w:tcPr>
            <w:tcW w:type="dxa" w:w="1440"/>
          </w:tcPr>
          <w:p>
            <w:r>
              <w:t>48.64%</w:t>
            </w:r>
          </w:p>
        </w:tc>
        <w:tc>
          <w:tcPr>
            <w:tcW w:type="dxa" w:w="1440"/>
          </w:tcPr>
          <w:p>
            <w:r>
              <w:t>Tarifa de 50%</w:t>
            </w:r>
          </w:p>
        </w:tc>
        <w:tc>
          <w:tcPr>
            <w:tcW w:type="dxa" w:w="1440"/>
          </w:tcPr>
          <w:p>
            <w:r>
              <w:t>Não se aplica</w:t>
            </w:r>
          </w:p>
        </w:tc>
      </w:tr>
      <w:tr>
        <w:tc>
          <w:tcPr>
            <w:tcW w:type="dxa" w:w="1440"/>
          </w:tcPr>
          <w:p>
            <w:r>
              <w:t>481190</w:t>
            </w:r>
          </w:p>
        </w:tc>
        <w:tc>
          <w:tcPr>
            <w:tcW w:type="dxa" w:w="1440"/>
          </w:tcPr>
          <w:p>
            <w:r>
              <w:t>Outros papéis, cartões, pasta de celulose e mantas de fibras de celulose, em rolos ou folhas</w:t>
            </w:r>
          </w:p>
        </w:tc>
        <w:tc>
          <w:tcPr>
            <w:tcW w:type="dxa" w:w="1440"/>
          </w:tcPr>
          <w:p>
            <w:r>
              <w:t>$ 42.176.028,00</w:t>
            </w:r>
          </w:p>
        </w:tc>
        <w:tc>
          <w:tcPr>
            <w:tcW w:type="dxa" w:w="1440"/>
          </w:tcPr>
          <w:p>
            <w:r>
              <w:t>48.33%</w:t>
            </w:r>
          </w:p>
        </w:tc>
        <w:tc>
          <w:tcPr>
            <w:tcW w:type="dxa" w:w="1440"/>
          </w:tcPr>
          <w:p>
            <w:r>
              <w:t>Tarifa de 50%</w:t>
            </w:r>
          </w:p>
        </w:tc>
        <w:tc>
          <w:tcPr>
            <w:tcW w:type="dxa" w:w="1440"/>
          </w:tcPr>
          <w:p>
            <w:r>
              <w:t>Não se aplica</w:t>
            </w:r>
          </w:p>
        </w:tc>
      </w:tr>
      <w:tr>
        <w:tc>
          <w:tcPr>
            <w:tcW w:type="dxa" w:w="1440"/>
          </w:tcPr>
          <w:p>
            <w:r>
              <w:t>901819</w:t>
            </w:r>
          </w:p>
        </w:tc>
        <w:tc>
          <w:tcPr>
            <w:tcW w:type="dxa" w:w="1440"/>
          </w:tcPr>
          <w:p>
            <w:r>
              <w:t>Outros aparelhos de eletrodiagnóstico</w:t>
            </w:r>
          </w:p>
        </w:tc>
        <w:tc>
          <w:tcPr>
            <w:tcW w:type="dxa" w:w="1440"/>
          </w:tcPr>
          <w:p>
            <w:r>
              <w:t>$ 1.270.634,00</w:t>
            </w:r>
          </w:p>
        </w:tc>
        <w:tc>
          <w:tcPr>
            <w:tcW w:type="dxa" w:w="1440"/>
          </w:tcPr>
          <w:p>
            <w:r>
              <w:t>48.08%</w:t>
            </w:r>
          </w:p>
        </w:tc>
        <w:tc>
          <w:tcPr>
            <w:tcW w:type="dxa" w:w="1440"/>
          </w:tcPr>
          <w:p>
            <w:r>
              <w:t>Tarifa de 50%</w:t>
            </w:r>
          </w:p>
        </w:tc>
        <w:tc>
          <w:tcPr>
            <w:tcW w:type="dxa" w:w="1440"/>
          </w:tcPr>
          <w:p>
            <w:r>
              <w:t>Não se aplica</w:t>
            </w:r>
          </w:p>
        </w:tc>
      </w:tr>
      <w:tr>
        <w:tc>
          <w:tcPr>
            <w:tcW w:type="dxa" w:w="1440"/>
          </w:tcPr>
          <w:p>
            <w:r>
              <w:t>830249</w:t>
            </w:r>
          </w:p>
        </w:tc>
        <w:tc>
          <w:tcPr>
            <w:tcW w:type="dxa" w:w="1440"/>
          </w:tcPr>
          <w:p>
            <w:r>
              <w:t>Outras guarnições, ferragens e artefatos semelhantes, de metais comuns</w:t>
            </w:r>
          </w:p>
        </w:tc>
        <w:tc>
          <w:tcPr>
            <w:tcW w:type="dxa" w:w="1440"/>
          </w:tcPr>
          <w:p>
            <w:r>
              <w:t>$ 1.123.206,00</w:t>
            </w:r>
          </w:p>
        </w:tc>
        <w:tc>
          <w:tcPr>
            <w:tcW w:type="dxa" w:w="1440"/>
          </w:tcPr>
          <w:p>
            <w:r>
              <w:t>47.89%</w:t>
            </w:r>
          </w:p>
        </w:tc>
        <w:tc>
          <w:tcPr>
            <w:tcW w:type="dxa" w:w="1440"/>
          </w:tcPr>
          <w:p>
            <w:r>
              <w:t>Tarifa de 50%</w:t>
            </w:r>
          </w:p>
        </w:tc>
        <w:tc>
          <w:tcPr>
            <w:tcW w:type="dxa" w:w="1440"/>
          </w:tcPr>
          <w:p>
            <w:r>
              <w:t>Se aplica</w:t>
            </w:r>
          </w:p>
        </w:tc>
      </w:tr>
      <w:tr>
        <w:tc>
          <w:tcPr>
            <w:tcW w:type="dxa" w:w="1440"/>
          </w:tcPr>
          <w:p>
            <w:r>
              <w:t>210210</w:t>
            </w:r>
          </w:p>
        </w:tc>
        <w:tc>
          <w:tcPr>
            <w:tcW w:type="dxa" w:w="1440"/>
          </w:tcPr>
          <w:p>
            <w:r>
              <w:t>Leveduras vivas</w:t>
            </w:r>
          </w:p>
        </w:tc>
        <w:tc>
          <w:tcPr>
            <w:tcW w:type="dxa" w:w="1440"/>
          </w:tcPr>
          <w:p>
            <w:r>
              <w:t>$ 1.407.049,00</w:t>
            </w:r>
          </w:p>
        </w:tc>
        <w:tc>
          <w:tcPr>
            <w:tcW w:type="dxa" w:w="1440"/>
          </w:tcPr>
          <w:p>
            <w:r>
              <w:t>47.54%</w:t>
            </w:r>
          </w:p>
        </w:tc>
        <w:tc>
          <w:tcPr>
            <w:tcW w:type="dxa" w:w="1440"/>
          </w:tcPr>
          <w:p>
            <w:r>
              <w:t>Tarifa de 50%</w:t>
            </w:r>
          </w:p>
        </w:tc>
        <w:tc>
          <w:tcPr>
            <w:tcW w:type="dxa" w:w="1440"/>
          </w:tcPr>
          <w:p>
            <w:r>
              <w:t>Não se aplica</w:t>
            </w:r>
          </w:p>
        </w:tc>
      </w:tr>
      <w:tr>
        <w:tc>
          <w:tcPr>
            <w:tcW w:type="dxa" w:w="1440"/>
          </w:tcPr>
          <w:p>
            <w:r>
              <w:t>854370</w:t>
            </w:r>
          </w:p>
        </w:tc>
        <w:tc>
          <w:tcPr>
            <w:tcW w:type="dxa" w:w="1440"/>
          </w:tcPr>
          <w:p>
            <w:r>
              <w:t>Outras máquinas e aparelhos com função própria</w:t>
            </w:r>
          </w:p>
        </w:tc>
        <w:tc>
          <w:tcPr>
            <w:tcW w:type="dxa" w:w="1440"/>
          </w:tcPr>
          <w:p>
            <w:r>
              <w:t>$ 8.045.113,00</w:t>
            </w:r>
          </w:p>
        </w:tc>
        <w:tc>
          <w:tcPr>
            <w:tcW w:type="dxa" w:w="1440"/>
          </w:tcPr>
          <w:p>
            <w:r>
              <w:t>47.43%</w:t>
            </w:r>
          </w:p>
        </w:tc>
        <w:tc>
          <w:tcPr>
            <w:tcW w:type="dxa" w:w="1440"/>
          </w:tcPr>
          <w:p>
            <w:r>
              <w:t>Tarifa de 50%</w:t>
            </w:r>
          </w:p>
        </w:tc>
        <w:tc>
          <w:tcPr>
            <w:tcW w:type="dxa" w:w="1440"/>
          </w:tcPr>
          <w:p>
            <w:r>
              <w:t>Se aplica</w:t>
            </w:r>
          </w:p>
        </w:tc>
      </w:tr>
      <w:tr>
        <w:tc>
          <w:tcPr>
            <w:tcW w:type="dxa" w:w="1440"/>
          </w:tcPr>
          <w:p>
            <w:r>
              <w:t>330112</w:t>
            </w:r>
          </w:p>
        </w:tc>
        <w:tc>
          <w:tcPr>
            <w:tcW w:type="dxa" w:w="1440"/>
          </w:tcPr>
          <w:p>
            <w:r>
              <w:t>Óleo essencial de laranja</w:t>
            </w:r>
          </w:p>
        </w:tc>
        <w:tc>
          <w:tcPr>
            <w:tcW w:type="dxa" w:w="1440"/>
          </w:tcPr>
          <w:p>
            <w:r>
              <w:t>$ 179.456.124,00</w:t>
            </w:r>
          </w:p>
        </w:tc>
        <w:tc>
          <w:tcPr>
            <w:tcW w:type="dxa" w:w="1440"/>
          </w:tcPr>
          <w:p>
            <w:r>
              <w:t>47.23%</w:t>
            </w:r>
          </w:p>
        </w:tc>
        <w:tc>
          <w:tcPr>
            <w:tcW w:type="dxa" w:w="1440"/>
          </w:tcPr>
          <w:p>
            <w:r>
              <w:t>Tarifa de 50%</w:t>
            </w:r>
          </w:p>
        </w:tc>
        <w:tc>
          <w:tcPr>
            <w:tcW w:type="dxa" w:w="1440"/>
          </w:tcPr>
          <w:p>
            <w:r>
              <w:t>Não se aplica</w:t>
            </w:r>
          </w:p>
        </w:tc>
      </w:tr>
      <w:tr>
        <w:tc>
          <w:tcPr>
            <w:tcW w:type="dxa" w:w="1440"/>
          </w:tcPr>
          <w:p>
            <w:r>
              <w:t>852589</w:t>
            </w:r>
          </w:p>
        </w:tc>
        <w:tc>
          <w:tcPr>
            <w:tcW w:type="dxa" w:w="1440"/>
          </w:tcPr>
          <w:p>
            <w:r>
              <w:t>Outras câmeras de televisão, câmeras digitais e gravadores de vídeo, não classificadas nos códigos anteriores</w:t>
            </w:r>
          </w:p>
        </w:tc>
        <w:tc>
          <w:tcPr>
            <w:tcW w:type="dxa" w:w="1440"/>
          </w:tcPr>
          <w:p>
            <w:r>
              <w:t>$ 1.462.189,00</w:t>
            </w:r>
          </w:p>
        </w:tc>
        <w:tc>
          <w:tcPr>
            <w:tcW w:type="dxa" w:w="1440"/>
          </w:tcPr>
          <w:p>
            <w:r>
              <w:t>47.05%</w:t>
            </w:r>
          </w:p>
        </w:tc>
        <w:tc>
          <w:tcPr>
            <w:tcW w:type="dxa" w:w="1440"/>
          </w:tcPr>
          <w:p>
            <w:r>
              <w:t>Tarifa de 50%</w:t>
            </w:r>
          </w:p>
        </w:tc>
        <w:tc>
          <w:tcPr>
            <w:tcW w:type="dxa" w:w="1440"/>
          </w:tcPr>
          <w:p>
            <w:r>
              <w:t>Não se aplica</w:t>
            </w:r>
          </w:p>
        </w:tc>
      </w:tr>
      <w:tr>
        <w:tc>
          <w:tcPr>
            <w:tcW w:type="dxa" w:w="1440"/>
          </w:tcPr>
          <w:p>
            <w:r>
              <w:t>390220</w:t>
            </w:r>
          </w:p>
        </w:tc>
        <w:tc>
          <w:tcPr>
            <w:tcW w:type="dxa" w:w="1440"/>
          </w:tcPr>
          <w:p>
            <w:r>
              <w:t>Polisobutileno, em forma primária</w:t>
            </w:r>
          </w:p>
        </w:tc>
        <w:tc>
          <w:tcPr>
            <w:tcW w:type="dxa" w:w="1440"/>
          </w:tcPr>
          <w:p>
            <w:r>
              <w:t>$ 11.257.159,00</w:t>
            </w:r>
          </w:p>
        </w:tc>
        <w:tc>
          <w:tcPr>
            <w:tcW w:type="dxa" w:w="1440"/>
          </w:tcPr>
          <w:p>
            <w:r>
              <w:t>46.99%</w:t>
            </w:r>
          </w:p>
        </w:tc>
        <w:tc>
          <w:tcPr>
            <w:tcW w:type="dxa" w:w="1440"/>
          </w:tcPr>
          <w:p>
            <w:r>
              <w:t>Tarifa de 50%</w:t>
            </w:r>
          </w:p>
        </w:tc>
        <w:tc>
          <w:tcPr>
            <w:tcW w:type="dxa" w:w="1440"/>
          </w:tcPr>
          <w:p>
            <w:r>
              <w:t>Não se aplica</w:t>
            </w:r>
          </w:p>
        </w:tc>
      </w:tr>
      <w:tr>
        <w:tc>
          <w:tcPr>
            <w:tcW w:type="dxa" w:w="1440"/>
          </w:tcPr>
          <w:p>
            <w:r>
              <w:t>441510</w:t>
            </w:r>
          </w:p>
        </w:tc>
        <w:tc>
          <w:tcPr>
            <w:tcW w:type="dxa" w:w="1440"/>
          </w:tcPr>
          <w:p>
            <w:r>
              <w:t>Caixotes, caixas, engradados, barricas e embalagens semelhantes, de madeira; carretéis para cabos, de madeira</w:t>
            </w:r>
          </w:p>
        </w:tc>
        <w:tc>
          <w:tcPr>
            <w:tcW w:type="dxa" w:w="1440"/>
          </w:tcPr>
          <w:p>
            <w:r>
              <w:t>$ 753.351,00</w:t>
            </w:r>
          </w:p>
        </w:tc>
        <w:tc>
          <w:tcPr>
            <w:tcW w:type="dxa" w:w="1440"/>
          </w:tcPr>
          <w:p>
            <w:r>
              <w:t>46.84%</w:t>
            </w:r>
          </w:p>
        </w:tc>
        <w:tc>
          <w:tcPr>
            <w:tcW w:type="dxa" w:w="1440"/>
          </w:tcPr>
          <w:p>
            <w:r>
              <w:t>Tarifa de 50%</w:t>
            </w:r>
          </w:p>
        </w:tc>
        <w:tc>
          <w:tcPr>
            <w:tcW w:type="dxa" w:w="1440"/>
          </w:tcPr>
          <w:p>
            <w:r>
              <w:t>Não se aplica</w:t>
            </w:r>
          </w:p>
        </w:tc>
      </w:tr>
      <w:tr>
        <w:tc>
          <w:tcPr>
            <w:tcW w:type="dxa" w:w="1440"/>
          </w:tcPr>
          <w:p>
            <w:r>
              <w:t>845530</w:t>
            </w:r>
          </w:p>
        </w:tc>
        <w:tc>
          <w:tcPr>
            <w:tcW w:type="dxa" w:w="1440"/>
          </w:tcPr>
          <w:p>
            <w:r>
              <w:t>Cilindros de laminadores, de metais</w:t>
            </w:r>
          </w:p>
        </w:tc>
        <w:tc>
          <w:tcPr>
            <w:tcW w:type="dxa" w:w="1440"/>
          </w:tcPr>
          <w:p>
            <w:r>
              <w:t>$ 41.676.160,00</w:t>
            </w:r>
          </w:p>
        </w:tc>
        <w:tc>
          <w:tcPr>
            <w:tcW w:type="dxa" w:w="1440"/>
          </w:tcPr>
          <w:p>
            <w:r>
              <w:t>46.81%</w:t>
            </w:r>
          </w:p>
        </w:tc>
        <w:tc>
          <w:tcPr>
            <w:tcW w:type="dxa" w:w="1440"/>
          </w:tcPr>
          <w:p>
            <w:r>
              <w:t>Tarifa de 50%</w:t>
            </w:r>
          </w:p>
        </w:tc>
        <w:tc>
          <w:tcPr>
            <w:tcW w:type="dxa" w:w="1440"/>
          </w:tcPr>
          <w:p>
            <w:r>
              <w:t>Não se aplica</w:t>
            </w:r>
          </w:p>
        </w:tc>
      </w:tr>
      <w:tr>
        <w:tc>
          <w:tcPr>
            <w:tcW w:type="dxa" w:w="1440"/>
          </w:tcPr>
          <w:p>
            <w:r>
              <w:t>880730</w:t>
            </w:r>
          </w:p>
        </w:tc>
        <w:tc>
          <w:tcPr>
            <w:tcW w:type="dxa" w:w="1440"/>
          </w:tcPr>
          <w:p>
            <w:r>
              <w:t>Outras partes de aviões, helicópteros ou aviões não tripulados das posições 88.01, 88.02 ou 88.06</w:t>
            </w:r>
          </w:p>
        </w:tc>
        <w:tc>
          <w:tcPr>
            <w:tcW w:type="dxa" w:w="1440"/>
          </w:tcPr>
          <w:p>
            <w:r>
              <w:t>$ 177.700.695,00</w:t>
            </w:r>
          </w:p>
        </w:tc>
        <w:tc>
          <w:tcPr>
            <w:tcW w:type="dxa" w:w="1440"/>
          </w:tcPr>
          <w:p>
            <w:r>
              <w:t>46.57%</w:t>
            </w:r>
          </w:p>
        </w:tc>
        <w:tc>
          <w:tcPr>
            <w:tcW w:type="dxa" w:w="1440"/>
          </w:tcPr>
          <w:p>
            <w:r>
              <w:t>Tarifa de 50%</w:t>
            </w:r>
          </w:p>
        </w:tc>
        <w:tc>
          <w:tcPr>
            <w:tcW w:type="dxa" w:w="1440"/>
          </w:tcPr>
          <w:p>
            <w:r>
              <w:t>Se aplica</w:t>
            </w:r>
          </w:p>
        </w:tc>
      </w:tr>
      <w:tr>
        <w:tc>
          <w:tcPr>
            <w:tcW w:type="dxa" w:w="1440"/>
          </w:tcPr>
          <w:p>
            <w:r>
              <w:t>681410</w:t>
            </w:r>
          </w:p>
        </w:tc>
        <w:tc>
          <w:tcPr>
            <w:tcW w:type="dxa" w:w="1440"/>
          </w:tcPr>
          <w:p>
            <w:r>
              <w:t>Placas, folhas ou tiras, de mica aglomerada ou reconstituída</w:t>
            </w:r>
          </w:p>
        </w:tc>
        <w:tc>
          <w:tcPr>
            <w:tcW w:type="dxa" w:w="1440"/>
          </w:tcPr>
          <w:p>
            <w:r>
              <w:t>$ 729.080,00</w:t>
            </w:r>
          </w:p>
        </w:tc>
        <w:tc>
          <w:tcPr>
            <w:tcW w:type="dxa" w:w="1440"/>
          </w:tcPr>
          <w:p>
            <w:r>
              <w:t>46.44%</w:t>
            </w:r>
          </w:p>
        </w:tc>
        <w:tc>
          <w:tcPr>
            <w:tcW w:type="dxa" w:w="1440"/>
          </w:tcPr>
          <w:p>
            <w:r>
              <w:t>Tarifa de 50%</w:t>
            </w:r>
          </w:p>
        </w:tc>
        <w:tc>
          <w:tcPr>
            <w:tcW w:type="dxa" w:w="1440"/>
          </w:tcPr>
          <w:p>
            <w:r>
              <w:t>Não se aplica</w:t>
            </w:r>
          </w:p>
        </w:tc>
      </w:tr>
      <w:tr>
        <w:tc>
          <w:tcPr>
            <w:tcW w:type="dxa" w:w="1440"/>
          </w:tcPr>
          <w:p>
            <w:r>
              <w:t>640510</w:t>
            </w:r>
          </w:p>
        </w:tc>
        <w:tc>
          <w:tcPr>
            <w:tcW w:type="dxa" w:w="1440"/>
          </w:tcPr>
          <w:p>
            <w:r>
              <w:t>Outros calçados de couro natural ou reconstituído</w:t>
            </w:r>
          </w:p>
        </w:tc>
        <w:tc>
          <w:tcPr>
            <w:tcW w:type="dxa" w:w="1440"/>
          </w:tcPr>
          <w:p>
            <w:r>
              <w:t>$ 506.025,00</w:t>
            </w:r>
          </w:p>
        </w:tc>
        <w:tc>
          <w:tcPr>
            <w:tcW w:type="dxa" w:w="1440"/>
          </w:tcPr>
          <w:p>
            <w:r>
              <w:t>46.41%</w:t>
            </w:r>
          </w:p>
        </w:tc>
        <w:tc>
          <w:tcPr>
            <w:tcW w:type="dxa" w:w="1440"/>
          </w:tcPr>
          <w:p>
            <w:r>
              <w:t>Tarifa de 50%</w:t>
            </w:r>
          </w:p>
        </w:tc>
        <w:tc>
          <w:tcPr>
            <w:tcW w:type="dxa" w:w="1440"/>
          </w:tcPr>
          <w:p>
            <w:r>
              <w:t>Não se aplica</w:t>
            </w:r>
          </w:p>
        </w:tc>
      </w:tr>
      <w:tr>
        <w:tc>
          <w:tcPr>
            <w:tcW w:type="dxa" w:w="1440"/>
          </w:tcPr>
          <w:p>
            <w:r>
              <w:t>640399</w:t>
            </w:r>
          </w:p>
        </w:tc>
        <w:tc>
          <w:tcPr>
            <w:tcW w:type="dxa" w:w="1440"/>
          </w:tcPr>
          <w:p>
            <w:r>
              <w:t>Outros calçados, parte superior de couro natural</w:t>
            </w:r>
          </w:p>
        </w:tc>
        <w:tc>
          <w:tcPr>
            <w:tcW w:type="dxa" w:w="1440"/>
          </w:tcPr>
          <w:p>
            <w:r>
              <w:t>$ 21.450.316,00</w:t>
            </w:r>
          </w:p>
        </w:tc>
        <w:tc>
          <w:tcPr>
            <w:tcW w:type="dxa" w:w="1440"/>
          </w:tcPr>
          <w:p>
            <w:r>
              <w:t>46.21%</w:t>
            </w:r>
          </w:p>
        </w:tc>
        <w:tc>
          <w:tcPr>
            <w:tcW w:type="dxa" w:w="1440"/>
          </w:tcPr>
          <w:p>
            <w:r>
              <w:t>Tarifa de 50%</w:t>
            </w:r>
          </w:p>
        </w:tc>
        <w:tc>
          <w:tcPr>
            <w:tcW w:type="dxa" w:w="1440"/>
          </w:tcPr>
          <w:p>
            <w:r>
              <w:t>Não se aplica</w:t>
            </w:r>
          </w:p>
        </w:tc>
      </w:tr>
      <w:tr>
        <w:tc>
          <w:tcPr>
            <w:tcW w:type="dxa" w:w="1440"/>
          </w:tcPr>
          <w:p>
            <w:r>
              <w:t>731100</w:t>
            </w:r>
          </w:p>
        </w:tc>
        <w:tc>
          <w:tcPr>
            <w:tcW w:type="dxa" w:w="1440"/>
          </w:tcPr>
          <w:p>
            <w:r>
              <w:t>Recipientes para gases comprimidos ou liquefeitos, de ferro fundido, ferro ou aço</w:t>
            </w:r>
          </w:p>
        </w:tc>
        <w:tc>
          <w:tcPr>
            <w:tcW w:type="dxa" w:w="1440"/>
          </w:tcPr>
          <w:p>
            <w:r>
              <w:t>$ 4.442.911,00</w:t>
            </w:r>
          </w:p>
        </w:tc>
        <w:tc>
          <w:tcPr>
            <w:tcW w:type="dxa" w:w="1440"/>
          </w:tcPr>
          <w:p>
            <w:r>
              <w:t>46.04%</w:t>
            </w:r>
          </w:p>
        </w:tc>
        <w:tc>
          <w:tcPr>
            <w:tcW w:type="dxa" w:w="1440"/>
          </w:tcPr>
          <w:p>
            <w:r>
              <w:t>25%</w:t>
            </w:r>
          </w:p>
        </w:tc>
        <w:tc>
          <w:tcPr>
            <w:tcW w:type="dxa" w:w="1440"/>
          </w:tcPr>
          <w:p>
            <w:r>
              <w:t>Não se aplica</w:t>
            </w:r>
          </w:p>
        </w:tc>
      </w:tr>
      <w:tr>
        <w:tc>
          <w:tcPr>
            <w:tcW w:type="dxa" w:w="1440"/>
          </w:tcPr>
          <w:p>
            <w:r>
              <w:t>390461</w:t>
            </w:r>
          </w:p>
        </w:tc>
        <w:tc>
          <w:tcPr>
            <w:tcW w:type="dxa" w:w="1440"/>
          </w:tcPr>
          <w:p>
            <w:r>
              <w:t>Politetrafluoretileno, em forma primária</w:t>
            </w:r>
          </w:p>
        </w:tc>
        <w:tc>
          <w:tcPr>
            <w:tcW w:type="dxa" w:w="1440"/>
          </w:tcPr>
          <w:p>
            <w:r>
              <w:t>$ 950.650,00</w:t>
            </w:r>
          </w:p>
        </w:tc>
        <w:tc>
          <w:tcPr>
            <w:tcW w:type="dxa" w:w="1440"/>
          </w:tcPr>
          <w:p>
            <w:r>
              <w:t>45.83%</w:t>
            </w:r>
          </w:p>
        </w:tc>
        <w:tc>
          <w:tcPr>
            <w:tcW w:type="dxa" w:w="1440"/>
          </w:tcPr>
          <w:p>
            <w:r>
              <w:t>Tarifa de 50%</w:t>
            </w:r>
          </w:p>
        </w:tc>
        <w:tc>
          <w:tcPr>
            <w:tcW w:type="dxa" w:w="1440"/>
          </w:tcPr>
          <w:p>
            <w:r>
              <w:t>Não se aplica</w:t>
            </w:r>
          </w:p>
        </w:tc>
      </w:tr>
      <w:tr>
        <w:tc>
          <w:tcPr>
            <w:tcW w:type="dxa" w:w="1440"/>
          </w:tcPr>
          <w:p>
            <w:r>
              <w:t>902750</w:t>
            </w:r>
          </w:p>
        </w:tc>
        <w:tc>
          <w:tcPr>
            <w:tcW w:type="dxa" w:w="1440"/>
          </w:tcPr>
          <w:p>
            <w:r>
              <w:t>Outros aparelhos e instrumentos para análises físicas ou químicas que utilizem radiações ópticas (uv, visíveis, iv)</w:t>
            </w:r>
          </w:p>
        </w:tc>
        <w:tc>
          <w:tcPr>
            <w:tcW w:type="dxa" w:w="1440"/>
          </w:tcPr>
          <w:p>
            <w:r>
              <w:t>$ 1.075.170,00</w:t>
            </w:r>
          </w:p>
        </w:tc>
        <w:tc>
          <w:tcPr>
            <w:tcW w:type="dxa" w:w="1440"/>
          </w:tcPr>
          <w:p>
            <w:r>
              <w:t>45.78%</w:t>
            </w:r>
          </w:p>
        </w:tc>
        <w:tc>
          <w:tcPr>
            <w:tcW w:type="dxa" w:w="1440"/>
          </w:tcPr>
          <w:p>
            <w:r>
              <w:t>Tarifa de 50%</w:t>
            </w:r>
          </w:p>
        </w:tc>
        <w:tc>
          <w:tcPr>
            <w:tcW w:type="dxa" w:w="1440"/>
          </w:tcPr>
          <w:p>
            <w:r>
              <w:t>Não se aplica</w:t>
            </w:r>
          </w:p>
        </w:tc>
      </w:tr>
      <w:tr>
        <w:tc>
          <w:tcPr>
            <w:tcW w:type="dxa" w:w="1440"/>
          </w:tcPr>
          <w:p>
            <w:r>
              <w:t>852491</w:t>
            </w:r>
          </w:p>
        </w:tc>
        <w:tc>
          <w:tcPr>
            <w:tcW w:type="dxa" w:w="1440"/>
          </w:tcPr>
          <w:p>
            <w:r>
              <w:t>Outros suportes gravados, para reprodução de fenômenos diferentes de som ou imagem</w:t>
            </w:r>
          </w:p>
        </w:tc>
        <w:tc>
          <w:tcPr>
            <w:tcW w:type="dxa" w:w="1440"/>
          </w:tcPr>
          <w:p>
            <w:r>
              <w:t>$ 594.883,00</w:t>
            </w:r>
          </w:p>
        </w:tc>
        <w:tc>
          <w:tcPr>
            <w:tcW w:type="dxa" w:w="1440"/>
          </w:tcPr>
          <w:p>
            <w:r>
              <w:t>45.36%</w:t>
            </w:r>
          </w:p>
        </w:tc>
        <w:tc>
          <w:tcPr>
            <w:tcW w:type="dxa" w:w="1440"/>
          </w:tcPr>
          <w:p>
            <w:r>
              <w:t>Tarifa de 50%</w:t>
            </w:r>
          </w:p>
        </w:tc>
        <w:tc>
          <w:tcPr>
            <w:tcW w:type="dxa" w:w="1440"/>
          </w:tcPr>
          <w:p>
            <w:r>
              <w:t>Não se aplica</w:t>
            </w:r>
          </w:p>
        </w:tc>
      </w:tr>
      <w:tr>
        <w:tc>
          <w:tcPr>
            <w:tcW w:type="dxa" w:w="1440"/>
          </w:tcPr>
          <w:p>
            <w:r>
              <w:t>190540</w:t>
            </w:r>
          </w:p>
        </w:tc>
        <w:tc>
          <w:tcPr>
            <w:tcW w:type="dxa" w:w="1440"/>
          </w:tcPr>
          <w:p>
            <w:r>
              <w:t>Torradas, pão torrado e produtos semelhantes torrados</w:t>
            </w:r>
          </w:p>
        </w:tc>
        <w:tc>
          <w:tcPr>
            <w:tcW w:type="dxa" w:w="1440"/>
          </w:tcPr>
          <w:p>
            <w:r>
              <w:t>$ 1.430.703,00</w:t>
            </w:r>
          </w:p>
        </w:tc>
        <w:tc>
          <w:tcPr>
            <w:tcW w:type="dxa" w:w="1440"/>
          </w:tcPr>
          <w:p>
            <w:r>
              <w:t>45.23%</w:t>
            </w:r>
          </w:p>
        </w:tc>
        <w:tc>
          <w:tcPr>
            <w:tcW w:type="dxa" w:w="1440"/>
          </w:tcPr>
          <w:p>
            <w:r>
              <w:t>Tarifa de 50%</w:t>
            </w:r>
          </w:p>
        </w:tc>
        <w:tc>
          <w:tcPr>
            <w:tcW w:type="dxa" w:w="1440"/>
          </w:tcPr>
          <w:p>
            <w:r>
              <w:t>Não se aplica</w:t>
            </w:r>
          </w:p>
        </w:tc>
      </w:tr>
      <w:tr>
        <w:tc>
          <w:tcPr>
            <w:tcW w:type="dxa" w:w="1440"/>
          </w:tcPr>
          <w:p>
            <w:r>
              <w:t>841410</w:t>
            </w:r>
          </w:p>
        </w:tc>
        <w:tc>
          <w:tcPr>
            <w:tcW w:type="dxa" w:w="1440"/>
          </w:tcPr>
          <w:p>
            <w:r>
              <w:t>Bombas de vácuo</w:t>
            </w:r>
          </w:p>
        </w:tc>
        <w:tc>
          <w:tcPr>
            <w:tcW w:type="dxa" w:w="1440"/>
          </w:tcPr>
          <w:p>
            <w:r>
              <w:t>$ 5.942.138,00</w:t>
            </w:r>
          </w:p>
        </w:tc>
        <w:tc>
          <w:tcPr>
            <w:tcW w:type="dxa" w:w="1440"/>
          </w:tcPr>
          <w:p>
            <w:r>
              <w:t>45.12%</w:t>
            </w:r>
          </w:p>
        </w:tc>
        <w:tc>
          <w:tcPr>
            <w:tcW w:type="dxa" w:w="1440"/>
          </w:tcPr>
          <w:p>
            <w:r>
              <w:t>Tarifa de 50%</w:t>
            </w:r>
          </w:p>
        </w:tc>
        <w:tc>
          <w:tcPr>
            <w:tcW w:type="dxa" w:w="1440"/>
          </w:tcPr>
          <w:p>
            <w:r>
              <w:t>Se aplica</w:t>
            </w:r>
          </w:p>
        </w:tc>
      </w:tr>
      <w:tr>
        <w:tc>
          <w:tcPr>
            <w:tcW w:type="dxa" w:w="1440"/>
          </w:tcPr>
          <w:p>
            <w:r>
              <w:t>810197</w:t>
            </w:r>
          </w:p>
        </w:tc>
        <w:tc>
          <w:tcPr>
            <w:tcW w:type="dxa" w:w="1440"/>
          </w:tcPr>
          <w:p>
            <w:r>
              <w:t>Desperdícios e resíduos de tungstênio</w:t>
            </w:r>
          </w:p>
        </w:tc>
        <w:tc>
          <w:tcPr>
            <w:tcW w:type="dxa" w:w="1440"/>
          </w:tcPr>
          <w:p>
            <w:r>
              <w:t>$ 1.805.993,00</w:t>
            </w:r>
          </w:p>
        </w:tc>
        <w:tc>
          <w:tcPr>
            <w:tcW w:type="dxa" w:w="1440"/>
          </w:tcPr>
          <w:p>
            <w:r>
              <w:t>44.89%</w:t>
            </w:r>
          </w:p>
        </w:tc>
        <w:tc>
          <w:tcPr>
            <w:tcW w:type="dxa" w:w="1440"/>
          </w:tcPr>
          <w:p>
            <w:r>
              <w:t>Tarifa de 50%</w:t>
            </w:r>
          </w:p>
        </w:tc>
        <w:tc>
          <w:tcPr>
            <w:tcW w:type="dxa" w:w="1440"/>
          </w:tcPr>
          <w:p>
            <w:r>
              <w:t>Não se aplica</w:t>
            </w:r>
          </w:p>
        </w:tc>
      </w:tr>
      <w:tr>
        <w:tc>
          <w:tcPr>
            <w:tcW w:type="dxa" w:w="1440"/>
          </w:tcPr>
          <w:p>
            <w:r>
              <w:t>151590</w:t>
            </w:r>
          </w:p>
        </w:tc>
        <w:tc>
          <w:tcPr>
            <w:tcW w:type="dxa" w:w="1440"/>
          </w:tcPr>
          <w:p>
            <w:r>
              <w:t>Outras gorduras e óleos vegetais fixos e respectivas frações, mesmo refinados, mas não quimicamente modificados</w:t>
            </w:r>
          </w:p>
        </w:tc>
        <w:tc>
          <w:tcPr>
            <w:tcW w:type="dxa" w:w="1440"/>
          </w:tcPr>
          <w:p>
            <w:r>
              <w:t>$ 2.954.049,00</w:t>
            </w:r>
          </w:p>
        </w:tc>
        <w:tc>
          <w:tcPr>
            <w:tcW w:type="dxa" w:w="1440"/>
          </w:tcPr>
          <w:p>
            <w:r>
              <w:t>44.86%</w:t>
            </w:r>
          </w:p>
        </w:tc>
        <w:tc>
          <w:tcPr>
            <w:tcW w:type="dxa" w:w="1440"/>
          </w:tcPr>
          <w:p>
            <w:r>
              <w:t>Tarifa de 50%</w:t>
            </w:r>
          </w:p>
        </w:tc>
        <w:tc>
          <w:tcPr>
            <w:tcW w:type="dxa" w:w="1440"/>
          </w:tcPr>
          <w:p>
            <w:r>
              <w:t>Não se aplica</w:t>
            </w:r>
          </w:p>
        </w:tc>
      </w:tr>
      <w:tr>
        <w:tc>
          <w:tcPr>
            <w:tcW w:type="dxa" w:w="1440"/>
          </w:tcPr>
          <w:p>
            <w:r>
              <w:t>350510</w:t>
            </w:r>
          </w:p>
        </w:tc>
        <w:tc>
          <w:tcPr>
            <w:tcW w:type="dxa" w:w="1440"/>
          </w:tcPr>
          <w:p>
            <w:r>
              <w:t>Dextrina e outros amidos e féculas modificados</w:t>
            </w:r>
          </w:p>
        </w:tc>
        <w:tc>
          <w:tcPr>
            <w:tcW w:type="dxa" w:w="1440"/>
          </w:tcPr>
          <w:p>
            <w:r>
              <w:t>$ 5.541.410,00</w:t>
            </w:r>
          </w:p>
        </w:tc>
        <w:tc>
          <w:tcPr>
            <w:tcW w:type="dxa" w:w="1440"/>
          </w:tcPr>
          <w:p>
            <w:r>
              <w:t>44.85%</w:t>
            </w:r>
          </w:p>
        </w:tc>
        <w:tc>
          <w:tcPr>
            <w:tcW w:type="dxa" w:w="1440"/>
          </w:tcPr>
          <w:p>
            <w:r>
              <w:t>Tarifa de 50%</w:t>
            </w:r>
          </w:p>
        </w:tc>
        <w:tc>
          <w:tcPr>
            <w:tcW w:type="dxa" w:w="1440"/>
          </w:tcPr>
          <w:p>
            <w:r>
              <w:t>Não se aplica</w:t>
            </w:r>
          </w:p>
        </w:tc>
      </w:tr>
      <w:tr>
        <w:tc>
          <w:tcPr>
            <w:tcW w:type="dxa" w:w="1440"/>
          </w:tcPr>
          <w:p>
            <w:r>
              <w:t>820730</w:t>
            </w:r>
          </w:p>
        </w:tc>
        <w:tc>
          <w:tcPr>
            <w:tcW w:type="dxa" w:w="1440"/>
          </w:tcPr>
          <w:p>
            <w:r>
              <w:t>Ferramentas intercambiáveis de embutir, estampar ou de puncionar, de metais comuns</w:t>
            </w:r>
          </w:p>
        </w:tc>
        <w:tc>
          <w:tcPr>
            <w:tcW w:type="dxa" w:w="1440"/>
          </w:tcPr>
          <w:p>
            <w:r>
              <w:t>$ 10.370.027,00</w:t>
            </w:r>
          </w:p>
        </w:tc>
        <w:tc>
          <w:tcPr>
            <w:tcW w:type="dxa" w:w="1440"/>
          </w:tcPr>
          <w:p>
            <w:r>
              <w:t>44.41%</w:t>
            </w:r>
          </w:p>
        </w:tc>
        <w:tc>
          <w:tcPr>
            <w:tcW w:type="dxa" w:w="1440"/>
          </w:tcPr>
          <w:p>
            <w:r>
              <w:t>Tarifa de 50%</w:t>
            </w:r>
          </w:p>
        </w:tc>
        <w:tc>
          <w:tcPr>
            <w:tcW w:type="dxa" w:w="1440"/>
          </w:tcPr>
          <w:p>
            <w:r>
              <w:t>Não se aplica</w:t>
            </w:r>
          </w:p>
        </w:tc>
      </w:tr>
      <w:tr>
        <w:tc>
          <w:tcPr>
            <w:tcW w:type="dxa" w:w="1440"/>
          </w:tcPr>
          <w:p>
            <w:r>
              <w:t>851771</w:t>
            </w:r>
          </w:p>
        </w:tc>
        <w:tc>
          <w:tcPr>
            <w:tcW w:type="dxa" w:w="1440"/>
          </w:tcPr>
          <w:p>
            <w:r>
              <w:t>Antenas e refletores aéreos de todos os tipos; peças adequadas para uso com eles, para redes celulares ou para outras redes sem fio</w:t>
            </w:r>
          </w:p>
        </w:tc>
        <w:tc>
          <w:tcPr>
            <w:tcW w:type="dxa" w:w="1440"/>
          </w:tcPr>
          <w:p>
            <w:r>
              <w:t>$ 2.260.995,00</w:t>
            </w:r>
          </w:p>
        </w:tc>
        <w:tc>
          <w:tcPr>
            <w:tcW w:type="dxa" w:w="1440"/>
          </w:tcPr>
          <w:p>
            <w:r>
              <w:t>44.13%</w:t>
            </w:r>
          </w:p>
        </w:tc>
        <w:tc>
          <w:tcPr>
            <w:tcW w:type="dxa" w:w="1440"/>
          </w:tcPr>
          <w:p>
            <w:r>
              <w:t>Tarifa de 50%</w:t>
            </w:r>
          </w:p>
        </w:tc>
        <w:tc>
          <w:tcPr>
            <w:tcW w:type="dxa" w:w="1440"/>
          </w:tcPr>
          <w:p>
            <w:r>
              <w:t>Se aplica</w:t>
            </w:r>
          </w:p>
        </w:tc>
      </w:tr>
      <w:tr>
        <w:tc>
          <w:tcPr>
            <w:tcW w:type="dxa" w:w="1440"/>
          </w:tcPr>
          <w:p>
            <w:r>
              <w:t>854419</w:t>
            </w:r>
          </w:p>
        </w:tc>
        <w:tc>
          <w:tcPr>
            <w:tcW w:type="dxa" w:w="1440"/>
          </w:tcPr>
          <w:p>
            <w:r>
              <w:t>Outros fios para bobinar, isolados para usos elétricos</w:t>
            </w:r>
          </w:p>
        </w:tc>
        <w:tc>
          <w:tcPr>
            <w:tcW w:type="dxa" w:w="1440"/>
          </w:tcPr>
          <w:p>
            <w:r>
              <w:t>$ 1.584.958,00</w:t>
            </w:r>
          </w:p>
        </w:tc>
        <w:tc>
          <w:tcPr>
            <w:tcW w:type="dxa" w:w="1440"/>
          </w:tcPr>
          <w:p>
            <w:r>
              <w:t>43.63%</w:t>
            </w:r>
          </w:p>
        </w:tc>
        <w:tc>
          <w:tcPr>
            <w:tcW w:type="dxa" w:w="1440"/>
          </w:tcPr>
          <w:p>
            <w:r>
              <w:t>Tarifa de 50%</w:t>
            </w:r>
          </w:p>
        </w:tc>
        <w:tc>
          <w:tcPr>
            <w:tcW w:type="dxa" w:w="1440"/>
          </w:tcPr>
          <w:p>
            <w:r>
              <w:t>Não se aplica</w:t>
            </w:r>
          </w:p>
        </w:tc>
      </w:tr>
      <w:tr>
        <w:tc>
          <w:tcPr>
            <w:tcW w:type="dxa" w:w="1440"/>
          </w:tcPr>
          <w:p>
            <w:r>
              <w:t>846610</w:t>
            </w:r>
          </w:p>
        </w:tc>
        <w:tc>
          <w:tcPr>
            <w:tcW w:type="dxa" w:w="1440"/>
          </w:tcPr>
          <w:p>
            <w:r>
              <w:t>Porta-ferramentas e fieiras de abertura automática</w:t>
            </w:r>
          </w:p>
        </w:tc>
        <w:tc>
          <w:tcPr>
            <w:tcW w:type="dxa" w:w="1440"/>
          </w:tcPr>
          <w:p>
            <w:r>
              <w:t>$ 2.547.552,00</w:t>
            </w:r>
          </w:p>
        </w:tc>
        <w:tc>
          <w:tcPr>
            <w:tcW w:type="dxa" w:w="1440"/>
          </w:tcPr>
          <w:p>
            <w:r>
              <w:t>43.62%</w:t>
            </w:r>
          </w:p>
        </w:tc>
        <w:tc>
          <w:tcPr>
            <w:tcW w:type="dxa" w:w="1440"/>
          </w:tcPr>
          <w:p>
            <w:r>
              <w:t>Tarifa de 50%</w:t>
            </w:r>
          </w:p>
        </w:tc>
        <w:tc>
          <w:tcPr>
            <w:tcW w:type="dxa" w:w="1440"/>
          </w:tcPr>
          <w:p>
            <w:r>
              <w:t>Não se aplica</w:t>
            </w:r>
          </w:p>
        </w:tc>
      </w:tr>
      <w:tr>
        <w:tc>
          <w:tcPr>
            <w:tcW w:type="dxa" w:w="1440"/>
          </w:tcPr>
          <w:p>
            <w:r>
              <w:t>903090</w:t>
            </w:r>
          </w:p>
        </w:tc>
        <w:tc>
          <w:tcPr>
            <w:tcW w:type="dxa" w:w="1440"/>
          </w:tcPr>
          <w:p>
            <w:r>
              <w:t>Partes e acessórios para instrumentos e aparelhos das subposições 9030.10/31/39/82/83</w:t>
            </w:r>
          </w:p>
        </w:tc>
        <w:tc>
          <w:tcPr>
            <w:tcW w:type="dxa" w:w="1440"/>
          </w:tcPr>
          <w:p>
            <w:r>
              <w:t>$ 611.300,00</w:t>
            </w:r>
          </w:p>
        </w:tc>
        <w:tc>
          <w:tcPr>
            <w:tcW w:type="dxa" w:w="1440"/>
          </w:tcPr>
          <w:p>
            <w:r>
              <w:t>43.44%</w:t>
            </w:r>
          </w:p>
        </w:tc>
        <w:tc>
          <w:tcPr>
            <w:tcW w:type="dxa" w:w="1440"/>
          </w:tcPr>
          <w:p>
            <w:r>
              <w:t>Tarifa de 50%</w:t>
            </w:r>
          </w:p>
        </w:tc>
        <w:tc>
          <w:tcPr>
            <w:tcW w:type="dxa" w:w="1440"/>
          </w:tcPr>
          <w:p>
            <w:r>
              <w:t>Se aplica</w:t>
            </w:r>
          </w:p>
        </w:tc>
      </w:tr>
      <w:tr>
        <w:tc>
          <w:tcPr>
            <w:tcW w:type="dxa" w:w="1440"/>
          </w:tcPr>
          <w:p>
            <w:r>
              <w:t>840890</w:t>
            </w:r>
          </w:p>
        </w:tc>
        <w:tc>
          <w:tcPr>
            <w:tcW w:type="dxa" w:w="1440"/>
          </w:tcPr>
          <w:p>
            <w:r>
              <w:t>Outros motores de pistão, de ignição por compressão, diesel ou semidiesel</w:t>
            </w:r>
          </w:p>
        </w:tc>
        <w:tc>
          <w:tcPr>
            <w:tcW w:type="dxa" w:w="1440"/>
          </w:tcPr>
          <w:p>
            <w:r>
              <w:t>$ 10.604.019,00</w:t>
            </w:r>
          </w:p>
        </w:tc>
        <w:tc>
          <w:tcPr>
            <w:tcW w:type="dxa" w:w="1440"/>
          </w:tcPr>
          <w:p>
            <w:r>
              <w:t>43.25%</w:t>
            </w:r>
          </w:p>
        </w:tc>
        <w:tc>
          <w:tcPr>
            <w:tcW w:type="dxa" w:w="1440"/>
          </w:tcPr>
          <w:p>
            <w:r>
              <w:t>Tarifa de 50%</w:t>
            </w:r>
          </w:p>
        </w:tc>
        <w:tc>
          <w:tcPr>
            <w:tcW w:type="dxa" w:w="1440"/>
          </w:tcPr>
          <w:p>
            <w:r>
              <w:t>Se aplica</w:t>
            </w:r>
          </w:p>
        </w:tc>
      </w:tr>
      <w:tr>
        <w:tc>
          <w:tcPr>
            <w:tcW w:type="dxa" w:w="1440"/>
          </w:tcPr>
          <w:p>
            <w:r>
              <w:t>850239</w:t>
            </w:r>
          </w:p>
        </w:tc>
        <w:tc>
          <w:tcPr>
            <w:tcW w:type="dxa" w:w="1440"/>
          </w:tcPr>
          <w:p>
            <w:r>
              <w:t>Outros grupos eletrogêneos</w:t>
            </w:r>
          </w:p>
        </w:tc>
        <w:tc>
          <w:tcPr>
            <w:tcW w:type="dxa" w:w="1440"/>
          </w:tcPr>
          <w:p>
            <w:r>
              <w:t>$ 839.832,00</w:t>
            </w:r>
          </w:p>
        </w:tc>
        <w:tc>
          <w:tcPr>
            <w:tcW w:type="dxa" w:w="1440"/>
          </w:tcPr>
          <w:p>
            <w:r>
              <w:t>43.24%</w:t>
            </w:r>
          </w:p>
        </w:tc>
        <w:tc>
          <w:tcPr>
            <w:tcW w:type="dxa" w:w="1440"/>
          </w:tcPr>
          <w:p>
            <w:r>
              <w:t>Tarifa de 50%</w:t>
            </w:r>
          </w:p>
        </w:tc>
        <w:tc>
          <w:tcPr>
            <w:tcW w:type="dxa" w:w="1440"/>
          </w:tcPr>
          <w:p>
            <w:r>
              <w:t>Se aplica</w:t>
            </w:r>
          </w:p>
        </w:tc>
      </w:tr>
      <w:tr>
        <w:tc>
          <w:tcPr>
            <w:tcW w:type="dxa" w:w="1440"/>
          </w:tcPr>
          <w:p>
            <w:r>
              <w:t>848390</w:t>
            </w:r>
          </w:p>
        </w:tc>
        <w:tc>
          <w:tcPr>
            <w:tcW w:type="dxa" w:w="1440"/>
          </w:tcPr>
          <w:p>
            <w:r>
              <w:t>Rodas dentadas e outros órgãos elementares de transmissão apresentados separadamente; partes de produtos da posição 8483</w:t>
            </w:r>
          </w:p>
        </w:tc>
        <w:tc>
          <w:tcPr>
            <w:tcW w:type="dxa" w:w="1440"/>
          </w:tcPr>
          <w:p>
            <w:r>
              <w:t>$ 18.279.741,00</w:t>
            </w:r>
          </w:p>
        </w:tc>
        <w:tc>
          <w:tcPr>
            <w:tcW w:type="dxa" w:w="1440"/>
          </w:tcPr>
          <w:p>
            <w:r>
              <w:t>42.96%</w:t>
            </w:r>
          </w:p>
        </w:tc>
        <w:tc>
          <w:tcPr>
            <w:tcW w:type="dxa" w:w="1440"/>
          </w:tcPr>
          <w:p>
            <w:r>
              <w:t>Tarifa de 50%</w:t>
            </w:r>
          </w:p>
        </w:tc>
        <w:tc>
          <w:tcPr>
            <w:tcW w:type="dxa" w:w="1440"/>
          </w:tcPr>
          <w:p>
            <w:r>
              <w:t>Se aplica</w:t>
            </w:r>
          </w:p>
        </w:tc>
      </w:tr>
      <w:tr>
        <w:tc>
          <w:tcPr>
            <w:tcW w:type="dxa" w:w="1440"/>
          </w:tcPr>
          <w:p>
            <w:r>
              <w:t>848120</w:t>
            </w:r>
          </w:p>
        </w:tc>
        <w:tc>
          <w:tcPr>
            <w:tcW w:type="dxa" w:w="1440"/>
          </w:tcPr>
          <w:p>
            <w:r>
              <w:t>Válvulas para transmissões óleo-hidráulicas ou pneumáticas</w:t>
            </w:r>
          </w:p>
        </w:tc>
        <w:tc>
          <w:tcPr>
            <w:tcW w:type="dxa" w:w="1440"/>
          </w:tcPr>
          <w:p>
            <w:r>
              <w:t>$ 16.140.511,00</w:t>
            </w:r>
          </w:p>
        </w:tc>
        <w:tc>
          <w:tcPr>
            <w:tcW w:type="dxa" w:w="1440"/>
          </w:tcPr>
          <w:p>
            <w:r>
              <w:t>42.79%</w:t>
            </w:r>
          </w:p>
        </w:tc>
        <w:tc>
          <w:tcPr>
            <w:tcW w:type="dxa" w:w="1440"/>
          </w:tcPr>
          <w:p>
            <w:r>
              <w:t>Tarifa de 50%</w:t>
            </w:r>
          </w:p>
        </w:tc>
        <w:tc>
          <w:tcPr>
            <w:tcW w:type="dxa" w:w="1440"/>
          </w:tcPr>
          <w:p>
            <w:r>
              <w:t>Não se aplica</w:t>
            </w:r>
          </w:p>
        </w:tc>
      </w:tr>
      <w:tr>
        <w:tc>
          <w:tcPr>
            <w:tcW w:type="dxa" w:w="1440"/>
          </w:tcPr>
          <w:p>
            <w:r>
              <w:t>292129</w:t>
            </w:r>
          </w:p>
        </w:tc>
        <w:tc>
          <w:tcPr>
            <w:tcW w:type="dxa" w:w="1440"/>
          </w:tcPr>
          <w:p>
            <w:r>
              <w:t>Outras poliaminas acíclicas, seus derivados e seus sais</w:t>
            </w:r>
          </w:p>
        </w:tc>
        <w:tc>
          <w:tcPr>
            <w:tcW w:type="dxa" w:w="1440"/>
          </w:tcPr>
          <w:p>
            <w:r>
              <w:t>$ 566.453,00</w:t>
            </w:r>
          </w:p>
        </w:tc>
        <w:tc>
          <w:tcPr>
            <w:tcW w:type="dxa" w:w="1440"/>
          </w:tcPr>
          <w:p>
            <w:r>
              <w:t>42.66%</w:t>
            </w:r>
          </w:p>
        </w:tc>
        <w:tc>
          <w:tcPr>
            <w:tcW w:type="dxa" w:w="1440"/>
          </w:tcPr>
          <w:p>
            <w:r>
              <w:t>Tarifa de 50%</w:t>
            </w:r>
          </w:p>
        </w:tc>
        <w:tc>
          <w:tcPr>
            <w:tcW w:type="dxa" w:w="1440"/>
          </w:tcPr>
          <w:p>
            <w:r>
              <w:t>Não se aplica</w:t>
            </w:r>
          </w:p>
        </w:tc>
      </w:tr>
      <w:tr>
        <w:tc>
          <w:tcPr>
            <w:tcW w:type="dxa" w:w="1440"/>
          </w:tcPr>
          <w:p>
            <w:r>
              <w:t>732510</w:t>
            </w:r>
          </w:p>
        </w:tc>
        <w:tc>
          <w:tcPr>
            <w:tcW w:type="dxa" w:w="1440"/>
          </w:tcPr>
          <w:p>
            <w:r>
              <w:t>Outras obras moldadas, de ferro fundido, não maleável</w:t>
            </w:r>
          </w:p>
        </w:tc>
        <w:tc>
          <w:tcPr>
            <w:tcW w:type="dxa" w:w="1440"/>
          </w:tcPr>
          <w:p>
            <w:r>
              <w:t>$ 1.383.496,00</w:t>
            </w:r>
          </w:p>
        </w:tc>
        <w:tc>
          <w:tcPr>
            <w:tcW w:type="dxa" w:w="1440"/>
          </w:tcPr>
          <w:p>
            <w:r>
              <w:t>42.62%</w:t>
            </w:r>
          </w:p>
        </w:tc>
        <w:tc>
          <w:tcPr>
            <w:tcW w:type="dxa" w:w="1440"/>
          </w:tcPr>
          <w:p>
            <w:r>
              <w:t>Tarifa de 50%</w:t>
            </w:r>
          </w:p>
        </w:tc>
        <w:tc>
          <w:tcPr>
            <w:tcW w:type="dxa" w:w="1440"/>
          </w:tcPr>
          <w:p>
            <w:r>
              <w:t>Não se aplica</w:t>
            </w:r>
          </w:p>
        </w:tc>
      </w:tr>
      <w:tr>
        <w:tc>
          <w:tcPr>
            <w:tcW w:type="dxa" w:w="1440"/>
          </w:tcPr>
          <w:p>
            <w:r>
              <w:t>730792</w:t>
            </w:r>
          </w:p>
        </w:tc>
        <w:tc>
          <w:tcPr>
            <w:tcW w:type="dxa" w:w="1440"/>
          </w:tcPr>
          <w:p>
            <w:r>
              <w:t>Outros cotovelos, curvas e luvas (mangas), roscados, para tubos, de ferro fundido, ferro ou aço</w:t>
            </w:r>
          </w:p>
        </w:tc>
        <w:tc>
          <w:tcPr>
            <w:tcW w:type="dxa" w:w="1440"/>
          </w:tcPr>
          <w:p>
            <w:r>
              <w:t>$ 1.982.296,00</w:t>
            </w:r>
          </w:p>
        </w:tc>
        <w:tc>
          <w:tcPr>
            <w:tcW w:type="dxa" w:w="1440"/>
          </w:tcPr>
          <w:p>
            <w:r>
              <w:t>42.42%</w:t>
            </w:r>
          </w:p>
        </w:tc>
        <w:tc>
          <w:tcPr>
            <w:tcW w:type="dxa" w:w="1440"/>
          </w:tcPr>
          <w:p>
            <w:r>
              <w:t>25%</w:t>
            </w:r>
          </w:p>
        </w:tc>
        <w:tc>
          <w:tcPr>
            <w:tcW w:type="dxa" w:w="1440"/>
          </w:tcPr>
          <w:p>
            <w:r>
              <w:t>Não se aplica</w:t>
            </w:r>
          </w:p>
        </w:tc>
      </w:tr>
      <w:tr>
        <w:tc>
          <w:tcPr>
            <w:tcW w:type="dxa" w:w="1440"/>
          </w:tcPr>
          <w:p>
            <w:r>
              <w:t>840999</w:t>
            </w:r>
          </w:p>
        </w:tc>
        <w:tc>
          <w:tcPr>
            <w:tcW w:type="dxa" w:w="1440"/>
          </w:tcPr>
          <w:p>
            <w:r>
              <w:t>Outras partes para motores diesel ou semidiesel</w:t>
            </w:r>
          </w:p>
        </w:tc>
        <w:tc>
          <w:tcPr>
            <w:tcW w:type="dxa" w:w="1440"/>
          </w:tcPr>
          <w:p>
            <w:r>
              <w:t>$ 182.770.179,00</w:t>
            </w:r>
          </w:p>
        </w:tc>
        <w:tc>
          <w:tcPr>
            <w:tcW w:type="dxa" w:w="1440"/>
          </w:tcPr>
          <w:p>
            <w:r>
              <w:t>42.24%</w:t>
            </w:r>
          </w:p>
        </w:tc>
        <w:tc>
          <w:tcPr>
            <w:tcW w:type="dxa" w:w="1440"/>
          </w:tcPr>
          <w:p>
            <w:r>
              <w:t>Tarifa de 50%</w:t>
            </w:r>
          </w:p>
        </w:tc>
        <w:tc>
          <w:tcPr>
            <w:tcW w:type="dxa" w:w="1440"/>
          </w:tcPr>
          <w:p>
            <w:r>
              <w:t>Não se aplica</w:t>
            </w:r>
          </w:p>
        </w:tc>
      </w:tr>
      <w:tr>
        <w:tc>
          <w:tcPr>
            <w:tcW w:type="dxa" w:w="1440"/>
          </w:tcPr>
          <w:p>
            <w:r>
              <w:t>731824</w:t>
            </w:r>
          </w:p>
        </w:tc>
        <w:tc>
          <w:tcPr>
            <w:tcW w:type="dxa" w:w="1440"/>
          </w:tcPr>
          <w:p>
            <w:r>
              <w:t>Chavetas, cavilhas e contrapinos ou troços, de ferro fundido, ferro ou aço</w:t>
            </w:r>
          </w:p>
        </w:tc>
        <w:tc>
          <w:tcPr>
            <w:tcW w:type="dxa" w:w="1440"/>
          </w:tcPr>
          <w:p>
            <w:r>
              <w:t>$ 867.980,00</w:t>
            </w:r>
          </w:p>
        </w:tc>
        <w:tc>
          <w:tcPr>
            <w:tcW w:type="dxa" w:w="1440"/>
          </w:tcPr>
          <w:p>
            <w:r>
              <w:t>42.23%</w:t>
            </w:r>
          </w:p>
        </w:tc>
        <w:tc>
          <w:tcPr>
            <w:tcW w:type="dxa" w:w="1440"/>
          </w:tcPr>
          <w:p>
            <w:r>
              <w:t>25%</w:t>
            </w:r>
          </w:p>
        </w:tc>
        <w:tc>
          <w:tcPr>
            <w:tcW w:type="dxa" w:w="1440"/>
          </w:tcPr>
          <w:p>
            <w:r>
              <w:t>Não se aplica</w:t>
            </w:r>
          </w:p>
        </w:tc>
      </w:tr>
      <w:tr>
        <w:tc>
          <w:tcPr>
            <w:tcW w:type="dxa" w:w="1440"/>
          </w:tcPr>
          <w:p>
            <w:r>
              <w:t>420600</w:t>
            </w:r>
          </w:p>
        </w:tc>
        <w:tc>
          <w:tcPr>
            <w:tcW w:type="dxa" w:w="1440"/>
          </w:tcPr>
          <w:p>
            <w:r>
              <w:t>Obras de tripa, de baudruches, de bexiga ou de tendões</w:t>
            </w:r>
          </w:p>
        </w:tc>
        <w:tc>
          <w:tcPr>
            <w:tcW w:type="dxa" w:w="1440"/>
          </w:tcPr>
          <w:p>
            <w:r>
              <w:t>$ 3.923.516,00</w:t>
            </w:r>
          </w:p>
        </w:tc>
        <w:tc>
          <w:tcPr>
            <w:tcW w:type="dxa" w:w="1440"/>
          </w:tcPr>
          <w:p>
            <w:r>
              <w:t>42.12%</w:t>
            </w:r>
          </w:p>
        </w:tc>
        <w:tc>
          <w:tcPr>
            <w:tcW w:type="dxa" w:w="1440"/>
          </w:tcPr>
          <w:p>
            <w:r>
              <w:t>Tarifa de 50%</w:t>
            </w:r>
          </w:p>
        </w:tc>
        <w:tc>
          <w:tcPr>
            <w:tcW w:type="dxa" w:w="1440"/>
          </w:tcPr>
          <w:p>
            <w:r>
              <w:t>Não se aplica</w:t>
            </w:r>
          </w:p>
        </w:tc>
      </w:tr>
      <w:tr>
        <w:tc>
          <w:tcPr>
            <w:tcW w:type="dxa" w:w="1440"/>
          </w:tcPr>
          <w:p>
            <w:r>
              <w:t>940171</w:t>
            </w:r>
          </w:p>
        </w:tc>
        <w:tc>
          <w:tcPr>
            <w:tcW w:type="dxa" w:w="1440"/>
          </w:tcPr>
          <w:p>
            <w:r>
              <w:t>Assentos estofados, com armação de metal</w:t>
            </w:r>
          </w:p>
        </w:tc>
        <w:tc>
          <w:tcPr>
            <w:tcW w:type="dxa" w:w="1440"/>
          </w:tcPr>
          <w:p>
            <w:r>
              <w:t>$ 1.597.860,00</w:t>
            </w:r>
          </w:p>
        </w:tc>
        <w:tc>
          <w:tcPr>
            <w:tcW w:type="dxa" w:w="1440"/>
          </w:tcPr>
          <w:p>
            <w:r>
              <w:t>42.03%</w:t>
            </w:r>
          </w:p>
        </w:tc>
        <w:tc>
          <w:tcPr>
            <w:tcW w:type="dxa" w:w="1440"/>
          </w:tcPr>
          <w:p>
            <w:r>
              <w:t>Tarifa de 50%</w:t>
            </w:r>
          </w:p>
        </w:tc>
        <w:tc>
          <w:tcPr>
            <w:tcW w:type="dxa" w:w="1440"/>
          </w:tcPr>
          <w:p>
            <w:r>
              <w:t>Não se aplica</w:t>
            </w:r>
          </w:p>
        </w:tc>
      </w:tr>
      <w:tr>
        <w:tc>
          <w:tcPr>
            <w:tcW w:type="dxa" w:w="1440"/>
          </w:tcPr>
          <w:p>
            <w:r>
              <w:t>721220</w:t>
            </w:r>
          </w:p>
        </w:tc>
        <w:tc>
          <w:tcPr>
            <w:tcW w:type="dxa" w:w="1440"/>
          </w:tcPr>
          <w:p>
            <w:r>
              <w:t>Produtos laminados planos, de ferro ou aços não ligados, de largura &lt; 600 mm, galvanizados eletroliticamente</w:t>
            </w:r>
          </w:p>
        </w:tc>
        <w:tc>
          <w:tcPr>
            <w:tcW w:type="dxa" w:w="1440"/>
          </w:tcPr>
          <w:p>
            <w:r>
              <w:t>$ 998.096,00</w:t>
            </w:r>
          </w:p>
        </w:tc>
        <w:tc>
          <w:tcPr>
            <w:tcW w:type="dxa" w:w="1440"/>
          </w:tcPr>
          <w:p>
            <w:r>
              <w:t>42.03%</w:t>
            </w:r>
          </w:p>
        </w:tc>
        <w:tc>
          <w:tcPr>
            <w:tcW w:type="dxa" w:w="1440"/>
          </w:tcPr>
          <w:p>
            <w:r>
              <w:t>25%</w:t>
            </w:r>
          </w:p>
        </w:tc>
        <w:tc>
          <w:tcPr>
            <w:tcW w:type="dxa" w:w="1440"/>
          </w:tcPr>
          <w:p>
            <w:r>
              <w:t>Não se aplica</w:t>
            </w:r>
          </w:p>
        </w:tc>
      </w:tr>
      <w:tr>
        <w:tc>
          <w:tcPr>
            <w:tcW w:type="dxa" w:w="1440"/>
          </w:tcPr>
          <w:p>
            <w:r>
              <w:t>852610</w:t>
            </w:r>
          </w:p>
        </w:tc>
        <w:tc>
          <w:tcPr>
            <w:tcW w:type="dxa" w:w="1440"/>
          </w:tcPr>
          <w:p>
            <w:r>
              <w:t>Aparelhos de radiodetecção e de radiossondagem (radar)</w:t>
            </w:r>
          </w:p>
        </w:tc>
        <w:tc>
          <w:tcPr>
            <w:tcW w:type="dxa" w:w="1440"/>
          </w:tcPr>
          <w:p>
            <w:r>
              <w:t>$ 2.456.970,00</w:t>
            </w:r>
          </w:p>
        </w:tc>
        <w:tc>
          <w:tcPr>
            <w:tcW w:type="dxa" w:w="1440"/>
          </w:tcPr>
          <w:p>
            <w:r>
              <w:t>41.91%</w:t>
            </w:r>
          </w:p>
        </w:tc>
        <w:tc>
          <w:tcPr>
            <w:tcW w:type="dxa" w:w="1440"/>
          </w:tcPr>
          <w:p>
            <w:r>
              <w:t>Tarifa de 50%</w:t>
            </w:r>
          </w:p>
        </w:tc>
        <w:tc>
          <w:tcPr>
            <w:tcW w:type="dxa" w:w="1440"/>
          </w:tcPr>
          <w:p>
            <w:r>
              <w:t>Se aplica</w:t>
            </w:r>
          </w:p>
        </w:tc>
      </w:tr>
      <w:tr>
        <w:tc>
          <w:tcPr>
            <w:tcW w:type="dxa" w:w="1440"/>
          </w:tcPr>
          <w:p>
            <w:r>
              <w:t>854390</w:t>
            </w:r>
          </w:p>
        </w:tc>
        <w:tc>
          <w:tcPr>
            <w:tcW w:type="dxa" w:w="1440"/>
          </w:tcPr>
          <w:p>
            <w:r>
              <w:t>Partes de máquinas e aparelhos elétricos com função própria</w:t>
            </w:r>
          </w:p>
        </w:tc>
        <w:tc>
          <w:tcPr>
            <w:tcW w:type="dxa" w:w="1440"/>
          </w:tcPr>
          <w:p>
            <w:r>
              <w:t>$ 2.195.436,00</w:t>
            </w:r>
          </w:p>
        </w:tc>
        <w:tc>
          <w:tcPr>
            <w:tcW w:type="dxa" w:w="1440"/>
          </w:tcPr>
          <w:p>
            <w:r>
              <w:t>41.90%</w:t>
            </w:r>
          </w:p>
        </w:tc>
        <w:tc>
          <w:tcPr>
            <w:tcW w:type="dxa" w:w="1440"/>
          </w:tcPr>
          <w:p>
            <w:r>
              <w:t>Tarifa de 50%</w:t>
            </w:r>
          </w:p>
        </w:tc>
        <w:tc>
          <w:tcPr>
            <w:tcW w:type="dxa" w:w="1440"/>
          </w:tcPr>
          <w:p>
            <w:r>
              <w:t>Se aplica</w:t>
            </w:r>
          </w:p>
        </w:tc>
      </w:tr>
      <w:tr>
        <w:tc>
          <w:tcPr>
            <w:tcW w:type="dxa" w:w="1440"/>
          </w:tcPr>
          <w:p>
            <w:r>
              <w:t>903281</w:t>
            </w:r>
          </w:p>
        </w:tc>
        <w:tc>
          <w:tcPr>
            <w:tcW w:type="dxa" w:w="1440"/>
          </w:tcPr>
          <w:p>
            <w:r>
              <w:t>Instrumentos e aparelhos hidráulicos ou pneumáticos, para regulação ou controle, automáticos</w:t>
            </w:r>
          </w:p>
        </w:tc>
        <w:tc>
          <w:tcPr>
            <w:tcW w:type="dxa" w:w="1440"/>
          </w:tcPr>
          <w:p>
            <w:r>
              <w:t>$ 552.331,00</w:t>
            </w:r>
          </w:p>
        </w:tc>
        <w:tc>
          <w:tcPr>
            <w:tcW w:type="dxa" w:w="1440"/>
          </w:tcPr>
          <w:p>
            <w:r>
              <w:t>41.62%</w:t>
            </w:r>
          </w:p>
        </w:tc>
        <w:tc>
          <w:tcPr>
            <w:tcW w:type="dxa" w:w="1440"/>
          </w:tcPr>
          <w:p>
            <w:r>
              <w:t>Tarifa de 50%</w:t>
            </w:r>
          </w:p>
        </w:tc>
        <w:tc>
          <w:tcPr>
            <w:tcW w:type="dxa" w:w="1440"/>
          </w:tcPr>
          <w:p>
            <w:r>
              <w:t>Se aplica</w:t>
            </w:r>
          </w:p>
        </w:tc>
      </w:tr>
      <w:tr>
        <w:tc>
          <w:tcPr>
            <w:tcW w:type="dxa" w:w="1440"/>
          </w:tcPr>
          <w:p>
            <w:r>
              <w:t>490890</w:t>
            </w:r>
          </w:p>
        </w:tc>
        <w:tc>
          <w:tcPr>
            <w:tcW w:type="dxa" w:w="1440"/>
          </w:tcPr>
          <w:p>
            <w:r>
              <w:t>Outras decalcomanias de qualquer espécie</w:t>
            </w:r>
          </w:p>
        </w:tc>
        <w:tc>
          <w:tcPr>
            <w:tcW w:type="dxa" w:w="1440"/>
          </w:tcPr>
          <w:p>
            <w:r>
              <w:t>$ 641.108,00</w:t>
            </w:r>
          </w:p>
        </w:tc>
        <w:tc>
          <w:tcPr>
            <w:tcW w:type="dxa" w:w="1440"/>
          </w:tcPr>
          <w:p>
            <w:r>
              <w:t>41.34%</w:t>
            </w:r>
          </w:p>
        </w:tc>
        <w:tc>
          <w:tcPr>
            <w:tcW w:type="dxa" w:w="1440"/>
          </w:tcPr>
          <w:p>
            <w:r>
              <w:t>Tarifa de 50%</w:t>
            </w:r>
          </w:p>
        </w:tc>
        <w:tc>
          <w:tcPr>
            <w:tcW w:type="dxa" w:w="1440"/>
          </w:tcPr>
          <w:p>
            <w:r>
              <w:t>Não se aplica</w:t>
            </w:r>
          </w:p>
        </w:tc>
      </w:tr>
      <w:tr>
        <w:tc>
          <w:tcPr>
            <w:tcW w:type="dxa" w:w="1440"/>
          </w:tcPr>
          <w:p>
            <w:r>
              <w:t>940350</w:t>
            </w:r>
          </w:p>
        </w:tc>
        <w:tc>
          <w:tcPr>
            <w:tcW w:type="dxa" w:w="1440"/>
          </w:tcPr>
          <w:p>
            <w:r>
              <w:t>Móveis de madeira para quartos de dormir</w:t>
            </w:r>
          </w:p>
        </w:tc>
        <w:tc>
          <w:tcPr>
            <w:tcW w:type="dxa" w:w="1440"/>
          </w:tcPr>
          <w:p>
            <w:r>
              <w:t>$ 6.094.054,00</w:t>
            </w:r>
          </w:p>
        </w:tc>
        <w:tc>
          <w:tcPr>
            <w:tcW w:type="dxa" w:w="1440"/>
          </w:tcPr>
          <w:p>
            <w:r>
              <w:t>41.31%</w:t>
            </w:r>
          </w:p>
        </w:tc>
        <w:tc>
          <w:tcPr>
            <w:tcW w:type="dxa" w:w="1440"/>
          </w:tcPr>
          <w:p>
            <w:r>
              <w:t>Tarifa de 50%</w:t>
            </w:r>
          </w:p>
        </w:tc>
        <w:tc>
          <w:tcPr>
            <w:tcW w:type="dxa" w:w="1440"/>
          </w:tcPr>
          <w:p>
            <w:r>
              <w:t>Não se aplica</w:t>
            </w:r>
          </w:p>
        </w:tc>
      </w:tr>
      <w:tr>
        <w:tc>
          <w:tcPr>
            <w:tcW w:type="dxa" w:w="1440"/>
          </w:tcPr>
          <w:p>
            <w:r>
              <w:t>320300</w:t>
            </w:r>
          </w:p>
        </w:tc>
        <w:tc>
          <w:tcPr>
            <w:tcW w:type="dxa" w:w="1440"/>
          </w:tcPr>
          <w:p>
            <w:r>
              <w:t>Matérias corantes de origem vegetal ou animal e preparações à base dessas matérias</w:t>
            </w:r>
          </w:p>
        </w:tc>
        <w:tc>
          <w:tcPr>
            <w:tcW w:type="dxa" w:w="1440"/>
          </w:tcPr>
          <w:p>
            <w:r>
              <w:t>$ 3.854.841,00</w:t>
            </w:r>
          </w:p>
        </w:tc>
        <w:tc>
          <w:tcPr>
            <w:tcW w:type="dxa" w:w="1440"/>
          </w:tcPr>
          <w:p>
            <w:r>
              <w:t>41.28%</w:t>
            </w:r>
          </w:p>
        </w:tc>
        <w:tc>
          <w:tcPr>
            <w:tcW w:type="dxa" w:w="1440"/>
          </w:tcPr>
          <w:p>
            <w:r>
              <w:t>Tarifa de 50%</w:t>
            </w:r>
          </w:p>
        </w:tc>
        <w:tc>
          <w:tcPr>
            <w:tcW w:type="dxa" w:w="1440"/>
          </w:tcPr>
          <w:p>
            <w:r>
              <w:t>Não se aplica</w:t>
            </w:r>
          </w:p>
        </w:tc>
      </w:tr>
      <w:tr>
        <w:tc>
          <w:tcPr>
            <w:tcW w:type="dxa" w:w="1440"/>
          </w:tcPr>
          <w:p>
            <w:r>
              <w:t>401130</w:t>
            </w:r>
          </w:p>
        </w:tc>
        <w:tc>
          <w:tcPr>
            <w:tcW w:type="dxa" w:w="1440"/>
          </w:tcPr>
          <w:p>
            <w:r>
              <w:t>Pneus novos de borracha dos tipos utilizados em aviões</w:t>
            </w:r>
          </w:p>
        </w:tc>
        <w:tc>
          <w:tcPr>
            <w:tcW w:type="dxa" w:w="1440"/>
          </w:tcPr>
          <w:p>
            <w:r>
              <w:t>$ 575.708,00</w:t>
            </w:r>
          </w:p>
        </w:tc>
        <w:tc>
          <w:tcPr>
            <w:tcW w:type="dxa" w:w="1440"/>
          </w:tcPr>
          <w:p>
            <w:r>
              <w:t>41.11%</w:t>
            </w:r>
          </w:p>
        </w:tc>
        <w:tc>
          <w:tcPr>
            <w:tcW w:type="dxa" w:w="1440"/>
          </w:tcPr>
          <w:p>
            <w:r>
              <w:t>Tarifa de 50%</w:t>
            </w:r>
          </w:p>
        </w:tc>
        <w:tc>
          <w:tcPr>
            <w:tcW w:type="dxa" w:w="1440"/>
          </w:tcPr>
          <w:p>
            <w:r>
              <w:t>Se aplica</w:t>
            </w:r>
          </w:p>
        </w:tc>
      </w:tr>
      <w:tr>
        <w:tc>
          <w:tcPr>
            <w:tcW w:type="dxa" w:w="1440"/>
          </w:tcPr>
          <w:p>
            <w:r>
              <w:t>710391</w:t>
            </w:r>
          </w:p>
        </w:tc>
        <w:tc>
          <w:tcPr>
            <w:tcW w:type="dxa" w:w="1440"/>
          </w:tcPr>
          <w:p>
            <w:r>
              <w:t>Rubis, safiras e esmeraldas, trabalhadas de outro modo</w:t>
            </w:r>
          </w:p>
        </w:tc>
        <w:tc>
          <w:tcPr>
            <w:tcW w:type="dxa" w:w="1440"/>
          </w:tcPr>
          <w:p>
            <w:r>
              <w:t>$ 950.651,00</w:t>
            </w:r>
          </w:p>
        </w:tc>
        <w:tc>
          <w:tcPr>
            <w:tcW w:type="dxa" w:w="1440"/>
          </w:tcPr>
          <w:p>
            <w:r>
              <w:t>40.81%</w:t>
            </w:r>
          </w:p>
        </w:tc>
        <w:tc>
          <w:tcPr>
            <w:tcW w:type="dxa" w:w="1440"/>
          </w:tcPr>
          <w:p>
            <w:r>
              <w:t>Tarifa de 50%</w:t>
            </w:r>
          </w:p>
        </w:tc>
        <w:tc>
          <w:tcPr>
            <w:tcW w:type="dxa" w:w="1440"/>
          </w:tcPr>
          <w:p>
            <w:r>
              <w:t>Não se aplica</w:t>
            </w:r>
          </w:p>
        </w:tc>
      </w:tr>
      <w:tr>
        <w:tc>
          <w:tcPr>
            <w:tcW w:type="dxa" w:w="1440"/>
          </w:tcPr>
          <w:p>
            <w:r>
              <w:t>293499</w:t>
            </w:r>
          </w:p>
        </w:tc>
        <w:tc>
          <w:tcPr>
            <w:tcW w:type="dxa" w:w="1440"/>
          </w:tcPr>
          <w:p>
            <w:r>
              <w:t>Outros ácidos nucleicos e seus sais e outros compostos heterocíclicos</w:t>
            </w:r>
          </w:p>
        </w:tc>
        <w:tc>
          <w:tcPr>
            <w:tcW w:type="dxa" w:w="1440"/>
          </w:tcPr>
          <w:p>
            <w:r>
              <w:t>$ 587.821,00</w:t>
            </w:r>
          </w:p>
        </w:tc>
        <w:tc>
          <w:tcPr>
            <w:tcW w:type="dxa" w:w="1440"/>
          </w:tcPr>
          <w:p>
            <w:r>
              <w:t>40.53%</w:t>
            </w:r>
          </w:p>
        </w:tc>
        <w:tc>
          <w:tcPr>
            <w:tcW w:type="dxa" w:w="1440"/>
          </w:tcPr>
          <w:p>
            <w:r>
              <w:t>Tarifa de 50%</w:t>
            </w:r>
          </w:p>
        </w:tc>
        <w:tc>
          <w:tcPr>
            <w:tcW w:type="dxa" w:w="1440"/>
          </w:tcPr>
          <w:p>
            <w:r>
              <w:t>Não se aplica</w:t>
            </w:r>
          </w:p>
        </w:tc>
      </w:tr>
      <w:tr>
        <w:tc>
          <w:tcPr>
            <w:tcW w:type="dxa" w:w="1440"/>
          </w:tcPr>
          <w:p>
            <w:r>
              <w:t>853180</w:t>
            </w:r>
          </w:p>
        </w:tc>
        <w:tc>
          <w:tcPr>
            <w:tcW w:type="dxa" w:w="1440"/>
          </w:tcPr>
          <w:p>
            <w:r>
              <w:t>Outros aparelhos elétricos de sinalização acústica ou visual</w:t>
            </w:r>
          </w:p>
        </w:tc>
        <w:tc>
          <w:tcPr>
            <w:tcW w:type="dxa" w:w="1440"/>
          </w:tcPr>
          <w:p>
            <w:r>
              <w:t>$ 692.899,00</w:t>
            </w:r>
          </w:p>
        </w:tc>
        <w:tc>
          <w:tcPr>
            <w:tcW w:type="dxa" w:w="1440"/>
          </w:tcPr>
          <w:p>
            <w:r>
              <w:t>40.21%</w:t>
            </w:r>
          </w:p>
        </w:tc>
        <w:tc>
          <w:tcPr>
            <w:tcW w:type="dxa" w:w="1440"/>
          </w:tcPr>
          <w:p>
            <w:r>
              <w:t>Tarifa de 50%</w:t>
            </w:r>
          </w:p>
        </w:tc>
        <w:tc>
          <w:tcPr>
            <w:tcW w:type="dxa" w:w="1440"/>
          </w:tcPr>
          <w:p>
            <w:r>
              <w:t>Se aplica</w:t>
            </w:r>
          </w:p>
        </w:tc>
      </w:tr>
      <w:tr>
        <w:tc>
          <w:tcPr>
            <w:tcW w:type="dxa" w:w="1440"/>
          </w:tcPr>
          <w:p>
            <w:r>
              <w:t>903089</w:t>
            </w:r>
          </w:p>
        </w:tc>
        <w:tc>
          <w:tcPr>
            <w:tcW w:type="dxa" w:w="1440"/>
          </w:tcPr>
          <w:p>
            <w:r>
              <w:t>Outros instrumentos e aparelhos para medida ou verificação de tensão, intensidade, resistência e potência de grandezas elétricas</w:t>
            </w:r>
          </w:p>
        </w:tc>
        <w:tc>
          <w:tcPr>
            <w:tcW w:type="dxa" w:w="1440"/>
          </w:tcPr>
          <w:p>
            <w:r>
              <w:t>$ 549.434,00</w:t>
            </w:r>
          </w:p>
        </w:tc>
        <w:tc>
          <w:tcPr>
            <w:tcW w:type="dxa" w:w="1440"/>
          </w:tcPr>
          <w:p>
            <w:r>
              <w:t>40.15%</w:t>
            </w:r>
          </w:p>
        </w:tc>
        <w:tc>
          <w:tcPr>
            <w:tcW w:type="dxa" w:w="1440"/>
          </w:tcPr>
          <w:p>
            <w:r>
              <w:t>Tarifa de 50%</w:t>
            </w:r>
          </w:p>
        </w:tc>
        <w:tc>
          <w:tcPr>
            <w:tcW w:type="dxa" w:w="1440"/>
          </w:tcPr>
          <w:p>
            <w:r>
              <w:t>Se aplica</w:t>
            </w:r>
          </w:p>
        </w:tc>
      </w:tr>
      <w:tr>
        <w:tc>
          <w:tcPr>
            <w:tcW w:type="dxa" w:w="1440"/>
          </w:tcPr>
          <w:p>
            <w:r>
              <w:t>844319</w:t>
            </w:r>
          </w:p>
        </w:tc>
        <w:tc>
          <w:tcPr>
            <w:tcW w:type="dxa" w:w="1440"/>
          </w:tcPr>
          <w:p>
            <w:r>
              <w:t>Outras máquinas e aparelhos de impressão por meio de blocos, cilindros e outros elementos de impressão</w:t>
            </w:r>
          </w:p>
        </w:tc>
        <w:tc>
          <w:tcPr>
            <w:tcW w:type="dxa" w:w="1440"/>
          </w:tcPr>
          <w:p>
            <w:r>
              <w:t>$ 1.311.576,00</w:t>
            </w:r>
          </w:p>
        </w:tc>
        <w:tc>
          <w:tcPr>
            <w:tcW w:type="dxa" w:w="1440"/>
          </w:tcPr>
          <w:p>
            <w:r>
              <w:t>40.05%</w:t>
            </w:r>
          </w:p>
        </w:tc>
        <w:tc>
          <w:tcPr>
            <w:tcW w:type="dxa" w:w="1440"/>
          </w:tcPr>
          <w:p>
            <w:r>
              <w:t>Tarifa de 50%</w:t>
            </w:r>
          </w:p>
        </w:tc>
        <w:tc>
          <w:tcPr>
            <w:tcW w:type="dxa" w:w="1440"/>
          </w:tcPr>
          <w:p>
            <w:r>
              <w:t>Não se aplica</w:t>
            </w:r>
          </w:p>
        </w:tc>
      </w:tr>
      <w:tr>
        <w:tc>
          <w:tcPr>
            <w:tcW w:type="dxa" w:w="1440"/>
          </w:tcPr>
          <w:p>
            <w:r>
              <w:t>940399</w:t>
            </w:r>
          </w:p>
        </w:tc>
        <w:tc>
          <w:tcPr>
            <w:tcW w:type="dxa" w:w="1440"/>
          </w:tcPr>
          <w:p>
            <w:r>
              <w:t>Outras partes de outros móveis e suas partes, não classificadas nos códigos anteriores</w:t>
            </w:r>
          </w:p>
        </w:tc>
        <w:tc>
          <w:tcPr>
            <w:tcW w:type="dxa" w:w="1440"/>
          </w:tcPr>
          <w:p>
            <w:r>
              <w:t>$ 1.959.186,00</w:t>
            </w:r>
          </w:p>
        </w:tc>
        <w:tc>
          <w:tcPr>
            <w:tcW w:type="dxa" w:w="1440"/>
          </w:tcPr>
          <w:p>
            <w:r>
              <w:t>39.97%</w:t>
            </w:r>
          </w:p>
        </w:tc>
        <w:tc>
          <w:tcPr>
            <w:tcW w:type="dxa" w:w="1440"/>
          </w:tcPr>
          <w:p>
            <w:r>
              <w:t>Tarifa de 50%</w:t>
            </w:r>
          </w:p>
        </w:tc>
        <w:tc>
          <w:tcPr>
            <w:tcW w:type="dxa" w:w="1440"/>
          </w:tcPr>
          <w:p>
            <w:r>
              <w:t>Não se aplica</w:t>
            </w:r>
          </w:p>
        </w:tc>
      </w:tr>
      <w:tr>
        <w:tc>
          <w:tcPr>
            <w:tcW w:type="dxa" w:w="1440"/>
          </w:tcPr>
          <w:p>
            <w:r>
              <w:t>902000</w:t>
            </w:r>
          </w:p>
        </w:tc>
        <w:tc>
          <w:tcPr>
            <w:tcW w:type="dxa" w:w="1440"/>
          </w:tcPr>
          <w:p>
            <w:r>
              <w:t>Outros aparelhos respiratórios e máscaras contra gases, exceto as de proteção desprovidas de mecanismo e de elemento filtrante amovível</w:t>
            </w:r>
          </w:p>
        </w:tc>
        <w:tc>
          <w:tcPr>
            <w:tcW w:type="dxa" w:w="1440"/>
          </w:tcPr>
          <w:p>
            <w:r>
              <w:t>$ 1.516.594,00</w:t>
            </w:r>
          </w:p>
        </w:tc>
        <w:tc>
          <w:tcPr>
            <w:tcW w:type="dxa" w:w="1440"/>
          </w:tcPr>
          <w:p>
            <w:r>
              <w:t>39.62%</w:t>
            </w:r>
          </w:p>
        </w:tc>
        <w:tc>
          <w:tcPr>
            <w:tcW w:type="dxa" w:w="1440"/>
          </w:tcPr>
          <w:p>
            <w:r>
              <w:t>Tarifa de 50%</w:t>
            </w:r>
          </w:p>
        </w:tc>
        <w:tc>
          <w:tcPr>
            <w:tcW w:type="dxa" w:w="1440"/>
          </w:tcPr>
          <w:p>
            <w:r>
              <w:t>Se aplica</w:t>
            </w:r>
          </w:p>
        </w:tc>
      </w:tr>
      <w:tr>
        <w:tc>
          <w:tcPr>
            <w:tcW w:type="dxa" w:w="1440"/>
          </w:tcPr>
          <w:p>
            <w:r>
              <w:t>400921</w:t>
            </w:r>
          </w:p>
        </w:tc>
        <w:tc>
          <w:tcPr>
            <w:tcW w:type="dxa" w:w="1440"/>
          </w:tcPr>
          <w:p>
            <w:r>
              <w:t>Tubos de borracha vulcanizada não endurecida, reforçados ou associados apenas com metal, sem acessórios</w:t>
            </w:r>
          </w:p>
        </w:tc>
        <w:tc>
          <w:tcPr>
            <w:tcW w:type="dxa" w:w="1440"/>
          </w:tcPr>
          <w:p>
            <w:r>
              <w:t>$ 873.630,00</w:t>
            </w:r>
          </w:p>
        </w:tc>
        <w:tc>
          <w:tcPr>
            <w:tcW w:type="dxa" w:w="1440"/>
          </w:tcPr>
          <w:p>
            <w:r>
              <w:t>39.59%</w:t>
            </w:r>
          </w:p>
        </w:tc>
        <w:tc>
          <w:tcPr>
            <w:tcW w:type="dxa" w:w="1440"/>
          </w:tcPr>
          <w:p>
            <w:r>
              <w:t>Tarifa de 50%</w:t>
            </w:r>
          </w:p>
        </w:tc>
        <w:tc>
          <w:tcPr>
            <w:tcW w:type="dxa" w:w="1440"/>
          </w:tcPr>
          <w:p>
            <w:r>
              <w:t>Não se aplica</w:t>
            </w:r>
          </w:p>
        </w:tc>
      </w:tr>
      <w:tr>
        <w:tc>
          <w:tcPr>
            <w:tcW w:type="dxa" w:w="1440"/>
          </w:tcPr>
          <w:p>
            <w:r>
              <w:t>852351</w:t>
            </w:r>
          </w:p>
        </w:tc>
        <w:tc>
          <w:tcPr>
            <w:tcW w:type="dxa" w:w="1440"/>
          </w:tcPr>
          <w:p>
            <w:r>
              <w:t>Dispositivos de armazenamento não-volátil de dados à base de semicondutores</w:t>
            </w:r>
          </w:p>
        </w:tc>
        <w:tc>
          <w:tcPr>
            <w:tcW w:type="dxa" w:w="1440"/>
          </w:tcPr>
          <w:p>
            <w:r>
              <w:t>$ 663.323,00</w:t>
            </w:r>
          </w:p>
        </w:tc>
        <w:tc>
          <w:tcPr>
            <w:tcW w:type="dxa" w:w="1440"/>
          </w:tcPr>
          <w:p>
            <w:r>
              <w:t>39.53%</w:t>
            </w:r>
          </w:p>
        </w:tc>
        <w:tc>
          <w:tcPr>
            <w:tcW w:type="dxa" w:w="1440"/>
          </w:tcPr>
          <w:p>
            <w:r>
              <w:t>Tarifa de 50%</w:t>
            </w:r>
          </w:p>
        </w:tc>
        <w:tc>
          <w:tcPr>
            <w:tcW w:type="dxa" w:w="1440"/>
          </w:tcPr>
          <w:p>
            <w:r>
              <w:t>Não se aplica</w:t>
            </w:r>
          </w:p>
        </w:tc>
      </w:tr>
      <w:tr>
        <w:tc>
          <w:tcPr>
            <w:tcW w:type="dxa" w:w="1440"/>
          </w:tcPr>
          <w:p>
            <w:r>
              <w:t>293379</w:t>
            </w:r>
          </w:p>
        </w:tc>
        <w:tc>
          <w:tcPr>
            <w:tcW w:type="dxa" w:w="1440"/>
          </w:tcPr>
          <w:p>
            <w:r>
              <w:t>Outras lactamas</w:t>
            </w:r>
          </w:p>
        </w:tc>
        <w:tc>
          <w:tcPr>
            <w:tcW w:type="dxa" w:w="1440"/>
          </w:tcPr>
          <w:p>
            <w:r>
              <w:t>$ 3.982.201,00</w:t>
            </w:r>
          </w:p>
        </w:tc>
        <w:tc>
          <w:tcPr>
            <w:tcW w:type="dxa" w:w="1440"/>
          </w:tcPr>
          <w:p>
            <w:r>
              <w:t>39.51%</w:t>
            </w:r>
          </w:p>
        </w:tc>
        <w:tc>
          <w:tcPr>
            <w:tcW w:type="dxa" w:w="1440"/>
          </w:tcPr>
          <w:p>
            <w:r>
              <w:t>Tarifa de 50%</w:t>
            </w:r>
          </w:p>
        </w:tc>
        <w:tc>
          <w:tcPr>
            <w:tcW w:type="dxa" w:w="1440"/>
          </w:tcPr>
          <w:p>
            <w:r>
              <w:t>Não se aplica</w:t>
            </w:r>
          </w:p>
        </w:tc>
      </w:tr>
      <w:tr>
        <w:tc>
          <w:tcPr>
            <w:tcW w:type="dxa" w:w="1440"/>
          </w:tcPr>
          <w:p>
            <w:r>
              <w:t>681519</w:t>
            </w:r>
          </w:p>
        </w:tc>
        <w:tc>
          <w:tcPr>
            <w:tcW w:type="dxa" w:w="1440"/>
          </w:tcPr>
          <w:p>
            <w:r>
              <w:t>Fibras de carbono; artigos de fibras de carbono para usos não elétricos; outros artigos de grafite ou outros artigos de carbono para usos não elétricos; não classificados nos códigos anteriores</w:t>
            </w:r>
          </w:p>
        </w:tc>
        <w:tc>
          <w:tcPr>
            <w:tcW w:type="dxa" w:w="1440"/>
          </w:tcPr>
          <w:p>
            <w:r>
              <w:t>$ 988.667,00</w:t>
            </w:r>
          </w:p>
        </w:tc>
        <w:tc>
          <w:tcPr>
            <w:tcW w:type="dxa" w:w="1440"/>
          </w:tcPr>
          <w:p>
            <w:r>
              <w:t>39.42%</w:t>
            </w:r>
          </w:p>
        </w:tc>
        <w:tc>
          <w:tcPr>
            <w:tcW w:type="dxa" w:w="1440"/>
          </w:tcPr>
          <w:p>
            <w:r>
              <w:t>Tarifa de 50%</w:t>
            </w:r>
          </w:p>
        </w:tc>
        <w:tc>
          <w:tcPr>
            <w:tcW w:type="dxa" w:w="1440"/>
          </w:tcPr>
          <w:p>
            <w:r>
              <w:t>Não se aplica</w:t>
            </w:r>
          </w:p>
        </w:tc>
      </w:tr>
      <w:tr>
        <w:tc>
          <w:tcPr>
            <w:tcW w:type="dxa" w:w="1440"/>
          </w:tcPr>
          <w:p>
            <w:r>
              <w:t>848140</w:t>
            </w:r>
          </w:p>
        </w:tc>
        <w:tc>
          <w:tcPr>
            <w:tcW w:type="dxa" w:w="1440"/>
          </w:tcPr>
          <w:p>
            <w:r>
              <w:t>Válvulas de segurança ou de alívio</w:t>
            </w:r>
          </w:p>
        </w:tc>
        <w:tc>
          <w:tcPr>
            <w:tcW w:type="dxa" w:w="1440"/>
          </w:tcPr>
          <w:p>
            <w:r>
              <w:t>$ 3.133.879,00</w:t>
            </w:r>
          </w:p>
        </w:tc>
        <w:tc>
          <w:tcPr>
            <w:tcW w:type="dxa" w:w="1440"/>
          </w:tcPr>
          <w:p>
            <w:r>
              <w:t>39.31%</w:t>
            </w:r>
          </w:p>
        </w:tc>
        <w:tc>
          <w:tcPr>
            <w:tcW w:type="dxa" w:w="1440"/>
          </w:tcPr>
          <w:p>
            <w:r>
              <w:t>Tarifa de 50%</w:t>
            </w:r>
          </w:p>
        </w:tc>
        <w:tc>
          <w:tcPr>
            <w:tcW w:type="dxa" w:w="1440"/>
          </w:tcPr>
          <w:p>
            <w:r>
              <w:t>Não se aplica</w:t>
            </w:r>
          </w:p>
        </w:tc>
      </w:tr>
      <w:tr>
        <w:tc>
          <w:tcPr>
            <w:tcW w:type="dxa" w:w="1440"/>
          </w:tcPr>
          <w:p>
            <w:r>
              <w:t>850152</w:t>
            </w:r>
          </w:p>
        </w:tc>
        <w:tc>
          <w:tcPr>
            <w:tcW w:type="dxa" w:w="1440"/>
          </w:tcPr>
          <w:p>
            <w:r>
              <w:t>Outros motores elétricos de corrente alternada, polifásicos, de potência &gt; 750 W e &lt;= 75 kW</w:t>
            </w:r>
          </w:p>
        </w:tc>
        <w:tc>
          <w:tcPr>
            <w:tcW w:type="dxa" w:w="1440"/>
          </w:tcPr>
          <w:p>
            <w:r>
              <w:t>$ 3.396.957,00</w:t>
            </w:r>
          </w:p>
        </w:tc>
        <w:tc>
          <w:tcPr>
            <w:tcW w:type="dxa" w:w="1440"/>
          </w:tcPr>
          <w:p>
            <w:r>
              <w:t>39.12%</w:t>
            </w:r>
          </w:p>
        </w:tc>
        <w:tc>
          <w:tcPr>
            <w:tcW w:type="dxa" w:w="1440"/>
          </w:tcPr>
          <w:p>
            <w:r>
              <w:t>Tarifa de 50%</w:t>
            </w:r>
          </w:p>
        </w:tc>
        <w:tc>
          <w:tcPr>
            <w:tcW w:type="dxa" w:w="1440"/>
          </w:tcPr>
          <w:p>
            <w:r>
              <w:t>Se aplica</w:t>
            </w:r>
          </w:p>
        </w:tc>
      </w:tr>
      <w:tr>
        <w:tc>
          <w:tcPr>
            <w:tcW w:type="dxa" w:w="1440"/>
          </w:tcPr>
          <w:p>
            <w:r>
              <w:t>740911</w:t>
            </w:r>
          </w:p>
        </w:tc>
        <w:tc>
          <w:tcPr>
            <w:tcW w:type="dxa" w:w="1440"/>
          </w:tcPr>
          <w:p>
            <w:r>
              <w:t>Chapas e tiras, de cobre refinado, de espessura &gt; 0,15 mm, em rolos</w:t>
            </w:r>
          </w:p>
        </w:tc>
        <w:tc>
          <w:tcPr>
            <w:tcW w:type="dxa" w:w="1440"/>
          </w:tcPr>
          <w:p>
            <w:r>
              <w:t>$ 2.272.714,00</w:t>
            </w:r>
          </w:p>
        </w:tc>
        <w:tc>
          <w:tcPr>
            <w:tcW w:type="dxa" w:w="1440"/>
          </w:tcPr>
          <w:p>
            <w:r>
              <w:t>38.99%</w:t>
            </w:r>
          </w:p>
        </w:tc>
        <w:tc>
          <w:tcPr>
            <w:tcW w:type="dxa" w:w="1440"/>
          </w:tcPr>
          <w:p>
            <w:r>
              <w:t>Tarifa de 50%</w:t>
            </w:r>
          </w:p>
        </w:tc>
        <w:tc>
          <w:tcPr>
            <w:tcW w:type="dxa" w:w="1440"/>
          </w:tcPr>
          <w:p>
            <w:r>
              <w:t>Não se aplica</w:t>
            </w:r>
          </w:p>
        </w:tc>
      </w:tr>
      <w:tr>
        <w:tc>
          <w:tcPr>
            <w:tcW w:type="dxa" w:w="1440"/>
          </w:tcPr>
          <w:p>
            <w:r>
              <w:t>580632</w:t>
            </w:r>
          </w:p>
        </w:tc>
        <w:tc>
          <w:tcPr>
            <w:tcW w:type="dxa" w:w="1440"/>
          </w:tcPr>
          <w:p>
            <w:r>
              <w:t>Outras fitas de fibras sintéticas ou artificiais</w:t>
            </w:r>
          </w:p>
        </w:tc>
        <w:tc>
          <w:tcPr>
            <w:tcW w:type="dxa" w:w="1440"/>
          </w:tcPr>
          <w:p>
            <w:r>
              <w:t>$ 988.384,00</w:t>
            </w:r>
          </w:p>
        </w:tc>
        <w:tc>
          <w:tcPr>
            <w:tcW w:type="dxa" w:w="1440"/>
          </w:tcPr>
          <w:p>
            <w:r>
              <w:t>38.86%</w:t>
            </w:r>
          </w:p>
        </w:tc>
        <w:tc>
          <w:tcPr>
            <w:tcW w:type="dxa" w:w="1440"/>
          </w:tcPr>
          <w:p>
            <w:r>
              <w:t>Tarifa de 50%</w:t>
            </w:r>
          </w:p>
        </w:tc>
        <w:tc>
          <w:tcPr>
            <w:tcW w:type="dxa" w:w="1440"/>
          </w:tcPr>
          <w:p>
            <w:r>
              <w:t>Não se aplica</w:t>
            </w:r>
          </w:p>
        </w:tc>
      </w:tr>
      <w:tr>
        <w:tc>
          <w:tcPr>
            <w:tcW w:type="dxa" w:w="1440"/>
          </w:tcPr>
          <w:p>
            <w:r>
              <w:t>841940</w:t>
            </w:r>
          </w:p>
        </w:tc>
        <w:tc>
          <w:tcPr>
            <w:tcW w:type="dxa" w:w="1440"/>
          </w:tcPr>
          <w:p>
            <w:r>
              <w:t>Aparelhos de destilação ou de retificação</w:t>
            </w:r>
          </w:p>
        </w:tc>
        <w:tc>
          <w:tcPr>
            <w:tcW w:type="dxa" w:w="1440"/>
          </w:tcPr>
          <w:p>
            <w:r>
              <w:t>$ 1.878.227,00</w:t>
            </w:r>
          </w:p>
        </w:tc>
        <w:tc>
          <w:tcPr>
            <w:tcW w:type="dxa" w:w="1440"/>
          </w:tcPr>
          <w:p>
            <w:r>
              <w:t>38.84%</w:t>
            </w:r>
          </w:p>
        </w:tc>
        <w:tc>
          <w:tcPr>
            <w:tcW w:type="dxa" w:w="1440"/>
          </w:tcPr>
          <w:p>
            <w:r>
              <w:t>Tarifa de 50%</w:t>
            </w:r>
          </w:p>
        </w:tc>
        <w:tc>
          <w:tcPr>
            <w:tcW w:type="dxa" w:w="1440"/>
          </w:tcPr>
          <w:p>
            <w:r>
              <w:t>Não se aplica</w:t>
            </w:r>
          </w:p>
        </w:tc>
      </w:tr>
      <w:tr>
        <w:tc>
          <w:tcPr>
            <w:tcW w:type="dxa" w:w="1440"/>
          </w:tcPr>
          <w:p>
            <w:r>
              <w:t>902690</w:t>
            </w:r>
          </w:p>
        </w:tc>
        <w:tc>
          <w:tcPr>
            <w:tcW w:type="dxa" w:w="1440"/>
          </w:tcPr>
          <w:p>
            <w:r>
              <w:t>Partes e acessórios para instrumentos e aparelhos para medida ou controle de líquidos ou gases</w:t>
            </w:r>
          </w:p>
        </w:tc>
        <w:tc>
          <w:tcPr>
            <w:tcW w:type="dxa" w:w="1440"/>
          </w:tcPr>
          <w:p>
            <w:r>
              <w:t>$ 3.193.643,00</w:t>
            </w:r>
          </w:p>
        </w:tc>
        <w:tc>
          <w:tcPr>
            <w:tcW w:type="dxa" w:w="1440"/>
          </w:tcPr>
          <w:p>
            <w:r>
              <w:t>38.76%</w:t>
            </w:r>
          </w:p>
        </w:tc>
        <w:tc>
          <w:tcPr>
            <w:tcW w:type="dxa" w:w="1440"/>
          </w:tcPr>
          <w:p>
            <w:r>
              <w:t>Tarifa de 50%</w:t>
            </w:r>
          </w:p>
        </w:tc>
        <w:tc>
          <w:tcPr>
            <w:tcW w:type="dxa" w:w="1440"/>
          </w:tcPr>
          <w:p>
            <w:r>
              <w:t>Se aplica</w:t>
            </w:r>
          </w:p>
        </w:tc>
      </w:tr>
      <w:tr>
        <w:tc>
          <w:tcPr>
            <w:tcW w:type="dxa" w:w="1440"/>
          </w:tcPr>
          <w:p>
            <w:r>
              <w:t>851762</w:t>
            </w:r>
          </w:p>
        </w:tc>
        <w:tc>
          <w:tcPr>
            <w:tcW w:type="dxa" w:w="1440"/>
          </w:tcPr>
          <w:p>
            <w:r>
              <w:t>Aparelhos de recepção, conversão e transmissão ou regeneração de voz, imagens ou outros dados, incluindo os aparelhos de comutação e roteamento</w:t>
            </w:r>
          </w:p>
        </w:tc>
        <w:tc>
          <w:tcPr>
            <w:tcW w:type="dxa" w:w="1440"/>
          </w:tcPr>
          <w:p>
            <w:r>
              <w:t>$ 31.011.828,00</w:t>
            </w:r>
          </w:p>
        </w:tc>
        <w:tc>
          <w:tcPr>
            <w:tcW w:type="dxa" w:w="1440"/>
          </w:tcPr>
          <w:p>
            <w:r>
              <w:t>38.66%</w:t>
            </w:r>
          </w:p>
        </w:tc>
        <w:tc>
          <w:tcPr>
            <w:tcW w:type="dxa" w:w="1440"/>
          </w:tcPr>
          <w:p>
            <w:r>
              <w:t>Tarifa de 50%</w:t>
            </w:r>
          </w:p>
        </w:tc>
        <w:tc>
          <w:tcPr>
            <w:tcW w:type="dxa" w:w="1440"/>
          </w:tcPr>
          <w:p>
            <w:r>
              <w:t>Se aplica</w:t>
            </w:r>
          </w:p>
        </w:tc>
      </w:tr>
      <w:tr>
        <w:tc>
          <w:tcPr>
            <w:tcW w:type="dxa" w:w="1440"/>
          </w:tcPr>
          <w:p>
            <w:r>
              <w:t>220210</w:t>
            </w:r>
          </w:p>
        </w:tc>
        <w:tc>
          <w:tcPr>
            <w:tcW w:type="dxa" w:w="1440"/>
          </w:tcPr>
          <w:p>
            <w:r>
              <w:t>Águas, incluídas as águas minerais e as águas gaseificadas, adicionadas de açúcar ou aromatizadas</w:t>
            </w:r>
          </w:p>
        </w:tc>
        <w:tc>
          <w:tcPr>
            <w:tcW w:type="dxa" w:w="1440"/>
          </w:tcPr>
          <w:p>
            <w:r>
              <w:t>$ 6.772.396,00</w:t>
            </w:r>
          </w:p>
        </w:tc>
        <w:tc>
          <w:tcPr>
            <w:tcW w:type="dxa" w:w="1440"/>
          </w:tcPr>
          <w:p>
            <w:r>
              <w:t>38.54%</w:t>
            </w:r>
          </w:p>
        </w:tc>
        <w:tc>
          <w:tcPr>
            <w:tcW w:type="dxa" w:w="1440"/>
          </w:tcPr>
          <w:p>
            <w:r>
              <w:t>Tarifa de 50%</w:t>
            </w:r>
          </w:p>
        </w:tc>
        <w:tc>
          <w:tcPr>
            <w:tcW w:type="dxa" w:w="1440"/>
          </w:tcPr>
          <w:p>
            <w:r>
              <w:t>Não se aplica</w:t>
            </w:r>
          </w:p>
        </w:tc>
      </w:tr>
      <w:tr>
        <w:tc>
          <w:tcPr>
            <w:tcW w:type="dxa" w:w="1440"/>
          </w:tcPr>
          <w:p>
            <w:r>
              <w:t>292419</w:t>
            </w:r>
          </w:p>
        </w:tc>
        <w:tc>
          <w:tcPr>
            <w:tcW w:type="dxa" w:w="1440"/>
          </w:tcPr>
          <w:p>
            <w:r>
              <w:t>Outras amidas acíclicas (incluídos os carbomatos) e seus derivados; sais destes produtos</w:t>
            </w:r>
          </w:p>
        </w:tc>
        <w:tc>
          <w:tcPr>
            <w:tcW w:type="dxa" w:w="1440"/>
          </w:tcPr>
          <w:p>
            <w:r>
              <w:t>$ 7.295.626,00</w:t>
            </w:r>
          </w:p>
        </w:tc>
        <w:tc>
          <w:tcPr>
            <w:tcW w:type="dxa" w:w="1440"/>
          </w:tcPr>
          <w:p>
            <w:r>
              <w:t>38.39%</w:t>
            </w:r>
          </w:p>
        </w:tc>
        <w:tc>
          <w:tcPr>
            <w:tcW w:type="dxa" w:w="1440"/>
          </w:tcPr>
          <w:p>
            <w:r>
              <w:t>Tarifa de 50%</w:t>
            </w:r>
          </w:p>
        </w:tc>
        <w:tc>
          <w:tcPr>
            <w:tcW w:type="dxa" w:w="1440"/>
          </w:tcPr>
          <w:p>
            <w:r>
              <w:t>Não se aplica</w:t>
            </w:r>
          </w:p>
        </w:tc>
      </w:tr>
      <w:tr>
        <w:tc>
          <w:tcPr>
            <w:tcW w:type="dxa" w:w="1440"/>
          </w:tcPr>
          <w:p>
            <w:r>
              <w:t>381512</w:t>
            </w:r>
          </w:p>
        </w:tc>
        <w:tc>
          <w:tcPr>
            <w:tcW w:type="dxa" w:w="1440"/>
          </w:tcPr>
          <w:p>
            <w:r>
              <w:t>Catalisador em suporte, tendo como substância ativa um metal precioso ou um composto de metal precioso</w:t>
            </w:r>
          </w:p>
        </w:tc>
        <w:tc>
          <w:tcPr>
            <w:tcW w:type="dxa" w:w="1440"/>
          </w:tcPr>
          <w:p>
            <w:r>
              <w:t>$ 6.440.922,00</w:t>
            </w:r>
          </w:p>
        </w:tc>
        <w:tc>
          <w:tcPr>
            <w:tcW w:type="dxa" w:w="1440"/>
          </w:tcPr>
          <w:p>
            <w:r>
              <w:t>38.19%</w:t>
            </w:r>
          </w:p>
        </w:tc>
        <w:tc>
          <w:tcPr>
            <w:tcW w:type="dxa" w:w="1440"/>
          </w:tcPr>
          <w:p>
            <w:r>
              <w:t>Tarifa de 50%</w:t>
            </w:r>
          </w:p>
        </w:tc>
        <w:tc>
          <w:tcPr>
            <w:tcW w:type="dxa" w:w="1440"/>
          </w:tcPr>
          <w:p>
            <w:r>
              <w:t>Não se aplica</w:t>
            </w:r>
          </w:p>
        </w:tc>
      </w:tr>
      <w:tr>
        <w:tc>
          <w:tcPr>
            <w:tcW w:type="dxa" w:w="1440"/>
          </w:tcPr>
          <w:p>
            <w:r>
              <w:t>820220</w:t>
            </w:r>
          </w:p>
        </w:tc>
        <w:tc>
          <w:tcPr>
            <w:tcW w:type="dxa" w:w="1440"/>
          </w:tcPr>
          <w:p>
            <w:r>
              <w:t>Folhas de serras de fita, de metais comuns</w:t>
            </w:r>
          </w:p>
        </w:tc>
        <w:tc>
          <w:tcPr>
            <w:tcW w:type="dxa" w:w="1440"/>
          </w:tcPr>
          <w:p>
            <w:r>
              <w:t>$ 6.943.229,00</w:t>
            </w:r>
          </w:p>
        </w:tc>
        <w:tc>
          <w:tcPr>
            <w:tcW w:type="dxa" w:w="1440"/>
          </w:tcPr>
          <w:p>
            <w:r>
              <w:t>37.96%</w:t>
            </w:r>
          </w:p>
        </w:tc>
        <w:tc>
          <w:tcPr>
            <w:tcW w:type="dxa" w:w="1440"/>
          </w:tcPr>
          <w:p>
            <w:r>
              <w:t>Tarifa de 50%</w:t>
            </w:r>
          </w:p>
        </w:tc>
        <w:tc>
          <w:tcPr>
            <w:tcW w:type="dxa" w:w="1440"/>
          </w:tcPr>
          <w:p>
            <w:r>
              <w:t>Não se aplica</w:t>
            </w:r>
          </w:p>
        </w:tc>
      </w:tr>
      <w:tr>
        <w:tc>
          <w:tcPr>
            <w:tcW w:type="dxa" w:w="1440"/>
          </w:tcPr>
          <w:p>
            <w:r>
              <w:t>853669</w:t>
            </w:r>
          </w:p>
        </w:tc>
        <w:tc>
          <w:tcPr>
            <w:tcW w:type="dxa" w:w="1440"/>
          </w:tcPr>
          <w:p>
            <w:r>
              <w:t>Tomada polarizada e tomada blindada, para uma tensão não superior a 1.000 V</w:t>
            </w:r>
          </w:p>
        </w:tc>
        <w:tc>
          <w:tcPr>
            <w:tcW w:type="dxa" w:w="1440"/>
          </w:tcPr>
          <w:p>
            <w:r>
              <w:t>$ 1.274.557,00</w:t>
            </w:r>
          </w:p>
        </w:tc>
        <w:tc>
          <w:tcPr>
            <w:tcW w:type="dxa" w:w="1440"/>
          </w:tcPr>
          <w:p>
            <w:r>
              <w:t>37.96%</w:t>
            </w:r>
          </w:p>
        </w:tc>
        <w:tc>
          <w:tcPr>
            <w:tcW w:type="dxa" w:w="1440"/>
          </w:tcPr>
          <w:p>
            <w:r>
              <w:t>Tarifa de 50%</w:t>
            </w:r>
          </w:p>
        </w:tc>
        <w:tc>
          <w:tcPr>
            <w:tcW w:type="dxa" w:w="1440"/>
          </w:tcPr>
          <w:p>
            <w:r>
              <w:t>Não se aplica</w:t>
            </w:r>
          </w:p>
        </w:tc>
      </w:tr>
      <w:tr>
        <w:tc>
          <w:tcPr>
            <w:tcW w:type="dxa" w:w="1440"/>
          </w:tcPr>
          <w:p>
            <w:r>
              <w:t>903290</w:t>
            </w:r>
          </w:p>
        </w:tc>
        <w:tc>
          <w:tcPr>
            <w:tcW w:type="dxa" w:w="1440"/>
          </w:tcPr>
          <w:p>
            <w:r>
              <w:t>Partes e acessórios para instrumentos e aparelhos para regulação ou controle, automáticos</w:t>
            </w:r>
          </w:p>
        </w:tc>
        <w:tc>
          <w:tcPr>
            <w:tcW w:type="dxa" w:w="1440"/>
          </w:tcPr>
          <w:p>
            <w:r>
              <w:t>$ 2.097.479,00</w:t>
            </w:r>
          </w:p>
        </w:tc>
        <w:tc>
          <w:tcPr>
            <w:tcW w:type="dxa" w:w="1440"/>
          </w:tcPr>
          <w:p>
            <w:r>
              <w:t>37.95%</w:t>
            </w:r>
          </w:p>
        </w:tc>
        <w:tc>
          <w:tcPr>
            <w:tcW w:type="dxa" w:w="1440"/>
          </w:tcPr>
          <w:p>
            <w:r>
              <w:t>Tarifa de 50%</w:t>
            </w:r>
          </w:p>
        </w:tc>
        <w:tc>
          <w:tcPr>
            <w:tcW w:type="dxa" w:w="1440"/>
          </w:tcPr>
          <w:p>
            <w:r>
              <w:t>Se aplica</w:t>
            </w:r>
          </w:p>
        </w:tc>
      </w:tr>
      <w:tr>
        <w:tc>
          <w:tcPr>
            <w:tcW w:type="dxa" w:w="1440"/>
          </w:tcPr>
          <w:p>
            <w:r>
              <w:t>848340</w:t>
            </w:r>
          </w:p>
        </w:tc>
        <w:tc>
          <w:tcPr>
            <w:tcW w:type="dxa" w:w="1440"/>
          </w:tcPr>
          <w:p>
            <w:r>
              <w:t>Engrenagens e rodas de fricção, eixos de esferas ou de roletes; caixas de transmissão, redutores, multiplicadores e variadores de velocidade</w:t>
            </w:r>
          </w:p>
        </w:tc>
        <w:tc>
          <w:tcPr>
            <w:tcW w:type="dxa" w:w="1440"/>
          </w:tcPr>
          <w:p>
            <w:r>
              <w:t>$ 30.734.505,00</w:t>
            </w:r>
          </w:p>
        </w:tc>
        <w:tc>
          <w:tcPr>
            <w:tcW w:type="dxa" w:w="1440"/>
          </w:tcPr>
          <w:p>
            <w:r>
              <w:t>37.70%</w:t>
            </w:r>
          </w:p>
        </w:tc>
        <w:tc>
          <w:tcPr>
            <w:tcW w:type="dxa" w:w="1440"/>
          </w:tcPr>
          <w:p>
            <w:r>
              <w:t>Tarifa de 50%</w:t>
            </w:r>
          </w:p>
        </w:tc>
        <w:tc>
          <w:tcPr>
            <w:tcW w:type="dxa" w:w="1440"/>
          </w:tcPr>
          <w:p>
            <w:r>
              <w:t>Se aplica</w:t>
            </w:r>
          </w:p>
        </w:tc>
      </w:tr>
      <w:tr>
        <w:tc>
          <w:tcPr>
            <w:tcW w:type="dxa" w:w="1440"/>
          </w:tcPr>
          <w:p>
            <w:r>
              <w:t>110812</w:t>
            </w:r>
          </w:p>
        </w:tc>
        <w:tc>
          <w:tcPr>
            <w:tcW w:type="dxa" w:w="1440"/>
          </w:tcPr>
          <w:p>
            <w:r>
              <w:t>Amido de milho</w:t>
            </w:r>
          </w:p>
        </w:tc>
        <w:tc>
          <w:tcPr>
            <w:tcW w:type="dxa" w:w="1440"/>
          </w:tcPr>
          <w:p>
            <w:r>
              <w:t>$ 7.156.617,00</w:t>
            </w:r>
          </w:p>
        </w:tc>
        <w:tc>
          <w:tcPr>
            <w:tcW w:type="dxa" w:w="1440"/>
          </w:tcPr>
          <w:p>
            <w:r>
              <w:t>37.56%</w:t>
            </w:r>
          </w:p>
        </w:tc>
        <w:tc>
          <w:tcPr>
            <w:tcW w:type="dxa" w:w="1440"/>
          </w:tcPr>
          <w:p>
            <w:r>
              <w:t>Tarifa de 50%</w:t>
            </w:r>
          </w:p>
        </w:tc>
        <w:tc>
          <w:tcPr>
            <w:tcW w:type="dxa" w:w="1440"/>
          </w:tcPr>
          <w:p>
            <w:r>
              <w:t>Não se aplica</w:t>
            </w:r>
          </w:p>
        </w:tc>
      </w:tr>
      <w:tr>
        <w:tc>
          <w:tcPr>
            <w:tcW w:type="dxa" w:w="1440"/>
          </w:tcPr>
          <w:p>
            <w:r>
              <w:t>381600</w:t>
            </w:r>
          </w:p>
        </w:tc>
        <w:tc>
          <w:tcPr>
            <w:tcW w:type="dxa" w:w="1440"/>
          </w:tcPr>
          <w:p>
            <w:r>
              <w:t>Cimentos, argamassas, concretos e composições semelhantes, refratários</w:t>
            </w:r>
          </w:p>
        </w:tc>
        <w:tc>
          <w:tcPr>
            <w:tcW w:type="dxa" w:w="1440"/>
          </w:tcPr>
          <w:p>
            <w:r>
              <w:t>$ 2.778.168,00</w:t>
            </w:r>
          </w:p>
        </w:tc>
        <w:tc>
          <w:tcPr>
            <w:tcW w:type="dxa" w:w="1440"/>
          </w:tcPr>
          <w:p>
            <w:r>
              <w:t>37.53%</w:t>
            </w:r>
          </w:p>
        </w:tc>
        <w:tc>
          <w:tcPr>
            <w:tcW w:type="dxa" w:w="1440"/>
          </w:tcPr>
          <w:p>
            <w:r>
              <w:t>Tarifa de 50%</w:t>
            </w:r>
          </w:p>
        </w:tc>
        <w:tc>
          <w:tcPr>
            <w:tcW w:type="dxa" w:w="1440"/>
          </w:tcPr>
          <w:p>
            <w:r>
              <w:t>Não se aplica</w:t>
            </w:r>
          </w:p>
        </w:tc>
      </w:tr>
      <w:tr>
        <w:tc>
          <w:tcPr>
            <w:tcW w:type="dxa" w:w="1440"/>
          </w:tcPr>
          <w:p>
            <w:r>
              <w:t>853590</w:t>
            </w:r>
          </w:p>
        </w:tc>
        <w:tc>
          <w:tcPr>
            <w:tcW w:type="dxa" w:w="1440"/>
          </w:tcPr>
          <w:p>
            <w:r>
              <w:t>Outros aparelhos para interrupção, seccionamento, ligação de circuitos elétricos, para tensão &gt; 1 kV</w:t>
            </w:r>
          </w:p>
        </w:tc>
        <w:tc>
          <w:tcPr>
            <w:tcW w:type="dxa" w:w="1440"/>
          </w:tcPr>
          <w:p>
            <w:r>
              <w:t>$ 4.340.505,00</w:t>
            </w:r>
          </w:p>
        </w:tc>
        <w:tc>
          <w:tcPr>
            <w:tcW w:type="dxa" w:w="1440"/>
          </w:tcPr>
          <w:p>
            <w:r>
              <w:t>37.28%</w:t>
            </w:r>
          </w:p>
        </w:tc>
        <w:tc>
          <w:tcPr>
            <w:tcW w:type="dxa" w:w="1440"/>
          </w:tcPr>
          <w:p>
            <w:r>
              <w:t>Tarifa de 50%</w:t>
            </w:r>
          </w:p>
        </w:tc>
        <w:tc>
          <w:tcPr>
            <w:tcW w:type="dxa" w:w="1440"/>
          </w:tcPr>
          <w:p>
            <w:r>
              <w:t>Não se aplica</w:t>
            </w:r>
          </w:p>
        </w:tc>
      </w:tr>
      <w:tr>
        <w:tc>
          <w:tcPr>
            <w:tcW w:type="dxa" w:w="1440"/>
          </w:tcPr>
          <w:p>
            <w:r>
              <w:t>170490</w:t>
            </w:r>
          </w:p>
        </w:tc>
        <w:tc>
          <w:tcPr>
            <w:tcW w:type="dxa" w:w="1440"/>
          </w:tcPr>
          <w:p>
            <w:r>
              <w:t>Outros produtos de confeitaria, sem cacau</w:t>
            </w:r>
          </w:p>
        </w:tc>
        <w:tc>
          <w:tcPr>
            <w:tcW w:type="dxa" w:w="1440"/>
          </w:tcPr>
          <w:p>
            <w:r>
              <w:t>$ 39.055.474,00</w:t>
            </w:r>
          </w:p>
        </w:tc>
        <w:tc>
          <w:tcPr>
            <w:tcW w:type="dxa" w:w="1440"/>
          </w:tcPr>
          <w:p>
            <w:r>
              <w:t>37.16%</w:t>
            </w:r>
          </w:p>
        </w:tc>
        <w:tc>
          <w:tcPr>
            <w:tcW w:type="dxa" w:w="1440"/>
          </w:tcPr>
          <w:p>
            <w:r>
              <w:t>Tarifa de 50%</w:t>
            </w:r>
          </w:p>
        </w:tc>
        <w:tc>
          <w:tcPr>
            <w:tcW w:type="dxa" w:w="1440"/>
          </w:tcPr>
          <w:p>
            <w:r>
              <w:t>Não se aplica</w:t>
            </w:r>
          </w:p>
        </w:tc>
      </w:tr>
      <w:tr>
        <w:tc>
          <w:tcPr>
            <w:tcW w:type="dxa" w:w="1440"/>
          </w:tcPr>
          <w:p>
            <w:r>
              <w:t>848049</w:t>
            </w:r>
          </w:p>
        </w:tc>
        <w:tc>
          <w:tcPr>
            <w:tcW w:type="dxa" w:w="1440"/>
          </w:tcPr>
          <w:p>
            <w:r>
              <w:t>Outros moldes para metais ou carbonetos metálicos</w:t>
            </w:r>
          </w:p>
        </w:tc>
        <w:tc>
          <w:tcPr>
            <w:tcW w:type="dxa" w:w="1440"/>
          </w:tcPr>
          <w:p>
            <w:r>
              <w:t>$ 822.509,00</w:t>
            </w:r>
          </w:p>
        </w:tc>
        <w:tc>
          <w:tcPr>
            <w:tcW w:type="dxa" w:w="1440"/>
          </w:tcPr>
          <w:p>
            <w:r>
              <w:t>37.11%</w:t>
            </w:r>
          </w:p>
        </w:tc>
        <w:tc>
          <w:tcPr>
            <w:tcW w:type="dxa" w:w="1440"/>
          </w:tcPr>
          <w:p>
            <w:r>
              <w:t>Tarifa de 50%</w:t>
            </w:r>
          </w:p>
        </w:tc>
        <w:tc>
          <w:tcPr>
            <w:tcW w:type="dxa" w:w="1440"/>
          </w:tcPr>
          <w:p>
            <w:r>
              <w:t>Não se aplica</w:t>
            </w:r>
          </w:p>
        </w:tc>
      </w:tr>
      <w:tr>
        <w:tc>
          <w:tcPr>
            <w:tcW w:type="dxa" w:w="1440"/>
          </w:tcPr>
          <w:p>
            <w:r>
              <w:t>293299</w:t>
            </w:r>
          </w:p>
        </w:tc>
        <w:tc>
          <w:tcPr>
            <w:tcW w:type="dxa" w:w="1440"/>
          </w:tcPr>
          <w:p>
            <w:r>
              <w:t>Outros compostos heterocíclicos exclusivamente de heteroátomos de oxigênio</w:t>
            </w:r>
          </w:p>
        </w:tc>
        <w:tc>
          <w:tcPr>
            <w:tcW w:type="dxa" w:w="1440"/>
          </w:tcPr>
          <w:p>
            <w:r>
              <w:t>$ 5.615.543,00</w:t>
            </w:r>
          </w:p>
        </w:tc>
        <w:tc>
          <w:tcPr>
            <w:tcW w:type="dxa" w:w="1440"/>
          </w:tcPr>
          <w:p>
            <w:r>
              <w:t>36.58%</w:t>
            </w:r>
          </w:p>
        </w:tc>
        <w:tc>
          <w:tcPr>
            <w:tcW w:type="dxa" w:w="1440"/>
          </w:tcPr>
          <w:p>
            <w:r>
              <w:t>Tarifa de 50%</w:t>
            </w:r>
          </w:p>
        </w:tc>
        <w:tc>
          <w:tcPr>
            <w:tcW w:type="dxa" w:w="1440"/>
          </w:tcPr>
          <w:p>
            <w:r>
              <w:t>Não se aplica</w:t>
            </w:r>
          </w:p>
        </w:tc>
      </w:tr>
      <w:tr>
        <w:tc>
          <w:tcPr>
            <w:tcW w:type="dxa" w:w="1440"/>
          </w:tcPr>
          <w:p>
            <w:r>
              <w:t>392490</w:t>
            </w:r>
          </w:p>
        </w:tc>
        <w:tc>
          <w:tcPr>
            <w:tcW w:type="dxa" w:w="1440"/>
          </w:tcPr>
          <w:p>
            <w:r>
              <w:t>Outros artigos de higiene ou de toucador, de plásticos</w:t>
            </w:r>
          </w:p>
        </w:tc>
        <w:tc>
          <w:tcPr>
            <w:tcW w:type="dxa" w:w="1440"/>
          </w:tcPr>
          <w:p>
            <w:r>
              <w:t>$ 7.588.087,00</w:t>
            </w:r>
          </w:p>
        </w:tc>
        <w:tc>
          <w:tcPr>
            <w:tcW w:type="dxa" w:w="1440"/>
          </w:tcPr>
          <w:p>
            <w:r>
              <w:t>36.15%</w:t>
            </w:r>
          </w:p>
        </w:tc>
        <w:tc>
          <w:tcPr>
            <w:tcW w:type="dxa" w:w="1440"/>
          </w:tcPr>
          <w:p>
            <w:r>
              <w:t>Tarifa de 50%</w:t>
            </w:r>
          </w:p>
        </w:tc>
        <w:tc>
          <w:tcPr>
            <w:tcW w:type="dxa" w:w="1440"/>
          </w:tcPr>
          <w:p>
            <w:r>
              <w:t>Não se aplica</w:t>
            </w:r>
          </w:p>
        </w:tc>
      </w:tr>
      <w:tr>
        <w:tc>
          <w:tcPr>
            <w:tcW w:type="dxa" w:w="1440"/>
          </w:tcPr>
          <w:p>
            <w:r>
              <w:t>722830</w:t>
            </w:r>
          </w:p>
        </w:tc>
        <w:tc>
          <w:tcPr>
            <w:tcW w:type="dxa" w:w="1440"/>
          </w:tcPr>
          <w:p>
            <w:r>
              <w:t>Barras de outras ligas de aços laminadas, estiradas ou extrudadas a quentes</w:t>
            </w:r>
          </w:p>
        </w:tc>
        <w:tc>
          <w:tcPr>
            <w:tcW w:type="dxa" w:w="1440"/>
          </w:tcPr>
          <w:p>
            <w:r>
              <w:t>$ 4.300.811,00</w:t>
            </w:r>
          </w:p>
        </w:tc>
        <w:tc>
          <w:tcPr>
            <w:tcW w:type="dxa" w:w="1440"/>
          </w:tcPr>
          <w:p>
            <w:r>
              <w:t>35.95%</w:t>
            </w:r>
          </w:p>
        </w:tc>
        <w:tc>
          <w:tcPr>
            <w:tcW w:type="dxa" w:w="1440"/>
          </w:tcPr>
          <w:p>
            <w:r>
              <w:t>25%</w:t>
            </w:r>
          </w:p>
        </w:tc>
        <w:tc>
          <w:tcPr>
            <w:tcW w:type="dxa" w:w="1440"/>
          </w:tcPr>
          <w:p>
            <w:r>
              <w:t>Não se aplica</w:t>
            </w:r>
          </w:p>
        </w:tc>
      </w:tr>
      <w:tr>
        <w:tc>
          <w:tcPr>
            <w:tcW w:type="dxa" w:w="1440"/>
          </w:tcPr>
          <w:p>
            <w:r>
              <w:t>110630</w:t>
            </w:r>
          </w:p>
        </w:tc>
        <w:tc>
          <w:tcPr>
            <w:tcW w:type="dxa" w:w="1440"/>
          </w:tcPr>
          <w:p>
            <w:r>
              <w:t>Farinhas, sêmolas e pós de frutas (dos produtos do capítulo 8)</w:t>
            </w:r>
          </w:p>
        </w:tc>
        <w:tc>
          <w:tcPr>
            <w:tcW w:type="dxa" w:w="1440"/>
          </w:tcPr>
          <w:p>
            <w:r>
              <w:t>$ 719.191,00</w:t>
            </w:r>
          </w:p>
        </w:tc>
        <w:tc>
          <w:tcPr>
            <w:tcW w:type="dxa" w:w="1440"/>
          </w:tcPr>
          <w:p>
            <w:r>
              <w:t>35.93%</w:t>
            </w:r>
          </w:p>
        </w:tc>
        <w:tc>
          <w:tcPr>
            <w:tcW w:type="dxa" w:w="1440"/>
          </w:tcPr>
          <w:p>
            <w:r>
              <w:t>Tarifa de 50%</w:t>
            </w:r>
          </w:p>
        </w:tc>
        <w:tc>
          <w:tcPr>
            <w:tcW w:type="dxa" w:w="1440"/>
          </w:tcPr>
          <w:p>
            <w:r>
              <w:t>Não se aplica</w:t>
            </w:r>
          </w:p>
        </w:tc>
      </w:tr>
      <w:tr>
        <w:tc>
          <w:tcPr>
            <w:tcW w:type="dxa" w:w="1440"/>
          </w:tcPr>
          <w:p>
            <w:r>
              <w:t>721240</w:t>
            </w:r>
          </w:p>
        </w:tc>
        <w:tc>
          <w:tcPr>
            <w:tcW w:type="dxa" w:w="1440"/>
          </w:tcPr>
          <w:p>
            <w:r>
              <w:t>Produtos laminados planos, de ferro ou aços não ligados, de largura &lt; 600 mm, pintados, envernizados ou revestidos de plásticoss</w:t>
            </w:r>
          </w:p>
        </w:tc>
        <w:tc>
          <w:tcPr>
            <w:tcW w:type="dxa" w:w="1440"/>
          </w:tcPr>
          <w:p>
            <w:r>
              <w:t>$ 789.564,00</w:t>
            </w:r>
          </w:p>
        </w:tc>
        <w:tc>
          <w:tcPr>
            <w:tcW w:type="dxa" w:w="1440"/>
          </w:tcPr>
          <w:p>
            <w:r>
              <w:t>35.74%</w:t>
            </w:r>
          </w:p>
        </w:tc>
        <w:tc>
          <w:tcPr>
            <w:tcW w:type="dxa" w:w="1440"/>
          </w:tcPr>
          <w:p>
            <w:r>
              <w:t>25%</w:t>
            </w:r>
          </w:p>
        </w:tc>
        <w:tc>
          <w:tcPr>
            <w:tcW w:type="dxa" w:w="1440"/>
          </w:tcPr>
          <w:p>
            <w:r>
              <w:t>Não se aplica</w:t>
            </w:r>
          </w:p>
        </w:tc>
      </w:tr>
      <w:tr>
        <w:tc>
          <w:tcPr>
            <w:tcW w:type="dxa" w:w="1440"/>
          </w:tcPr>
          <w:p>
            <w:r>
              <w:t>902190</w:t>
            </w:r>
          </w:p>
        </w:tc>
        <w:tc>
          <w:tcPr>
            <w:tcW w:type="dxa" w:w="1440"/>
          </w:tcPr>
          <w:p>
            <w:r>
              <w:t>Outros aparelhos transportados à mão ou sobre as pessoas ou implantados no organismo para compensar deficiências</w:t>
            </w:r>
          </w:p>
        </w:tc>
        <w:tc>
          <w:tcPr>
            <w:tcW w:type="dxa" w:w="1440"/>
          </w:tcPr>
          <w:p>
            <w:r>
              <w:t>$ 1.875.552,00</w:t>
            </w:r>
          </w:p>
        </w:tc>
        <w:tc>
          <w:tcPr>
            <w:tcW w:type="dxa" w:w="1440"/>
          </w:tcPr>
          <w:p>
            <w:r>
              <w:t>35.54%</w:t>
            </w:r>
          </w:p>
        </w:tc>
        <w:tc>
          <w:tcPr>
            <w:tcW w:type="dxa" w:w="1440"/>
          </w:tcPr>
          <w:p>
            <w:r>
              <w:t>Tarifa de 50%</w:t>
            </w:r>
          </w:p>
        </w:tc>
        <w:tc>
          <w:tcPr>
            <w:tcW w:type="dxa" w:w="1440"/>
          </w:tcPr>
          <w:p>
            <w:r>
              <w:t>Não se aplica</w:t>
            </w:r>
          </w:p>
        </w:tc>
      </w:tr>
      <w:tr>
        <w:tc>
          <w:tcPr>
            <w:tcW w:type="dxa" w:w="1440"/>
          </w:tcPr>
          <w:p>
            <w:r>
              <w:t>820750</w:t>
            </w:r>
          </w:p>
        </w:tc>
        <w:tc>
          <w:tcPr>
            <w:tcW w:type="dxa" w:w="1440"/>
          </w:tcPr>
          <w:p>
            <w:r>
              <w:t>Ferramentas intercambiáveis de furar, de metais comuns</w:t>
            </w:r>
          </w:p>
        </w:tc>
        <w:tc>
          <w:tcPr>
            <w:tcW w:type="dxa" w:w="1440"/>
          </w:tcPr>
          <w:p>
            <w:r>
              <w:t>$ 10.453.466,00</w:t>
            </w:r>
          </w:p>
        </w:tc>
        <w:tc>
          <w:tcPr>
            <w:tcW w:type="dxa" w:w="1440"/>
          </w:tcPr>
          <w:p>
            <w:r>
              <w:t>35.54%</w:t>
            </w:r>
          </w:p>
        </w:tc>
        <w:tc>
          <w:tcPr>
            <w:tcW w:type="dxa" w:w="1440"/>
          </w:tcPr>
          <w:p>
            <w:r>
              <w:t>Tarifa de 50%</w:t>
            </w:r>
          </w:p>
        </w:tc>
        <w:tc>
          <w:tcPr>
            <w:tcW w:type="dxa" w:w="1440"/>
          </w:tcPr>
          <w:p>
            <w:r>
              <w:t>Não se aplica</w:t>
            </w:r>
          </w:p>
        </w:tc>
      </w:tr>
      <w:tr>
        <w:tc>
          <w:tcPr>
            <w:tcW w:type="dxa" w:w="1440"/>
          </w:tcPr>
          <w:p>
            <w:r>
              <w:t>291440</w:t>
            </w:r>
          </w:p>
        </w:tc>
        <w:tc>
          <w:tcPr>
            <w:tcW w:type="dxa" w:w="1440"/>
          </w:tcPr>
          <w:p>
            <w:r>
              <w:t>Cetonas-álcoois e cetonas-aldeídos</w:t>
            </w:r>
          </w:p>
        </w:tc>
        <w:tc>
          <w:tcPr>
            <w:tcW w:type="dxa" w:w="1440"/>
          </w:tcPr>
          <w:p>
            <w:r>
              <w:t>$ 4.578.181,00</w:t>
            </w:r>
          </w:p>
        </w:tc>
        <w:tc>
          <w:tcPr>
            <w:tcW w:type="dxa" w:w="1440"/>
          </w:tcPr>
          <w:p>
            <w:r>
              <w:t>35.45%</w:t>
            </w:r>
          </w:p>
        </w:tc>
        <w:tc>
          <w:tcPr>
            <w:tcW w:type="dxa" w:w="1440"/>
          </w:tcPr>
          <w:p>
            <w:r>
              <w:t>Tarifa de 50%</w:t>
            </w:r>
          </w:p>
        </w:tc>
        <w:tc>
          <w:tcPr>
            <w:tcW w:type="dxa" w:w="1440"/>
          </w:tcPr>
          <w:p>
            <w:r>
              <w:t>Não se aplica</w:t>
            </w:r>
          </w:p>
        </w:tc>
      </w:tr>
      <w:tr>
        <w:tc>
          <w:tcPr>
            <w:tcW w:type="dxa" w:w="1440"/>
          </w:tcPr>
          <w:p>
            <w:r>
              <w:t>591190</w:t>
            </w:r>
          </w:p>
        </w:tc>
        <w:tc>
          <w:tcPr>
            <w:tcW w:type="dxa" w:w="1440"/>
          </w:tcPr>
          <w:p>
            <w:r>
              <w:t>Outros produtos e artefatos, de matérias têxteis, para usos técnicos</w:t>
            </w:r>
          </w:p>
        </w:tc>
        <w:tc>
          <w:tcPr>
            <w:tcW w:type="dxa" w:w="1440"/>
          </w:tcPr>
          <w:p>
            <w:r>
              <w:t>$ 3.028.233,00</w:t>
            </w:r>
          </w:p>
        </w:tc>
        <w:tc>
          <w:tcPr>
            <w:tcW w:type="dxa" w:w="1440"/>
          </w:tcPr>
          <w:p>
            <w:r>
              <w:t>35.39%</w:t>
            </w:r>
          </w:p>
        </w:tc>
        <w:tc>
          <w:tcPr>
            <w:tcW w:type="dxa" w:w="1440"/>
          </w:tcPr>
          <w:p>
            <w:r>
              <w:t>Tarifa de 50%</w:t>
            </w:r>
          </w:p>
        </w:tc>
        <w:tc>
          <w:tcPr>
            <w:tcW w:type="dxa" w:w="1440"/>
          </w:tcPr>
          <w:p>
            <w:r>
              <w:t>Não se aplica</w:t>
            </w:r>
          </w:p>
        </w:tc>
      </w:tr>
      <w:tr>
        <w:tc>
          <w:tcPr>
            <w:tcW w:type="dxa" w:w="1440"/>
          </w:tcPr>
          <w:p>
            <w:r>
              <w:t>848299</w:t>
            </w:r>
          </w:p>
        </w:tc>
        <w:tc>
          <w:tcPr>
            <w:tcW w:type="dxa" w:w="1440"/>
          </w:tcPr>
          <w:p>
            <w:r>
              <w:t>Outras partes de rolamentos</w:t>
            </w:r>
          </w:p>
        </w:tc>
        <w:tc>
          <w:tcPr>
            <w:tcW w:type="dxa" w:w="1440"/>
          </w:tcPr>
          <w:p>
            <w:r>
              <w:t>$ 3.931.018,00</w:t>
            </w:r>
          </w:p>
        </w:tc>
        <w:tc>
          <w:tcPr>
            <w:tcW w:type="dxa" w:w="1440"/>
          </w:tcPr>
          <w:p>
            <w:r>
              <w:t>35.25%</w:t>
            </w:r>
          </w:p>
        </w:tc>
        <w:tc>
          <w:tcPr>
            <w:tcW w:type="dxa" w:w="1440"/>
          </w:tcPr>
          <w:p>
            <w:r>
              <w:t>Tarifa de 50%</w:t>
            </w:r>
          </w:p>
        </w:tc>
        <w:tc>
          <w:tcPr>
            <w:tcW w:type="dxa" w:w="1440"/>
          </w:tcPr>
          <w:p>
            <w:r>
              <w:t>Não se aplica</w:t>
            </w:r>
          </w:p>
        </w:tc>
      </w:tr>
      <w:tr>
        <w:tc>
          <w:tcPr>
            <w:tcW w:type="dxa" w:w="1440"/>
          </w:tcPr>
          <w:p>
            <w:r>
              <w:t>846262</w:t>
            </w:r>
          </w:p>
        </w:tc>
        <w:tc>
          <w:tcPr>
            <w:tcW w:type="dxa" w:w="1440"/>
          </w:tcPr>
          <w:p>
            <w:r>
              <w:t>Prensas mecânicas para o trabalho a frio de metais</w:t>
            </w:r>
          </w:p>
        </w:tc>
        <w:tc>
          <w:tcPr>
            <w:tcW w:type="dxa" w:w="1440"/>
          </w:tcPr>
          <w:p>
            <w:r>
              <w:t>$ 5.227.200,00</w:t>
            </w:r>
          </w:p>
        </w:tc>
        <w:tc>
          <w:tcPr>
            <w:tcW w:type="dxa" w:w="1440"/>
          </w:tcPr>
          <w:p>
            <w:r>
              <w:t>35.23%</w:t>
            </w:r>
          </w:p>
        </w:tc>
        <w:tc>
          <w:tcPr>
            <w:tcW w:type="dxa" w:w="1440"/>
          </w:tcPr>
          <w:p>
            <w:r>
              <w:t>Tarifa de 50%</w:t>
            </w:r>
          </w:p>
        </w:tc>
        <w:tc>
          <w:tcPr>
            <w:tcW w:type="dxa" w:w="1440"/>
          </w:tcPr>
          <w:p>
            <w:r>
              <w:t>Não se aplica</w:t>
            </w:r>
          </w:p>
        </w:tc>
      </w:tr>
      <w:tr>
        <w:tc>
          <w:tcPr>
            <w:tcW w:type="dxa" w:w="1440"/>
          </w:tcPr>
          <w:p>
            <w:r>
              <w:t>160300</w:t>
            </w:r>
          </w:p>
        </w:tc>
        <w:tc>
          <w:tcPr>
            <w:tcW w:type="dxa" w:w="1440"/>
          </w:tcPr>
          <w:p>
            <w:r>
              <w:t>Extratos e sucos de carnes, de peixes ou de crustáceos ou de outros invertebrados aquáticos</w:t>
            </w:r>
          </w:p>
        </w:tc>
        <w:tc>
          <w:tcPr>
            <w:tcW w:type="dxa" w:w="1440"/>
          </w:tcPr>
          <w:p>
            <w:r>
              <w:t>$ 3.042.407,00</w:t>
            </w:r>
          </w:p>
        </w:tc>
        <w:tc>
          <w:tcPr>
            <w:tcW w:type="dxa" w:w="1440"/>
          </w:tcPr>
          <w:p>
            <w:r>
              <w:t>35.01%</w:t>
            </w:r>
          </w:p>
        </w:tc>
        <w:tc>
          <w:tcPr>
            <w:tcW w:type="dxa" w:w="1440"/>
          </w:tcPr>
          <w:p>
            <w:r>
              <w:t>Tarifa de 50%</w:t>
            </w:r>
          </w:p>
        </w:tc>
        <w:tc>
          <w:tcPr>
            <w:tcW w:type="dxa" w:w="1440"/>
          </w:tcPr>
          <w:p>
            <w:r>
              <w:t>Não se aplica</w:t>
            </w:r>
          </w:p>
        </w:tc>
      </w:tr>
      <w:tr>
        <w:tc>
          <w:tcPr>
            <w:tcW w:type="dxa" w:w="1440"/>
          </w:tcPr>
          <w:p>
            <w:r>
              <w:t>903210</w:t>
            </w:r>
          </w:p>
        </w:tc>
        <w:tc>
          <w:tcPr>
            <w:tcW w:type="dxa" w:w="1440"/>
          </w:tcPr>
          <w:p>
            <w:r>
              <w:t>Termostatos automáticos</w:t>
            </w:r>
          </w:p>
        </w:tc>
        <w:tc>
          <w:tcPr>
            <w:tcW w:type="dxa" w:w="1440"/>
          </w:tcPr>
          <w:p>
            <w:r>
              <w:t>$ 699.057,00</w:t>
            </w:r>
          </w:p>
        </w:tc>
        <w:tc>
          <w:tcPr>
            <w:tcW w:type="dxa" w:w="1440"/>
          </w:tcPr>
          <w:p>
            <w:r>
              <w:t>34.63%</w:t>
            </w:r>
          </w:p>
        </w:tc>
        <w:tc>
          <w:tcPr>
            <w:tcW w:type="dxa" w:w="1440"/>
          </w:tcPr>
          <w:p>
            <w:r>
              <w:t>Tarifa de 50%</w:t>
            </w:r>
          </w:p>
        </w:tc>
        <w:tc>
          <w:tcPr>
            <w:tcW w:type="dxa" w:w="1440"/>
          </w:tcPr>
          <w:p>
            <w:r>
              <w:t>Se aplica</w:t>
            </w:r>
          </w:p>
        </w:tc>
      </w:tr>
      <w:tr>
        <w:tc>
          <w:tcPr>
            <w:tcW w:type="dxa" w:w="1440"/>
          </w:tcPr>
          <w:p>
            <w:r>
              <w:t>722850</w:t>
            </w:r>
          </w:p>
        </w:tc>
        <w:tc>
          <w:tcPr>
            <w:tcW w:type="dxa" w:w="1440"/>
          </w:tcPr>
          <w:p>
            <w:r>
              <w:t>Barras de outras ligas de aços, obtidas ou completamente acabadas a frios</w:t>
            </w:r>
          </w:p>
        </w:tc>
        <w:tc>
          <w:tcPr>
            <w:tcW w:type="dxa" w:w="1440"/>
          </w:tcPr>
          <w:p>
            <w:r>
              <w:t>$ 18.712.424,00</w:t>
            </w:r>
          </w:p>
        </w:tc>
        <w:tc>
          <w:tcPr>
            <w:tcW w:type="dxa" w:w="1440"/>
          </w:tcPr>
          <w:p>
            <w:r>
              <w:t>34.61%</w:t>
            </w:r>
          </w:p>
        </w:tc>
        <w:tc>
          <w:tcPr>
            <w:tcW w:type="dxa" w:w="1440"/>
          </w:tcPr>
          <w:p>
            <w:r>
              <w:t>25%</w:t>
            </w:r>
          </w:p>
        </w:tc>
        <w:tc>
          <w:tcPr>
            <w:tcW w:type="dxa" w:w="1440"/>
          </w:tcPr>
          <w:p>
            <w:r>
              <w:t>Não se aplica</w:t>
            </w:r>
          </w:p>
        </w:tc>
      </w:tr>
      <w:tr>
        <w:tc>
          <w:tcPr>
            <w:tcW w:type="dxa" w:w="1440"/>
          </w:tcPr>
          <w:p>
            <w:r>
              <w:t>330190</w:t>
            </w:r>
          </w:p>
        </w:tc>
        <w:tc>
          <w:tcPr>
            <w:tcW w:type="dxa" w:w="1440"/>
          </w:tcPr>
          <w:p>
            <w:r>
              <w:t>Soluções concentradas, subprodutos terpênicos e soluções aquosas de óleos essenciais; óleoressinas de extração</w:t>
            </w:r>
          </w:p>
        </w:tc>
        <w:tc>
          <w:tcPr>
            <w:tcW w:type="dxa" w:w="1440"/>
          </w:tcPr>
          <w:p>
            <w:r>
              <w:t>$ 30.265.102,00</w:t>
            </w:r>
          </w:p>
        </w:tc>
        <w:tc>
          <w:tcPr>
            <w:tcW w:type="dxa" w:w="1440"/>
          </w:tcPr>
          <w:p>
            <w:r>
              <w:t>34.50%</w:t>
            </w:r>
          </w:p>
        </w:tc>
        <w:tc>
          <w:tcPr>
            <w:tcW w:type="dxa" w:w="1440"/>
          </w:tcPr>
          <w:p>
            <w:r>
              <w:t>Tarifa de 50%</w:t>
            </w:r>
          </w:p>
        </w:tc>
        <w:tc>
          <w:tcPr>
            <w:tcW w:type="dxa" w:w="1440"/>
          </w:tcPr>
          <w:p>
            <w:r>
              <w:t>Não se aplica</w:t>
            </w:r>
          </w:p>
        </w:tc>
      </w:tr>
      <w:tr>
        <w:tc>
          <w:tcPr>
            <w:tcW w:type="dxa" w:w="1440"/>
          </w:tcPr>
          <w:p>
            <w:r>
              <w:t>392020</w:t>
            </w:r>
          </w:p>
        </w:tc>
        <w:tc>
          <w:tcPr>
            <w:tcW w:type="dxa" w:w="1440"/>
          </w:tcPr>
          <w:p>
            <w:r>
              <w:t>Chapas, folhas, tiras, fitas, películas, de polímeros de propileno, sem suporte, não reforçadas</w:t>
            </w:r>
          </w:p>
        </w:tc>
        <w:tc>
          <w:tcPr>
            <w:tcW w:type="dxa" w:w="1440"/>
          </w:tcPr>
          <w:p>
            <w:r>
              <w:t>$ 12.068.994,00</w:t>
            </w:r>
          </w:p>
        </w:tc>
        <w:tc>
          <w:tcPr>
            <w:tcW w:type="dxa" w:w="1440"/>
          </w:tcPr>
          <w:p>
            <w:r>
              <w:t>34.36%</w:t>
            </w:r>
          </w:p>
        </w:tc>
        <w:tc>
          <w:tcPr>
            <w:tcW w:type="dxa" w:w="1440"/>
          </w:tcPr>
          <w:p>
            <w:r>
              <w:t>Tarifa de 50%</w:t>
            </w:r>
          </w:p>
        </w:tc>
        <w:tc>
          <w:tcPr>
            <w:tcW w:type="dxa" w:w="1440"/>
          </w:tcPr>
          <w:p>
            <w:r>
              <w:t>Não se aplica</w:t>
            </w:r>
          </w:p>
        </w:tc>
      </w:tr>
      <w:tr>
        <w:tc>
          <w:tcPr>
            <w:tcW w:type="dxa" w:w="1440"/>
          </w:tcPr>
          <w:p>
            <w:r>
              <w:t>041090</w:t>
            </w:r>
          </w:p>
        </w:tc>
        <w:tc>
          <w:tcPr>
            <w:tcW w:type="dxa" w:w="1440"/>
          </w:tcPr>
          <w:p>
            <w:r>
              <w:t>Outros produtos comestíveis de origem animal, não especificados ou incluídos em outros lugares</w:t>
            </w:r>
          </w:p>
        </w:tc>
        <w:tc>
          <w:tcPr>
            <w:tcW w:type="dxa" w:w="1440"/>
          </w:tcPr>
          <w:p>
            <w:r>
              <w:t>$ 650.478,00</w:t>
            </w:r>
          </w:p>
        </w:tc>
        <w:tc>
          <w:tcPr>
            <w:tcW w:type="dxa" w:w="1440"/>
          </w:tcPr>
          <w:p>
            <w:r>
              <w:t>34.34%</w:t>
            </w:r>
          </w:p>
        </w:tc>
        <w:tc>
          <w:tcPr>
            <w:tcW w:type="dxa" w:w="1440"/>
          </w:tcPr>
          <w:p>
            <w:r>
              <w:t>Tarifa de 50%</w:t>
            </w:r>
          </w:p>
        </w:tc>
        <w:tc>
          <w:tcPr>
            <w:tcW w:type="dxa" w:w="1440"/>
          </w:tcPr>
          <w:p>
            <w:r>
              <w:t>Não se aplica</w:t>
            </w:r>
          </w:p>
        </w:tc>
      </w:tr>
      <w:tr>
        <w:tc>
          <w:tcPr>
            <w:tcW w:type="dxa" w:w="1440"/>
          </w:tcPr>
          <w:p>
            <w:r>
              <w:t>820770</w:t>
            </w:r>
          </w:p>
        </w:tc>
        <w:tc>
          <w:tcPr>
            <w:tcW w:type="dxa" w:w="1440"/>
          </w:tcPr>
          <w:p>
            <w:r>
              <w:t>Ferramentas intercambiáveis de fresar, de metais comuns</w:t>
            </w:r>
          </w:p>
        </w:tc>
        <w:tc>
          <w:tcPr>
            <w:tcW w:type="dxa" w:w="1440"/>
          </w:tcPr>
          <w:p>
            <w:r>
              <w:t>$ 2.995.313,00</w:t>
            </w:r>
          </w:p>
        </w:tc>
        <w:tc>
          <w:tcPr>
            <w:tcW w:type="dxa" w:w="1440"/>
          </w:tcPr>
          <w:p>
            <w:r>
              <w:t>34.32%</w:t>
            </w:r>
          </w:p>
        </w:tc>
        <w:tc>
          <w:tcPr>
            <w:tcW w:type="dxa" w:w="1440"/>
          </w:tcPr>
          <w:p>
            <w:r>
              <w:t>Tarifa de 50%</w:t>
            </w:r>
          </w:p>
        </w:tc>
        <w:tc>
          <w:tcPr>
            <w:tcW w:type="dxa" w:w="1440"/>
          </w:tcPr>
          <w:p>
            <w:r>
              <w:t>Não se aplica</w:t>
            </w:r>
          </w:p>
        </w:tc>
      </w:tr>
      <w:tr>
        <w:tc>
          <w:tcPr>
            <w:tcW w:type="dxa" w:w="1440"/>
          </w:tcPr>
          <w:p>
            <w:r>
              <w:t>848250</w:t>
            </w:r>
          </w:p>
        </w:tc>
        <w:tc>
          <w:tcPr>
            <w:tcW w:type="dxa" w:w="1440"/>
          </w:tcPr>
          <w:p>
            <w:r>
              <w:t>Rolamentos de roletes cilíndricos</w:t>
            </w:r>
          </w:p>
        </w:tc>
        <w:tc>
          <w:tcPr>
            <w:tcW w:type="dxa" w:w="1440"/>
          </w:tcPr>
          <w:p>
            <w:r>
              <w:t>$ 2.791.338,00</w:t>
            </w:r>
          </w:p>
        </w:tc>
        <w:tc>
          <w:tcPr>
            <w:tcW w:type="dxa" w:w="1440"/>
          </w:tcPr>
          <w:p>
            <w:r>
              <w:t>34.31%</w:t>
            </w:r>
          </w:p>
        </w:tc>
        <w:tc>
          <w:tcPr>
            <w:tcW w:type="dxa" w:w="1440"/>
          </w:tcPr>
          <w:p>
            <w:r>
              <w:t>Tarifa de 50%</w:t>
            </w:r>
          </w:p>
        </w:tc>
        <w:tc>
          <w:tcPr>
            <w:tcW w:type="dxa" w:w="1440"/>
          </w:tcPr>
          <w:p>
            <w:r>
              <w:t>Não se aplica</w:t>
            </w:r>
          </w:p>
        </w:tc>
      </w:tr>
      <w:tr>
        <w:tc>
          <w:tcPr>
            <w:tcW w:type="dxa" w:w="1440"/>
          </w:tcPr>
          <w:p>
            <w:r>
              <w:t>847170</w:t>
            </w:r>
          </w:p>
        </w:tc>
        <w:tc>
          <w:tcPr>
            <w:tcW w:type="dxa" w:w="1440"/>
          </w:tcPr>
          <w:p>
            <w:r>
              <w:t>Unidades de memória</w:t>
            </w:r>
          </w:p>
        </w:tc>
        <w:tc>
          <w:tcPr>
            <w:tcW w:type="dxa" w:w="1440"/>
          </w:tcPr>
          <w:p>
            <w:r>
              <w:t>$ 6.285.888,00</w:t>
            </w:r>
          </w:p>
        </w:tc>
        <w:tc>
          <w:tcPr>
            <w:tcW w:type="dxa" w:w="1440"/>
          </w:tcPr>
          <w:p>
            <w:r>
              <w:t>33.88%</w:t>
            </w:r>
          </w:p>
        </w:tc>
        <w:tc>
          <w:tcPr>
            <w:tcW w:type="dxa" w:w="1440"/>
          </w:tcPr>
          <w:p>
            <w:r>
              <w:t>Tarifa de 50%</w:t>
            </w:r>
          </w:p>
        </w:tc>
        <w:tc>
          <w:tcPr>
            <w:tcW w:type="dxa" w:w="1440"/>
          </w:tcPr>
          <w:p>
            <w:r>
              <w:t>Se aplica</w:t>
            </w:r>
          </w:p>
        </w:tc>
      </w:tr>
      <w:tr>
        <w:tc>
          <w:tcPr>
            <w:tcW w:type="dxa" w:w="1440"/>
          </w:tcPr>
          <w:p>
            <w:r>
              <w:t>843149</w:t>
            </w:r>
          </w:p>
        </w:tc>
        <w:tc>
          <w:tcPr>
            <w:tcW w:type="dxa" w:w="1440"/>
          </w:tcPr>
          <w:p>
            <w:r>
              <w:t>Partes de outras máquinas e aparelhos das posições 8426, 8429 e 8430</w:t>
            </w:r>
          </w:p>
        </w:tc>
        <w:tc>
          <w:tcPr>
            <w:tcW w:type="dxa" w:w="1440"/>
          </w:tcPr>
          <w:p>
            <w:r>
              <w:t>$ 31.987.703,00</w:t>
            </w:r>
          </w:p>
        </w:tc>
        <w:tc>
          <w:tcPr>
            <w:tcW w:type="dxa" w:w="1440"/>
          </w:tcPr>
          <w:p>
            <w:r>
              <w:t>33.48%</w:t>
            </w:r>
          </w:p>
        </w:tc>
        <w:tc>
          <w:tcPr>
            <w:tcW w:type="dxa" w:w="1440"/>
          </w:tcPr>
          <w:p>
            <w:r>
              <w:t>Tarifa de 50%</w:t>
            </w:r>
          </w:p>
        </w:tc>
        <w:tc>
          <w:tcPr>
            <w:tcW w:type="dxa" w:w="1440"/>
          </w:tcPr>
          <w:p>
            <w:r>
              <w:t>Não se aplica</w:t>
            </w:r>
          </w:p>
        </w:tc>
      </w:tr>
      <w:tr>
        <w:tc>
          <w:tcPr>
            <w:tcW w:type="dxa" w:w="1440"/>
          </w:tcPr>
          <w:p>
            <w:r>
              <w:t>381590</w:t>
            </w:r>
          </w:p>
        </w:tc>
        <w:tc>
          <w:tcPr>
            <w:tcW w:type="dxa" w:w="1440"/>
          </w:tcPr>
          <w:p>
            <w:r>
              <w:t>Outras preparações catalíticas</w:t>
            </w:r>
          </w:p>
        </w:tc>
        <w:tc>
          <w:tcPr>
            <w:tcW w:type="dxa" w:w="1440"/>
          </w:tcPr>
          <w:p>
            <w:r>
              <w:t>$ 1.463.183,00</w:t>
            </w:r>
          </w:p>
        </w:tc>
        <w:tc>
          <w:tcPr>
            <w:tcW w:type="dxa" w:w="1440"/>
          </w:tcPr>
          <w:p>
            <w:r>
              <w:t>33.34%</w:t>
            </w:r>
          </w:p>
        </w:tc>
        <w:tc>
          <w:tcPr>
            <w:tcW w:type="dxa" w:w="1440"/>
          </w:tcPr>
          <w:p>
            <w:r>
              <w:t>Tarifa de 50%</w:t>
            </w:r>
          </w:p>
        </w:tc>
        <w:tc>
          <w:tcPr>
            <w:tcW w:type="dxa" w:w="1440"/>
          </w:tcPr>
          <w:p>
            <w:r>
              <w:t>Não se aplica</w:t>
            </w:r>
          </w:p>
        </w:tc>
      </w:tr>
      <w:tr>
        <w:tc>
          <w:tcPr>
            <w:tcW w:type="dxa" w:w="1440"/>
          </w:tcPr>
          <w:p>
            <w:r>
              <w:t>290539</w:t>
            </w:r>
          </w:p>
        </w:tc>
        <w:tc>
          <w:tcPr>
            <w:tcW w:type="dxa" w:w="1440"/>
          </w:tcPr>
          <w:p>
            <w:r>
              <w:t>Outros álcoois dióis, não saturados</w:t>
            </w:r>
          </w:p>
        </w:tc>
        <w:tc>
          <w:tcPr>
            <w:tcW w:type="dxa" w:w="1440"/>
          </w:tcPr>
          <w:p>
            <w:r>
              <w:t>$ 9.476.286,00</w:t>
            </w:r>
          </w:p>
        </w:tc>
        <w:tc>
          <w:tcPr>
            <w:tcW w:type="dxa" w:w="1440"/>
          </w:tcPr>
          <w:p>
            <w:r>
              <w:t>33.30%</w:t>
            </w:r>
          </w:p>
        </w:tc>
        <w:tc>
          <w:tcPr>
            <w:tcW w:type="dxa" w:w="1440"/>
          </w:tcPr>
          <w:p>
            <w:r>
              <w:t>Tarifa de 50%</w:t>
            </w:r>
          </w:p>
        </w:tc>
        <w:tc>
          <w:tcPr>
            <w:tcW w:type="dxa" w:w="1440"/>
          </w:tcPr>
          <w:p>
            <w:r>
              <w:t>Não se aplica</w:t>
            </w:r>
          </w:p>
        </w:tc>
      </w:tr>
      <w:tr>
        <w:tc>
          <w:tcPr>
            <w:tcW w:type="dxa" w:w="1440"/>
          </w:tcPr>
          <w:p>
            <w:r>
              <w:t>391729</w:t>
            </w:r>
          </w:p>
        </w:tc>
        <w:tc>
          <w:tcPr>
            <w:tcW w:type="dxa" w:w="1440"/>
          </w:tcPr>
          <w:p>
            <w:r>
              <w:t>Tubos rígidos, de outros plásticos, inclusive com acessórios</w:t>
            </w:r>
          </w:p>
        </w:tc>
        <w:tc>
          <w:tcPr>
            <w:tcW w:type="dxa" w:w="1440"/>
          </w:tcPr>
          <w:p>
            <w:r>
              <w:t>$ 2.374.968,00</w:t>
            </w:r>
          </w:p>
        </w:tc>
        <w:tc>
          <w:tcPr>
            <w:tcW w:type="dxa" w:w="1440"/>
          </w:tcPr>
          <w:p>
            <w:r>
              <w:t>33.15%</w:t>
            </w:r>
          </w:p>
        </w:tc>
        <w:tc>
          <w:tcPr>
            <w:tcW w:type="dxa" w:w="1440"/>
          </w:tcPr>
          <w:p>
            <w:r>
              <w:t>Tarifa de 50%</w:t>
            </w:r>
          </w:p>
        </w:tc>
        <w:tc>
          <w:tcPr>
            <w:tcW w:type="dxa" w:w="1440"/>
          </w:tcPr>
          <w:p>
            <w:r>
              <w:t>Se aplica</w:t>
            </w:r>
          </w:p>
        </w:tc>
      </w:tr>
      <w:tr>
        <w:tc>
          <w:tcPr>
            <w:tcW w:type="dxa" w:w="1440"/>
          </w:tcPr>
          <w:p>
            <w:r>
              <w:t>731816</w:t>
            </w:r>
          </w:p>
        </w:tc>
        <w:tc>
          <w:tcPr>
            <w:tcW w:type="dxa" w:w="1440"/>
          </w:tcPr>
          <w:p>
            <w:r>
              <w:t>Porcas de ferro fundido, ferro ou aço</w:t>
            </w:r>
          </w:p>
        </w:tc>
        <w:tc>
          <w:tcPr>
            <w:tcW w:type="dxa" w:w="1440"/>
          </w:tcPr>
          <w:p>
            <w:r>
              <w:t>$ 4.107.468,00</w:t>
            </w:r>
          </w:p>
        </w:tc>
        <w:tc>
          <w:tcPr>
            <w:tcW w:type="dxa" w:w="1440"/>
          </w:tcPr>
          <w:p>
            <w:r>
              <w:t>32.99%</w:t>
            </w:r>
          </w:p>
        </w:tc>
        <w:tc>
          <w:tcPr>
            <w:tcW w:type="dxa" w:w="1440"/>
          </w:tcPr>
          <w:p>
            <w:r>
              <w:t>25%</w:t>
            </w:r>
          </w:p>
        </w:tc>
        <w:tc>
          <w:tcPr>
            <w:tcW w:type="dxa" w:w="1440"/>
          </w:tcPr>
          <w:p>
            <w:r>
              <w:t>Não se aplica</w:t>
            </w:r>
          </w:p>
        </w:tc>
      </w:tr>
      <w:tr>
        <w:tc>
          <w:tcPr>
            <w:tcW w:type="dxa" w:w="1440"/>
          </w:tcPr>
          <w:p>
            <w:r>
              <w:t>848110</w:t>
            </w:r>
          </w:p>
        </w:tc>
        <w:tc>
          <w:tcPr>
            <w:tcW w:type="dxa" w:w="1440"/>
          </w:tcPr>
          <w:p>
            <w:r>
              <w:t>Válvulas redutoras de pressão</w:t>
            </w:r>
          </w:p>
        </w:tc>
        <w:tc>
          <w:tcPr>
            <w:tcW w:type="dxa" w:w="1440"/>
          </w:tcPr>
          <w:p>
            <w:r>
              <w:t>$ 3.828.312,00</w:t>
            </w:r>
          </w:p>
        </w:tc>
        <w:tc>
          <w:tcPr>
            <w:tcW w:type="dxa" w:w="1440"/>
          </w:tcPr>
          <w:p>
            <w:r>
              <w:t>32.96%</w:t>
            </w:r>
          </w:p>
        </w:tc>
        <w:tc>
          <w:tcPr>
            <w:tcW w:type="dxa" w:w="1440"/>
          </w:tcPr>
          <w:p>
            <w:r>
              <w:t>Tarifa de 50%</w:t>
            </w:r>
          </w:p>
        </w:tc>
        <w:tc>
          <w:tcPr>
            <w:tcW w:type="dxa" w:w="1440"/>
          </w:tcPr>
          <w:p>
            <w:r>
              <w:t>Não se aplica</w:t>
            </w:r>
          </w:p>
        </w:tc>
      </w:tr>
      <w:tr>
        <w:tc>
          <w:tcPr>
            <w:tcW w:type="dxa" w:w="1440"/>
          </w:tcPr>
          <w:p>
            <w:r>
              <w:t>853340</w:t>
            </w:r>
          </w:p>
        </w:tc>
        <w:tc>
          <w:tcPr>
            <w:tcW w:type="dxa" w:w="1440"/>
          </w:tcPr>
          <w:p>
            <w:r>
              <w:t>Outras resistências, elétricas, variáveis (incluídos os reostatos e os potenciômetros)</w:t>
            </w:r>
          </w:p>
        </w:tc>
        <w:tc>
          <w:tcPr>
            <w:tcW w:type="dxa" w:w="1440"/>
          </w:tcPr>
          <w:p>
            <w:r>
              <w:t>$ 1.437.047,00</w:t>
            </w:r>
          </w:p>
        </w:tc>
        <w:tc>
          <w:tcPr>
            <w:tcW w:type="dxa" w:w="1440"/>
          </w:tcPr>
          <w:p>
            <w:r>
              <w:t>32.72%</w:t>
            </w:r>
          </w:p>
        </w:tc>
        <w:tc>
          <w:tcPr>
            <w:tcW w:type="dxa" w:w="1440"/>
          </w:tcPr>
          <w:p>
            <w:r>
              <w:t>Tarifa de 50%</w:t>
            </w:r>
          </w:p>
        </w:tc>
        <w:tc>
          <w:tcPr>
            <w:tcW w:type="dxa" w:w="1440"/>
          </w:tcPr>
          <w:p>
            <w:r>
              <w:t>Não se aplica</w:t>
            </w:r>
          </w:p>
        </w:tc>
      </w:tr>
      <w:tr>
        <w:tc>
          <w:tcPr>
            <w:tcW w:type="dxa" w:w="1440"/>
          </w:tcPr>
          <w:p>
            <w:r>
              <w:t>854231</w:t>
            </w:r>
          </w:p>
        </w:tc>
        <w:tc>
          <w:tcPr>
            <w:tcW w:type="dxa" w:w="1440"/>
          </w:tcPr>
          <w:p>
            <w:r>
              <w:t>Processadores e controladores, mesmo combinados com memórias, conversores, circuitos lógicos, amplificadores, circuitos temporizadores e de sincronização, ou outros circuitos</w:t>
            </w:r>
          </w:p>
        </w:tc>
        <w:tc>
          <w:tcPr>
            <w:tcW w:type="dxa" w:w="1440"/>
          </w:tcPr>
          <w:p>
            <w:r>
              <w:t>$ 4.705.358,00</w:t>
            </w:r>
          </w:p>
        </w:tc>
        <w:tc>
          <w:tcPr>
            <w:tcW w:type="dxa" w:w="1440"/>
          </w:tcPr>
          <w:p>
            <w:r>
              <w:t>32.70%</w:t>
            </w:r>
          </w:p>
        </w:tc>
        <w:tc>
          <w:tcPr>
            <w:tcW w:type="dxa" w:w="1440"/>
          </w:tcPr>
          <w:p>
            <w:r>
              <w:t>Tarifa de 50%</w:t>
            </w:r>
          </w:p>
        </w:tc>
        <w:tc>
          <w:tcPr>
            <w:tcW w:type="dxa" w:w="1440"/>
          </w:tcPr>
          <w:p>
            <w:r>
              <w:t>Não se aplica</w:t>
            </w:r>
          </w:p>
        </w:tc>
      </w:tr>
      <w:tr>
        <w:tc>
          <w:tcPr>
            <w:tcW w:type="dxa" w:w="1440"/>
          </w:tcPr>
          <w:p>
            <w:r>
              <w:t>870894</w:t>
            </w:r>
          </w:p>
        </w:tc>
        <w:tc>
          <w:tcPr>
            <w:tcW w:type="dxa" w:w="1440"/>
          </w:tcPr>
          <w:p>
            <w:r>
              <w:t>Volantes, barras, caixas de direção, e suas partes, para veículos automóveis das posições 8701 a 8705</w:t>
            </w:r>
          </w:p>
        </w:tc>
        <w:tc>
          <w:tcPr>
            <w:tcW w:type="dxa" w:w="1440"/>
          </w:tcPr>
          <w:p>
            <w:r>
              <w:t>$ 30.673.718,00</w:t>
            </w:r>
          </w:p>
        </w:tc>
        <w:tc>
          <w:tcPr>
            <w:tcW w:type="dxa" w:w="1440"/>
          </w:tcPr>
          <w:p>
            <w:r>
              <w:t>32.67%</w:t>
            </w:r>
          </w:p>
        </w:tc>
        <w:tc>
          <w:tcPr>
            <w:tcW w:type="dxa" w:w="1440"/>
          </w:tcPr>
          <w:p>
            <w:r>
              <w:t>Tarifa de 50%</w:t>
            </w:r>
          </w:p>
        </w:tc>
        <w:tc>
          <w:tcPr>
            <w:tcW w:type="dxa" w:w="1440"/>
          </w:tcPr>
          <w:p>
            <w:r>
              <w:t>Não se aplica</w:t>
            </w:r>
          </w:p>
        </w:tc>
      </w:tr>
      <w:tr>
        <w:tc>
          <w:tcPr>
            <w:tcW w:type="dxa" w:w="1440"/>
          </w:tcPr>
          <w:p>
            <w:r>
              <w:t>900311</w:t>
            </w:r>
          </w:p>
        </w:tc>
        <w:tc>
          <w:tcPr>
            <w:tcW w:type="dxa" w:w="1440"/>
          </w:tcPr>
          <w:p>
            <w:r>
              <w:t>Armações para óculos e artigos semelhantes, de plásticos</w:t>
            </w:r>
          </w:p>
        </w:tc>
        <w:tc>
          <w:tcPr>
            <w:tcW w:type="dxa" w:w="1440"/>
          </w:tcPr>
          <w:p>
            <w:r>
              <w:t>$ 6.810.973,00</w:t>
            </w:r>
          </w:p>
        </w:tc>
        <w:tc>
          <w:tcPr>
            <w:tcW w:type="dxa" w:w="1440"/>
          </w:tcPr>
          <w:p>
            <w:r>
              <w:t>32.21%</w:t>
            </w:r>
          </w:p>
        </w:tc>
        <w:tc>
          <w:tcPr>
            <w:tcW w:type="dxa" w:w="1440"/>
          </w:tcPr>
          <w:p>
            <w:r>
              <w:t>Tarifa de 50%</w:t>
            </w:r>
          </w:p>
        </w:tc>
        <w:tc>
          <w:tcPr>
            <w:tcW w:type="dxa" w:w="1440"/>
          </w:tcPr>
          <w:p>
            <w:r>
              <w:t>Não se aplica</w:t>
            </w:r>
          </w:p>
        </w:tc>
      </w:tr>
      <w:tr>
        <w:tc>
          <w:tcPr>
            <w:tcW w:type="dxa" w:w="1440"/>
          </w:tcPr>
          <w:p>
            <w:r>
              <w:t>854690</w:t>
            </w:r>
          </w:p>
        </w:tc>
        <w:tc>
          <w:tcPr>
            <w:tcW w:type="dxa" w:w="1440"/>
          </w:tcPr>
          <w:p>
            <w:r>
              <w:t>Outros isoladores de qualquer matéria, para usos elétricos</w:t>
            </w:r>
          </w:p>
        </w:tc>
        <w:tc>
          <w:tcPr>
            <w:tcW w:type="dxa" w:w="1440"/>
          </w:tcPr>
          <w:p>
            <w:r>
              <w:t>$ 1.865.693,00</w:t>
            </w:r>
          </w:p>
        </w:tc>
        <w:tc>
          <w:tcPr>
            <w:tcW w:type="dxa" w:w="1440"/>
          </w:tcPr>
          <w:p>
            <w:r>
              <w:t>32.00%</w:t>
            </w:r>
          </w:p>
        </w:tc>
        <w:tc>
          <w:tcPr>
            <w:tcW w:type="dxa" w:w="1440"/>
          </w:tcPr>
          <w:p>
            <w:r>
              <w:t>Tarifa de 50%</w:t>
            </w:r>
          </w:p>
        </w:tc>
        <w:tc>
          <w:tcPr>
            <w:tcW w:type="dxa" w:w="1440"/>
          </w:tcPr>
          <w:p>
            <w:r>
              <w:t>Não se aplica</w:t>
            </w:r>
          </w:p>
        </w:tc>
      </w:tr>
      <w:tr>
        <w:tc>
          <w:tcPr>
            <w:tcW w:type="dxa" w:w="1440"/>
          </w:tcPr>
          <w:p>
            <w:r>
              <w:t>210310</w:t>
            </w:r>
          </w:p>
        </w:tc>
        <w:tc>
          <w:tcPr>
            <w:tcW w:type="dxa" w:w="1440"/>
          </w:tcPr>
          <w:p>
            <w:r>
              <w:t>Molho de soja</w:t>
            </w:r>
          </w:p>
        </w:tc>
        <w:tc>
          <w:tcPr>
            <w:tcW w:type="dxa" w:w="1440"/>
          </w:tcPr>
          <w:p>
            <w:r>
              <w:t>$ 912.419,00</w:t>
            </w:r>
          </w:p>
        </w:tc>
        <w:tc>
          <w:tcPr>
            <w:tcW w:type="dxa" w:w="1440"/>
          </w:tcPr>
          <w:p>
            <w:r>
              <w:t>31.84%</w:t>
            </w:r>
          </w:p>
        </w:tc>
        <w:tc>
          <w:tcPr>
            <w:tcW w:type="dxa" w:w="1440"/>
          </w:tcPr>
          <w:p>
            <w:r>
              <w:t>Tarifa de 50%</w:t>
            </w:r>
          </w:p>
        </w:tc>
        <w:tc>
          <w:tcPr>
            <w:tcW w:type="dxa" w:w="1440"/>
          </w:tcPr>
          <w:p>
            <w:r>
              <w:t>Não se aplica</w:t>
            </w:r>
          </w:p>
        </w:tc>
      </w:tr>
      <w:tr>
        <w:tc>
          <w:tcPr>
            <w:tcW w:type="dxa" w:w="1440"/>
          </w:tcPr>
          <w:p>
            <w:r>
              <w:t>902620</w:t>
            </w:r>
          </w:p>
        </w:tc>
        <w:tc>
          <w:tcPr>
            <w:tcW w:type="dxa" w:w="1440"/>
          </w:tcPr>
          <w:p>
            <w:r>
              <w:t>Instrumentos e aparelhos para medida ou controle da pressão dos líquidos ou gases</w:t>
            </w:r>
          </w:p>
        </w:tc>
        <w:tc>
          <w:tcPr>
            <w:tcW w:type="dxa" w:w="1440"/>
          </w:tcPr>
          <w:p>
            <w:r>
              <w:t>$ 10.693.746,00</w:t>
            </w:r>
          </w:p>
        </w:tc>
        <w:tc>
          <w:tcPr>
            <w:tcW w:type="dxa" w:w="1440"/>
          </w:tcPr>
          <w:p>
            <w:r>
              <w:t>31.69%</w:t>
            </w:r>
          </w:p>
        </w:tc>
        <w:tc>
          <w:tcPr>
            <w:tcW w:type="dxa" w:w="1440"/>
          </w:tcPr>
          <w:p>
            <w:r>
              <w:t>Tarifa de 50%</w:t>
            </w:r>
          </w:p>
        </w:tc>
        <w:tc>
          <w:tcPr>
            <w:tcW w:type="dxa" w:w="1440"/>
          </w:tcPr>
          <w:p>
            <w:r>
              <w:t>Se aplica</w:t>
            </w:r>
          </w:p>
        </w:tc>
      </w:tr>
      <w:tr>
        <w:tc>
          <w:tcPr>
            <w:tcW w:type="dxa" w:w="1440"/>
          </w:tcPr>
          <w:p>
            <w:r>
              <w:t>190532</w:t>
            </w:r>
          </w:p>
        </w:tc>
        <w:tc>
          <w:tcPr>
            <w:tcW w:type="dxa" w:w="1440"/>
          </w:tcPr>
          <w:p>
            <w:r>
              <w:t>Waffles e wafers</w:t>
            </w:r>
          </w:p>
        </w:tc>
        <w:tc>
          <w:tcPr>
            <w:tcW w:type="dxa" w:w="1440"/>
          </w:tcPr>
          <w:p>
            <w:r>
              <w:t>$ 17.576.020,00</w:t>
            </w:r>
          </w:p>
        </w:tc>
        <w:tc>
          <w:tcPr>
            <w:tcW w:type="dxa" w:w="1440"/>
          </w:tcPr>
          <w:p>
            <w:r>
              <w:t>31.68%</w:t>
            </w:r>
          </w:p>
        </w:tc>
        <w:tc>
          <w:tcPr>
            <w:tcW w:type="dxa" w:w="1440"/>
          </w:tcPr>
          <w:p>
            <w:r>
              <w:t>Tarifa de 50%</w:t>
            </w:r>
          </w:p>
        </w:tc>
        <w:tc>
          <w:tcPr>
            <w:tcW w:type="dxa" w:w="1440"/>
          </w:tcPr>
          <w:p>
            <w:r>
              <w:t>Não se aplica</w:t>
            </w:r>
          </w:p>
        </w:tc>
      </w:tr>
      <w:tr>
        <w:tc>
          <w:tcPr>
            <w:tcW w:type="dxa" w:w="1440"/>
          </w:tcPr>
          <w:p>
            <w:r>
              <w:t>391990</w:t>
            </w:r>
          </w:p>
        </w:tc>
        <w:tc>
          <w:tcPr>
            <w:tcW w:type="dxa" w:w="1440"/>
          </w:tcPr>
          <w:p>
            <w:r>
              <w:t>Chapas, folhas, tiras, fitas, películas e outras formas planas, de plásticos, auto-adesivas</w:t>
            </w:r>
          </w:p>
        </w:tc>
        <w:tc>
          <w:tcPr>
            <w:tcW w:type="dxa" w:w="1440"/>
          </w:tcPr>
          <w:p>
            <w:r>
              <w:t>$ 13.747.079,00</w:t>
            </w:r>
          </w:p>
        </w:tc>
        <w:tc>
          <w:tcPr>
            <w:tcW w:type="dxa" w:w="1440"/>
          </w:tcPr>
          <w:p>
            <w:r>
              <w:t>31.65%</w:t>
            </w:r>
          </w:p>
        </w:tc>
        <w:tc>
          <w:tcPr>
            <w:tcW w:type="dxa" w:w="1440"/>
          </w:tcPr>
          <w:p>
            <w:r>
              <w:t>Tarifa de 50%</w:t>
            </w:r>
          </w:p>
        </w:tc>
        <w:tc>
          <w:tcPr>
            <w:tcW w:type="dxa" w:w="1440"/>
          </w:tcPr>
          <w:p>
            <w:r>
              <w:t>Não se aplica</w:t>
            </w:r>
          </w:p>
        </w:tc>
      </w:tr>
      <w:tr>
        <w:tc>
          <w:tcPr>
            <w:tcW w:type="dxa" w:w="1440"/>
          </w:tcPr>
          <w:p>
            <w:r>
              <w:t>281810</w:t>
            </w:r>
          </w:p>
        </w:tc>
        <w:tc>
          <w:tcPr>
            <w:tcW w:type="dxa" w:w="1440"/>
          </w:tcPr>
          <w:p>
            <w:r>
              <w:t>Corindo artificial, quimicamente definido ou não</w:t>
            </w:r>
          </w:p>
        </w:tc>
        <w:tc>
          <w:tcPr>
            <w:tcW w:type="dxa" w:w="1440"/>
          </w:tcPr>
          <w:p>
            <w:r>
              <w:t>$ 7.681.790,00</w:t>
            </w:r>
          </w:p>
        </w:tc>
        <w:tc>
          <w:tcPr>
            <w:tcW w:type="dxa" w:w="1440"/>
          </w:tcPr>
          <w:p>
            <w:r>
              <w:t>31.23%</w:t>
            </w:r>
          </w:p>
        </w:tc>
        <w:tc>
          <w:tcPr>
            <w:tcW w:type="dxa" w:w="1440"/>
          </w:tcPr>
          <w:p>
            <w:r>
              <w:t>Tarifa de 50%</w:t>
            </w:r>
          </w:p>
        </w:tc>
        <w:tc>
          <w:tcPr>
            <w:tcW w:type="dxa" w:w="1440"/>
          </w:tcPr>
          <w:p>
            <w:r>
              <w:t>Não se aplica</w:t>
            </w:r>
          </w:p>
        </w:tc>
      </w:tr>
      <w:tr>
        <w:tc>
          <w:tcPr>
            <w:tcW w:type="dxa" w:w="1440"/>
          </w:tcPr>
          <w:p>
            <w:r>
              <w:t>820790</w:t>
            </w:r>
          </w:p>
        </w:tc>
        <w:tc>
          <w:tcPr>
            <w:tcW w:type="dxa" w:w="1440"/>
          </w:tcPr>
          <w:p>
            <w:r>
              <w:t>Outras ferramentas intercambiáveis para ferramentas manuais, de metais comuns</w:t>
            </w:r>
          </w:p>
        </w:tc>
        <w:tc>
          <w:tcPr>
            <w:tcW w:type="dxa" w:w="1440"/>
          </w:tcPr>
          <w:p>
            <w:r>
              <w:t>$ 814.019,00</w:t>
            </w:r>
          </w:p>
        </w:tc>
        <w:tc>
          <w:tcPr>
            <w:tcW w:type="dxa" w:w="1440"/>
          </w:tcPr>
          <w:p>
            <w:r>
              <w:t>30.91%</w:t>
            </w:r>
          </w:p>
        </w:tc>
        <w:tc>
          <w:tcPr>
            <w:tcW w:type="dxa" w:w="1440"/>
          </w:tcPr>
          <w:p>
            <w:r>
              <w:t>Tarifa de 50%</w:t>
            </w:r>
          </w:p>
        </w:tc>
        <w:tc>
          <w:tcPr>
            <w:tcW w:type="dxa" w:w="1440"/>
          </w:tcPr>
          <w:p>
            <w:r>
              <w:t>Não se aplica</w:t>
            </w:r>
          </w:p>
        </w:tc>
      </w:tr>
      <w:tr>
        <w:tc>
          <w:tcPr>
            <w:tcW w:type="dxa" w:w="1440"/>
          </w:tcPr>
          <w:p>
            <w:r>
              <w:t>847981</w:t>
            </w:r>
          </w:p>
        </w:tc>
        <w:tc>
          <w:tcPr>
            <w:tcW w:type="dxa" w:w="1440"/>
          </w:tcPr>
          <w:p>
            <w:r>
              <w:t>Máquinas e aparelhos para tratamento de metais, incluídas as bobinadoras para enrolamentos elétricos</w:t>
            </w:r>
          </w:p>
        </w:tc>
        <w:tc>
          <w:tcPr>
            <w:tcW w:type="dxa" w:w="1440"/>
          </w:tcPr>
          <w:p>
            <w:r>
              <w:t>$ 1.439.233,00</w:t>
            </w:r>
          </w:p>
        </w:tc>
        <w:tc>
          <w:tcPr>
            <w:tcW w:type="dxa" w:w="1440"/>
          </w:tcPr>
          <w:p>
            <w:r>
              <w:t>30.84%</w:t>
            </w:r>
          </w:p>
        </w:tc>
        <w:tc>
          <w:tcPr>
            <w:tcW w:type="dxa" w:w="1440"/>
          </w:tcPr>
          <w:p>
            <w:r>
              <w:t>Tarifa de 50%</w:t>
            </w:r>
          </w:p>
        </w:tc>
        <w:tc>
          <w:tcPr>
            <w:tcW w:type="dxa" w:w="1440"/>
          </w:tcPr>
          <w:p>
            <w:r>
              <w:t>Não se aplica</w:t>
            </w:r>
          </w:p>
        </w:tc>
      </w:tr>
      <w:tr>
        <w:tc>
          <w:tcPr>
            <w:tcW w:type="dxa" w:w="1440"/>
          </w:tcPr>
          <w:p>
            <w:r>
              <w:t>853510</w:t>
            </w:r>
          </w:p>
        </w:tc>
        <w:tc>
          <w:tcPr>
            <w:tcW w:type="dxa" w:w="1440"/>
          </w:tcPr>
          <w:p>
            <w:r>
              <w:t>Fusíveis e corta-circuito de fusíveis, para tensão &gt; 1.000 V</w:t>
            </w:r>
          </w:p>
        </w:tc>
        <w:tc>
          <w:tcPr>
            <w:tcW w:type="dxa" w:w="1440"/>
          </w:tcPr>
          <w:p>
            <w:r>
              <w:t>$ 3.957.122,00</w:t>
            </w:r>
          </w:p>
        </w:tc>
        <w:tc>
          <w:tcPr>
            <w:tcW w:type="dxa" w:w="1440"/>
          </w:tcPr>
          <w:p>
            <w:r>
              <w:t>30.76%</w:t>
            </w:r>
          </w:p>
        </w:tc>
        <w:tc>
          <w:tcPr>
            <w:tcW w:type="dxa" w:w="1440"/>
          </w:tcPr>
          <w:p>
            <w:r>
              <w:t>Tarifa de 50%</w:t>
            </w:r>
          </w:p>
        </w:tc>
        <w:tc>
          <w:tcPr>
            <w:tcW w:type="dxa" w:w="1440"/>
          </w:tcPr>
          <w:p>
            <w:r>
              <w:t>Não se aplica</w:t>
            </w:r>
          </w:p>
        </w:tc>
      </w:tr>
      <w:tr>
        <w:tc>
          <w:tcPr>
            <w:tcW w:type="dxa" w:w="1440"/>
          </w:tcPr>
          <w:p>
            <w:r>
              <w:t>902290</w:t>
            </w:r>
          </w:p>
        </w:tc>
        <w:tc>
          <w:tcPr>
            <w:tcW w:type="dxa" w:w="1440"/>
          </w:tcPr>
          <w:p>
            <w:r>
              <w:t>Outros dispositivos geradores de raios X, mesas de comando, telas de visualização e partes e acessórios da posição 9022</w:t>
            </w:r>
          </w:p>
        </w:tc>
        <w:tc>
          <w:tcPr>
            <w:tcW w:type="dxa" w:w="1440"/>
          </w:tcPr>
          <w:p>
            <w:r>
              <w:t>$ 1.208.862,00</w:t>
            </w:r>
          </w:p>
        </w:tc>
        <w:tc>
          <w:tcPr>
            <w:tcW w:type="dxa" w:w="1440"/>
          </w:tcPr>
          <w:p>
            <w:r>
              <w:t>30.75%</w:t>
            </w:r>
          </w:p>
        </w:tc>
        <w:tc>
          <w:tcPr>
            <w:tcW w:type="dxa" w:w="1440"/>
          </w:tcPr>
          <w:p>
            <w:r>
              <w:t>Tarifa de 50%</w:t>
            </w:r>
          </w:p>
        </w:tc>
        <w:tc>
          <w:tcPr>
            <w:tcW w:type="dxa" w:w="1440"/>
          </w:tcPr>
          <w:p>
            <w:r>
              <w:t>Não se aplica</w:t>
            </w:r>
          </w:p>
        </w:tc>
      </w:tr>
      <w:tr>
        <w:tc>
          <w:tcPr>
            <w:tcW w:type="dxa" w:w="1440"/>
          </w:tcPr>
          <w:p>
            <w:r>
              <w:t>480300</w:t>
            </w:r>
          </w:p>
        </w:tc>
        <w:tc>
          <w:tcPr>
            <w:tcW w:type="dxa" w:w="1440"/>
          </w:tcPr>
          <w:p>
            <w:r>
              <w:t>Papel para fabricação de papel higiênico ou de toucador e artigos semelhantes; pasta de celulose e mantas de fibras de celulose</w:t>
            </w:r>
          </w:p>
        </w:tc>
        <w:tc>
          <w:tcPr>
            <w:tcW w:type="dxa" w:w="1440"/>
          </w:tcPr>
          <w:p>
            <w:r>
              <w:t>$ 14.731.560,00</w:t>
            </w:r>
          </w:p>
        </w:tc>
        <w:tc>
          <w:tcPr>
            <w:tcW w:type="dxa" w:w="1440"/>
          </w:tcPr>
          <w:p>
            <w:r>
              <w:t>30.43%</w:t>
            </w:r>
          </w:p>
        </w:tc>
        <w:tc>
          <w:tcPr>
            <w:tcW w:type="dxa" w:w="1440"/>
          </w:tcPr>
          <w:p>
            <w:r>
              <w:t>Tarifa de 50%</w:t>
            </w:r>
          </w:p>
        </w:tc>
        <w:tc>
          <w:tcPr>
            <w:tcW w:type="dxa" w:w="1440"/>
          </w:tcPr>
          <w:p>
            <w:r>
              <w:t>Não se aplica</w:t>
            </w:r>
          </w:p>
        </w:tc>
      </w:tr>
      <w:tr>
        <w:tc>
          <w:tcPr>
            <w:tcW w:type="dxa" w:w="1440"/>
          </w:tcPr>
          <w:p>
            <w:r>
              <w:t>401110</w:t>
            </w:r>
          </w:p>
        </w:tc>
        <w:tc>
          <w:tcPr>
            <w:tcW w:type="dxa" w:w="1440"/>
          </w:tcPr>
          <w:p>
            <w:r>
              <w:t>Pneus novos de borracha dos tipos utilizados em automóveis de passageiros</w:t>
            </w:r>
          </w:p>
        </w:tc>
        <w:tc>
          <w:tcPr>
            <w:tcW w:type="dxa" w:w="1440"/>
          </w:tcPr>
          <w:p>
            <w:r>
              <w:t>$ 61.678.426,00</w:t>
            </w:r>
          </w:p>
        </w:tc>
        <w:tc>
          <w:tcPr>
            <w:tcW w:type="dxa" w:w="1440"/>
          </w:tcPr>
          <w:p>
            <w:r>
              <w:t>30.12%</w:t>
            </w:r>
          </w:p>
        </w:tc>
        <w:tc>
          <w:tcPr>
            <w:tcW w:type="dxa" w:w="1440"/>
          </w:tcPr>
          <w:p>
            <w:r>
              <w:t>Tarifa de 50%</w:t>
            </w:r>
          </w:p>
        </w:tc>
        <w:tc>
          <w:tcPr>
            <w:tcW w:type="dxa" w:w="1440"/>
          </w:tcPr>
          <w:p>
            <w:r>
              <w:t>Não se aplica</w:t>
            </w:r>
          </w:p>
        </w:tc>
      </w:tr>
      <w:tr>
        <w:tc>
          <w:tcPr>
            <w:tcW w:type="dxa" w:w="1440"/>
          </w:tcPr>
          <w:p>
            <w:r>
              <w:t>902140</w:t>
            </w:r>
          </w:p>
        </w:tc>
        <w:tc>
          <w:tcPr>
            <w:tcW w:type="dxa" w:w="1440"/>
          </w:tcPr>
          <w:p>
            <w:r>
              <w:t>Aparelhos para facilitar a audição dos surdos, exceto as partes e acessórios</w:t>
            </w:r>
          </w:p>
        </w:tc>
        <w:tc>
          <w:tcPr>
            <w:tcW w:type="dxa" w:w="1440"/>
          </w:tcPr>
          <w:p>
            <w:r>
              <w:t>$ 864.164,00</w:t>
            </w:r>
          </w:p>
        </w:tc>
        <w:tc>
          <w:tcPr>
            <w:tcW w:type="dxa" w:w="1440"/>
          </w:tcPr>
          <w:p>
            <w:r>
              <w:t>30.06%</w:t>
            </w:r>
          </w:p>
        </w:tc>
        <w:tc>
          <w:tcPr>
            <w:tcW w:type="dxa" w:w="1440"/>
          </w:tcPr>
          <w:p>
            <w:r>
              <w:t>Tarifa de 50%</w:t>
            </w:r>
          </w:p>
        </w:tc>
        <w:tc>
          <w:tcPr>
            <w:tcW w:type="dxa" w:w="1440"/>
          </w:tcPr>
          <w:p>
            <w:r>
              <w:t>Não se aplica</w:t>
            </w:r>
          </w:p>
        </w:tc>
      </w:tr>
      <w:tr>
        <w:tc>
          <w:tcPr>
            <w:tcW w:type="dxa" w:w="1440"/>
          </w:tcPr>
          <w:p>
            <w:r>
              <w:t>840991</w:t>
            </w:r>
          </w:p>
        </w:tc>
        <w:tc>
          <w:tcPr>
            <w:tcW w:type="dxa" w:w="1440"/>
          </w:tcPr>
          <w:p>
            <w:r>
              <w:t>Outras partes exclusiva ou principalmente destinadas aos motores de pistão, de ignição por centelha</w:t>
            </w:r>
          </w:p>
        </w:tc>
        <w:tc>
          <w:tcPr>
            <w:tcW w:type="dxa" w:w="1440"/>
          </w:tcPr>
          <w:p>
            <w:r>
              <w:t>$ 22.236.961,00</w:t>
            </w:r>
          </w:p>
        </w:tc>
        <w:tc>
          <w:tcPr>
            <w:tcW w:type="dxa" w:w="1440"/>
          </w:tcPr>
          <w:p>
            <w:r>
              <w:t>30.00%</w:t>
            </w:r>
          </w:p>
        </w:tc>
        <w:tc>
          <w:tcPr>
            <w:tcW w:type="dxa" w:w="1440"/>
          </w:tcPr>
          <w:p>
            <w:r>
              <w:t>Tarifa de 50%</w:t>
            </w:r>
          </w:p>
        </w:tc>
        <w:tc>
          <w:tcPr>
            <w:tcW w:type="dxa" w:w="1440"/>
          </w:tcPr>
          <w:p>
            <w:r>
              <w:t>Não se aplica</w:t>
            </w:r>
          </w:p>
        </w:tc>
      </w:tr>
    </w:tbl>
    <w:p>
      <w:r>
        <w:t>Total de produtos com participação americana acima de 30.00%: 349</w:t>
      </w:r>
    </w:p>
    <w:p>
      <w:pPr>
        <w:pStyle w:val="Heading1"/>
      </w:pPr>
      <w:r>
        <w:t>Estado: Tocantins</w:t>
      </w:r>
    </w:p>
    <w:p>
      <w:r>
        <w:t>Produtos com participação americana acima do percentual definido: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Código SH6</w:t>
            </w:r>
          </w:p>
        </w:tc>
        <w:tc>
          <w:tcPr>
            <w:tcW w:type="dxa" w:w="1440"/>
          </w:tcPr>
          <w:p>
            <w:r>
              <w:t>Descrição do Produto</w:t>
            </w:r>
          </w:p>
        </w:tc>
        <w:tc>
          <w:tcPr>
            <w:tcW w:type="dxa" w:w="1440"/>
          </w:tcPr>
          <w:p>
            <w:r>
              <w:t>Exportação EUA ($)</w:t>
            </w:r>
          </w:p>
        </w:tc>
        <w:tc>
          <w:tcPr>
            <w:tcW w:type="dxa" w:w="1440"/>
          </w:tcPr>
          <w:p>
            <w:r>
              <w:t>Participação EUA (%)</w:t>
            </w:r>
          </w:p>
        </w:tc>
        <w:tc>
          <w:tcPr>
            <w:tcW w:type="dxa" w:w="1440"/>
          </w:tcPr>
          <w:p>
            <w:r>
              <w:t>Tarifa (%)</w:t>
            </w:r>
          </w:p>
        </w:tc>
        <w:tc>
          <w:tcPr>
            <w:tcW w:type="dxa" w:w="1440"/>
          </w:tcPr>
          <w:p>
            <w:r>
              <w:t>Exceção se utilizado na Aviação</w:t>
            </w:r>
          </w:p>
        </w:tc>
      </w:tr>
      <w:tr>
        <w:tc>
          <w:tcPr>
            <w:tcW w:type="dxa" w:w="1440"/>
          </w:tcPr>
          <w:p>
            <w:r>
              <w:t>051199</w:t>
            </w:r>
          </w:p>
        </w:tc>
        <w:tc>
          <w:tcPr>
            <w:tcW w:type="dxa" w:w="1440"/>
          </w:tcPr>
          <w:p>
            <w:r>
              <w:t>Outros produtos de origem animal, impróprios para alimentação humana; animais mortos</w:t>
            </w:r>
          </w:p>
        </w:tc>
        <w:tc>
          <w:tcPr>
            <w:tcW w:type="dxa" w:w="1440"/>
          </w:tcPr>
          <w:p>
            <w:r>
              <w:t>$ 5.166.124,00</w:t>
            </w:r>
          </w:p>
        </w:tc>
        <w:tc>
          <w:tcPr>
            <w:tcW w:type="dxa" w:w="1440"/>
          </w:tcPr>
          <w:p>
            <w:r>
              <w:t>76.97%</w:t>
            </w:r>
          </w:p>
        </w:tc>
        <w:tc>
          <w:tcPr>
            <w:tcW w:type="dxa" w:w="1440"/>
          </w:tcPr>
          <w:p>
            <w:r>
              <w:t>Tarifa de 50%</w:t>
            </w:r>
          </w:p>
        </w:tc>
        <w:tc>
          <w:tcPr>
            <w:tcW w:type="dxa" w:w="1440"/>
          </w:tcPr>
          <w:p>
            <w:r>
              <w:t>Não se aplica</w:t>
            </w:r>
          </w:p>
        </w:tc>
      </w:tr>
      <w:tr>
        <w:tc>
          <w:tcPr>
            <w:tcW w:type="dxa" w:w="1440"/>
          </w:tcPr>
          <w:p>
            <w:r>
              <w:t>150210</w:t>
            </w:r>
          </w:p>
        </w:tc>
        <w:tc>
          <w:tcPr>
            <w:tcW w:type="dxa" w:w="1440"/>
          </w:tcPr>
          <w:p>
            <w:r>
              <w:t>Sebo de bovinos, ovinos ou caprinos</w:t>
            </w:r>
          </w:p>
        </w:tc>
        <w:tc>
          <w:tcPr>
            <w:tcW w:type="dxa" w:w="1440"/>
          </w:tcPr>
          <w:p>
            <w:r>
              <w:t>$ 712.692,00</w:t>
            </w:r>
          </w:p>
        </w:tc>
        <w:tc>
          <w:tcPr>
            <w:tcW w:type="dxa" w:w="1440"/>
          </w:tcPr>
          <w:p>
            <w:r>
              <w:t>68.69%</w:t>
            </w:r>
          </w:p>
        </w:tc>
        <w:tc>
          <w:tcPr>
            <w:tcW w:type="dxa" w:w="1440"/>
          </w:tcPr>
          <w:p>
            <w:r>
              <w:t>Tarifa de 50%</w:t>
            </w:r>
          </w:p>
        </w:tc>
        <w:tc>
          <w:tcPr>
            <w:tcW w:type="dxa" w:w="1440"/>
          </w:tcPr>
          <w:p>
            <w:r>
              <w:t>Não se aplica</w:t>
            </w:r>
          </w:p>
        </w:tc>
      </w:tr>
      <w:tr>
        <w:tc>
          <w:tcPr>
            <w:tcW w:type="dxa" w:w="1440"/>
          </w:tcPr>
          <w:p>
            <w:r>
              <w:t>350400</w:t>
            </w:r>
          </w:p>
        </w:tc>
        <w:tc>
          <w:tcPr>
            <w:tcW w:type="dxa" w:w="1440"/>
          </w:tcPr>
          <w:p>
            <w:r>
              <w:t>Peptonas e seus derivados; outras matérias protéicas e seus derivados; pó de peles</w:t>
            </w:r>
          </w:p>
        </w:tc>
        <w:tc>
          <w:tcPr>
            <w:tcW w:type="dxa" w:w="1440"/>
          </w:tcPr>
          <w:p>
            <w:r>
              <w:t>$ 14.442.152,00</w:t>
            </w:r>
          </w:p>
        </w:tc>
        <w:tc>
          <w:tcPr>
            <w:tcW w:type="dxa" w:w="1440"/>
          </w:tcPr>
          <w:p>
            <w:r>
              <w:t>52.75%</w:t>
            </w:r>
          </w:p>
        </w:tc>
        <w:tc>
          <w:tcPr>
            <w:tcW w:type="dxa" w:w="1440"/>
          </w:tcPr>
          <w:p>
            <w:r>
              <w:t>Tarifa de 50%</w:t>
            </w:r>
          </w:p>
        </w:tc>
        <w:tc>
          <w:tcPr>
            <w:tcW w:type="dxa" w:w="1440"/>
          </w:tcPr>
          <w:p>
            <w:r>
              <w:t>Não se aplica</w:t>
            </w:r>
          </w:p>
        </w:tc>
      </w:tr>
    </w:tbl>
    <w:p>
      <w:r>
        <w:t>Total de produtos com participação americana acima de 30.00%: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