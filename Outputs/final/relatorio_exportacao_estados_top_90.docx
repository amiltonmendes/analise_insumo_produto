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Exportações por Estados</w:t>
      </w:r>
    </w:p>
    <w:p>
      <w:r>
        <w:t>Produtos com os seguintes parâmetros:</w:t>
      </w:r>
    </w:p>
    <w:p>
      <w:pPr>
        <w:pStyle w:val="ListBullet"/>
      </w:pPr>
      <w:r>
        <w:t>Participação americana nas exportações acima de 30.00%;</w:t>
      </w:r>
    </w:p>
    <w:p>
      <w:pPr>
        <w:pStyle w:val="ListBullet"/>
      </w:pPr>
      <w:r>
        <w:t>Valor fob do produto exportado para os Estados Unidos acima de $ 500.000,00:</w:t>
      </w:r>
    </w:p>
    <w:p>
      <w:pPr>
        <w:pStyle w:val="Heading1"/>
      </w:pPr>
      <w:r>
        <w:t>Estado: Acre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080122</w:t>
            </w:r>
          </w:p>
        </w:tc>
        <w:tc>
          <w:tcPr>
            <w:tcW w:type="dxa" w:w="1440"/>
          </w:tcPr>
          <w:p>
            <w:r>
              <w:t>Castanha-do-pará, fresca ou seca, sem casca</w:t>
            </w:r>
          </w:p>
        </w:tc>
        <w:tc>
          <w:tcPr>
            <w:tcW w:type="dxa" w:w="1440"/>
          </w:tcPr>
          <w:p>
            <w:r>
              <w:t>$ 2.739.264,00</w:t>
            </w:r>
          </w:p>
        </w:tc>
        <w:tc>
          <w:tcPr>
            <w:tcW w:type="dxa" w:w="1440"/>
          </w:tcPr>
          <w:p>
            <w:r>
              <w:t>56.86%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Amapá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210500</w:t>
            </w:r>
          </w:p>
        </w:tc>
        <w:tc>
          <w:tcPr>
            <w:tcW w:type="dxa" w:w="1440"/>
          </w:tcPr>
          <w:p>
            <w:r>
              <w:t>Sorvetes, mesmo contendo cacau</w:t>
            </w:r>
          </w:p>
        </w:tc>
        <w:tc>
          <w:tcPr>
            <w:tcW w:type="dxa" w:w="1440"/>
          </w:tcPr>
          <w:p>
            <w:r>
              <w:t>$ 10.650.222,00</w:t>
            </w:r>
          </w:p>
        </w:tc>
        <w:tc>
          <w:tcPr>
            <w:tcW w:type="dxa" w:w="1440"/>
          </w:tcPr>
          <w:p>
            <w:r>
              <w:t>60.40%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Bahia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470200</w:t>
            </w:r>
          </w:p>
        </w:tc>
        <w:tc>
          <w:tcPr>
            <w:tcW w:type="dxa" w:w="1440"/>
          </w:tcPr>
          <w:p>
            <w:r>
              <w:t>Pasta química de madeira, para dissolução</w:t>
            </w:r>
          </w:p>
        </w:tc>
        <w:tc>
          <w:tcPr>
            <w:tcW w:type="dxa" w:w="1440"/>
          </w:tcPr>
          <w:p>
            <w:r>
              <w:t>$ 120.589.330,00</w:t>
            </w:r>
          </w:p>
        </w:tc>
        <w:tc>
          <w:tcPr>
            <w:tcW w:type="dxa" w:w="1440"/>
          </w:tcPr>
          <w:p>
            <w:r>
              <w:t>37.79%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Ceará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$ 284.049.613,00</w:t>
            </w:r>
          </w:p>
        </w:tc>
        <w:tc>
          <w:tcPr>
            <w:tcW w:type="dxa" w:w="1440"/>
          </w:tcPr>
          <w:p>
            <w:r>
              <w:t>72.75%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Espírito Santo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$ 880.036.408,00</w:t>
            </w:r>
          </w:p>
        </w:tc>
        <w:tc>
          <w:tcPr>
            <w:tcW w:type="dxa" w:w="1440"/>
          </w:tcPr>
          <w:p>
            <w:r>
              <w:t>62.74%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Maranhão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470329</w:t>
            </w:r>
          </w:p>
        </w:tc>
        <w:tc>
          <w:tcPr>
            <w:tcW w:type="dxa" w:w="1440"/>
          </w:tcPr>
          <w:p>
            <w:r>
              <w:t>Pasta química de madeira de não conífera, à soda ou sulfato, semibranqueada ou branqueada</w:t>
            </w:r>
          </w:p>
        </w:tc>
        <w:tc>
          <w:tcPr>
            <w:tcW w:type="dxa" w:w="1440"/>
          </w:tcPr>
          <w:p>
            <w:r>
              <w:t>$ 393.775.222,00</w:t>
            </w:r>
          </w:p>
        </w:tc>
        <w:tc>
          <w:tcPr>
            <w:tcW w:type="dxa" w:w="1440"/>
          </w:tcPr>
          <w:p>
            <w:r>
              <w:t>41.90%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Mato Grosso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710812</w:t>
            </w:r>
          </w:p>
        </w:tc>
        <w:tc>
          <w:tcPr>
            <w:tcW w:type="dxa" w:w="1440"/>
          </w:tcPr>
          <w:p>
            <w:r>
              <w:t>Ouro (incluído o ouro platinado) em outras formas brutas, para usos não monetários</w:t>
            </w:r>
          </w:p>
        </w:tc>
        <w:tc>
          <w:tcPr>
            <w:tcW w:type="dxa" w:w="1440"/>
          </w:tcPr>
          <w:p>
            <w:r>
              <w:t>$ 144.271.973,00</w:t>
            </w:r>
          </w:p>
        </w:tc>
        <w:tc>
          <w:tcPr>
            <w:tcW w:type="dxa" w:w="1440"/>
          </w:tcPr>
          <w:p>
            <w:r>
              <w:t>41.78%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Paraná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441239</w:t>
            </w:r>
          </w:p>
        </w:tc>
        <w:tc>
          <w:tcPr>
            <w:tcW w:type="dxa" w:w="1440"/>
          </w:tcPr>
          <w:p>
            <w:r>
              <w:t>Outras madeiras compensadas constituídas por folhas de madeira, cada uma das quais de espessura não superior a 6 mm</w:t>
            </w:r>
          </w:p>
        </w:tc>
        <w:tc>
          <w:tcPr>
            <w:tcW w:type="dxa" w:w="1440"/>
          </w:tcPr>
          <w:p>
            <w:r>
              <w:t>$ 181.172.670,00</w:t>
            </w:r>
          </w:p>
        </w:tc>
        <w:tc>
          <w:tcPr>
            <w:tcW w:type="dxa" w:w="1440"/>
          </w:tcPr>
          <w:p>
            <w:r>
              <w:t>33.05%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Piauí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040900</w:t>
            </w:r>
          </w:p>
        </w:tc>
        <w:tc>
          <w:tcPr>
            <w:tcW w:type="dxa" w:w="1440"/>
          </w:tcPr>
          <w:p>
            <w:r>
              <w:t>Mel natural</w:t>
            </w:r>
          </w:p>
        </w:tc>
        <w:tc>
          <w:tcPr>
            <w:tcW w:type="dxa" w:w="1440"/>
          </w:tcPr>
          <w:p>
            <w:r>
              <w:t>$ 22.460.326,00</w:t>
            </w:r>
          </w:p>
        </w:tc>
        <w:tc>
          <w:tcPr>
            <w:tcW w:type="dxa" w:w="1440"/>
          </w:tcPr>
          <w:p>
            <w:r>
              <w:t>87.91%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Rio Grande do Norte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051199</w:t>
            </w:r>
          </w:p>
        </w:tc>
        <w:tc>
          <w:tcPr>
            <w:tcW w:type="dxa" w:w="1440"/>
          </w:tcPr>
          <w:p>
            <w:r>
              <w:t>Outros produtos de origem animal, impróprios para alimentação humana; animais mortos</w:t>
            </w:r>
          </w:p>
        </w:tc>
        <w:tc>
          <w:tcPr>
            <w:tcW w:type="dxa" w:w="1440"/>
          </w:tcPr>
          <w:p>
            <w:r>
              <w:t>$ 9.895.023,00</w:t>
            </w:r>
          </w:p>
        </w:tc>
        <w:tc>
          <w:tcPr>
            <w:tcW w:type="dxa" w:w="1440"/>
          </w:tcPr>
          <w:p>
            <w:r>
              <w:t>79.41%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Santa Catarina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441829</w:t>
            </w:r>
          </w:p>
        </w:tc>
        <w:tc>
          <w:tcPr>
            <w:tcW w:type="dxa" w:w="1440"/>
          </w:tcPr>
          <w:p>
            <w:r>
              <w:t>Outras portas e seus caixilhos e soleiras, não classificados nos códigos anteriores</w:t>
            </w:r>
          </w:p>
        </w:tc>
        <w:tc>
          <w:tcPr>
            <w:tcW w:type="dxa" w:w="1440"/>
          </w:tcPr>
          <w:p>
            <w:r>
              <w:t>$ 256.207.597,00</w:t>
            </w:r>
          </w:p>
        </w:tc>
        <w:tc>
          <w:tcPr>
            <w:tcW w:type="dxa" w:w="1440"/>
          </w:tcPr>
          <w:p>
            <w:r>
              <w:t>88.76%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840999</w:t>
            </w:r>
          </w:p>
        </w:tc>
        <w:tc>
          <w:tcPr>
            <w:tcW w:type="dxa" w:w="1440"/>
          </w:tcPr>
          <w:p>
            <w:r>
              <w:t>Outras partes para motores diesel ou semidiesel</w:t>
            </w:r>
          </w:p>
        </w:tc>
        <w:tc>
          <w:tcPr>
            <w:tcW w:type="dxa" w:w="1440"/>
          </w:tcPr>
          <w:p>
            <w:r>
              <w:t>$ 180.436.120,00</w:t>
            </w:r>
          </w:p>
        </w:tc>
        <w:tc>
          <w:tcPr>
            <w:tcW w:type="dxa" w:w="1440"/>
          </w:tcPr>
          <w:p>
            <w:r>
              <w:t>36.95%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2</w:t>
      </w:r>
    </w:p>
    <w:p>
      <w:pPr>
        <w:pStyle w:val="Heading1"/>
      </w:pPr>
      <w:r>
        <w:t>Estado: São Paulo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880240</w:t>
            </w:r>
          </w:p>
        </w:tc>
        <w:tc>
          <w:tcPr>
            <w:tcW w:type="dxa" w:w="1440"/>
          </w:tcPr>
          <w:p>
            <w:r>
              <w:t>Aviões e outros veículos aéreos, de peso &gt; 15.000 kg, vazios</w:t>
            </w:r>
          </w:p>
        </w:tc>
        <w:tc>
          <w:tcPr>
            <w:tcW w:type="dxa" w:w="1440"/>
          </w:tcPr>
          <w:p>
            <w:r>
              <w:t>$ 1.277.230.481,00</w:t>
            </w:r>
          </w:p>
        </w:tc>
        <w:tc>
          <w:tcPr>
            <w:tcW w:type="dxa" w:w="1440"/>
          </w:tcPr>
          <w:p>
            <w:r>
              <w:t>49.47%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</w:tbl>
    <w:p>
      <w:r>
        <w:t>Total de produtos com participação americana acima de 30.00%: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